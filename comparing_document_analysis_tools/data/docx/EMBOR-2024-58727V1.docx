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BC0E0" w14:textId="5C0DB0FD" w:rsidR="00DB4631" w:rsidRPr="00EE6093" w:rsidRDefault="00A10DBA">
      <w:pPr>
        <w:spacing w:line="480" w:lineRule="auto"/>
        <w:rPr>
          <w:rFonts w:ascii="Arial" w:hAnsi="Arial" w:cs="Arial"/>
          <w:b/>
          <w:bCs/>
          <w:color w:val="000000" w:themeColor="text1"/>
          <w:sz w:val="24"/>
        </w:rPr>
      </w:pPr>
      <w:r w:rsidRPr="00EE6093">
        <w:rPr>
          <w:rFonts w:ascii="Arial" w:hAnsi="Arial" w:cs="Arial"/>
          <w:b/>
          <w:bCs/>
          <w:color w:val="FF0000"/>
          <w:sz w:val="24"/>
        </w:rPr>
        <w:t xml:space="preserve">Title: </w:t>
      </w:r>
      <w:r w:rsidRPr="00EE6093">
        <w:rPr>
          <w:rFonts w:ascii="Arial" w:hAnsi="Arial" w:cs="Arial"/>
          <w:b/>
          <w:bCs/>
          <w:color w:val="000000" w:themeColor="text1"/>
          <w:sz w:val="24"/>
        </w:rPr>
        <w:t xml:space="preserve">Targeting </w:t>
      </w:r>
      <w:r w:rsidR="005244E6" w:rsidRPr="00EE6093">
        <w:rPr>
          <w:rFonts w:ascii="Arial" w:hAnsi="Arial" w:cs="Arial"/>
          <w:b/>
          <w:bCs/>
          <w:color w:val="000000" w:themeColor="text1"/>
          <w:sz w:val="24"/>
        </w:rPr>
        <w:t xml:space="preserve">the </w:t>
      </w:r>
      <w:r w:rsidRPr="00EE6093">
        <w:rPr>
          <w:rFonts w:ascii="Arial" w:hAnsi="Arial" w:cs="Arial"/>
          <w:b/>
          <w:bCs/>
          <w:color w:val="000000" w:themeColor="text1"/>
          <w:sz w:val="24"/>
        </w:rPr>
        <w:t>transcription factor YY1 is synthetic lethal with loss of the histone demethylase KDM5C</w:t>
      </w:r>
    </w:p>
    <w:p w14:paraId="18062FC2" w14:textId="77777777" w:rsidR="00DB4631" w:rsidRPr="00EE6093" w:rsidRDefault="00DB4631">
      <w:pPr>
        <w:spacing w:line="480" w:lineRule="auto"/>
        <w:rPr>
          <w:rFonts w:ascii="Arial" w:hAnsi="Arial" w:cs="Arial"/>
          <w:b/>
          <w:bCs/>
          <w:color w:val="000000" w:themeColor="text1"/>
          <w:sz w:val="24"/>
        </w:rPr>
      </w:pPr>
    </w:p>
    <w:p w14:paraId="0E5B42EA" w14:textId="77777777" w:rsidR="00DB4631" w:rsidRPr="00EE6093" w:rsidRDefault="00A10DBA">
      <w:pPr>
        <w:spacing w:line="480" w:lineRule="auto"/>
        <w:rPr>
          <w:rFonts w:ascii="Arial" w:hAnsi="Arial" w:cs="Arial"/>
          <w:b/>
          <w:bCs/>
          <w:color w:val="000000" w:themeColor="text1"/>
        </w:rPr>
      </w:pPr>
      <w:r w:rsidRPr="00EE6093">
        <w:rPr>
          <w:rFonts w:ascii="Arial" w:hAnsi="Arial" w:cs="Arial" w:hint="eastAsia"/>
          <w:b/>
          <w:bCs/>
          <w:color w:val="000000" w:themeColor="text1"/>
        </w:rPr>
        <w:t>Q</w:t>
      </w:r>
      <w:r w:rsidRPr="00EE6093">
        <w:rPr>
          <w:rFonts w:ascii="Arial" w:hAnsi="Arial" w:cs="Arial"/>
          <w:b/>
          <w:bCs/>
          <w:color w:val="000000" w:themeColor="text1"/>
        </w:rPr>
        <w:t>ian Zheng</w:t>
      </w:r>
      <w:r w:rsidRPr="00EE6093">
        <w:rPr>
          <w:rFonts w:ascii="Arial" w:hAnsi="Arial" w:cs="Arial"/>
          <w:b/>
          <w:bCs/>
          <w:color w:val="000000" w:themeColor="text1"/>
          <w:vertAlign w:val="superscript"/>
        </w:rPr>
        <w:t>1#</w:t>
      </w:r>
      <w:r w:rsidRPr="00EE6093">
        <w:rPr>
          <w:rFonts w:ascii="Arial" w:hAnsi="Arial" w:cs="Arial"/>
          <w:b/>
          <w:bCs/>
          <w:color w:val="000000" w:themeColor="text1"/>
        </w:rPr>
        <w:t xml:space="preserve">, </w:t>
      </w:r>
      <w:proofErr w:type="spellStart"/>
      <w:r w:rsidRPr="00EE6093">
        <w:rPr>
          <w:rFonts w:ascii="Arial" w:hAnsi="Arial" w:cs="Arial"/>
          <w:b/>
          <w:bCs/>
          <w:color w:val="000000" w:themeColor="text1"/>
        </w:rPr>
        <w:t>Pengfei</w:t>
      </w:r>
      <w:proofErr w:type="spellEnd"/>
      <w:r w:rsidRPr="00EE6093">
        <w:rPr>
          <w:rFonts w:ascii="Arial" w:hAnsi="Arial" w:cs="Arial"/>
          <w:b/>
          <w:bCs/>
          <w:color w:val="000000" w:themeColor="text1"/>
        </w:rPr>
        <w:t xml:space="preserve"> Li</w:t>
      </w:r>
      <w:r w:rsidRPr="00EE6093">
        <w:rPr>
          <w:rFonts w:ascii="Arial" w:hAnsi="Arial" w:cs="Arial"/>
          <w:b/>
          <w:bCs/>
          <w:color w:val="000000" w:themeColor="text1"/>
          <w:vertAlign w:val="superscript"/>
        </w:rPr>
        <w:t>2#</w:t>
      </w:r>
      <w:r w:rsidRPr="00EE6093">
        <w:rPr>
          <w:rFonts w:ascii="Arial" w:hAnsi="Arial" w:cs="Arial"/>
          <w:b/>
          <w:bCs/>
          <w:color w:val="000000" w:themeColor="text1"/>
        </w:rPr>
        <w:t>, Yulong Qiang</w:t>
      </w:r>
      <w:r w:rsidRPr="00EE6093">
        <w:rPr>
          <w:rFonts w:ascii="Arial" w:hAnsi="Arial" w:cs="Arial"/>
          <w:b/>
          <w:bCs/>
          <w:color w:val="000000" w:themeColor="text1"/>
          <w:vertAlign w:val="superscript"/>
        </w:rPr>
        <w:t>1#</w:t>
      </w:r>
      <w:r w:rsidRPr="00EE6093">
        <w:rPr>
          <w:rFonts w:ascii="Arial" w:hAnsi="Arial" w:cs="Arial"/>
          <w:b/>
          <w:bCs/>
          <w:color w:val="000000" w:themeColor="text1"/>
        </w:rPr>
        <w:t xml:space="preserve">, </w:t>
      </w:r>
      <w:proofErr w:type="spellStart"/>
      <w:r w:rsidRPr="00EE6093">
        <w:rPr>
          <w:rFonts w:ascii="Arial" w:hAnsi="Arial" w:cs="Arial"/>
          <w:b/>
          <w:bCs/>
          <w:color w:val="000000" w:themeColor="text1"/>
        </w:rPr>
        <w:t>Jiachen</w:t>
      </w:r>
      <w:proofErr w:type="spellEnd"/>
      <w:r w:rsidRPr="00EE6093">
        <w:rPr>
          <w:rFonts w:ascii="Arial" w:hAnsi="Arial" w:cs="Arial"/>
          <w:b/>
          <w:bCs/>
          <w:color w:val="000000" w:themeColor="text1"/>
        </w:rPr>
        <w:t xml:space="preserve"> Fan</w:t>
      </w:r>
      <w:r w:rsidRPr="00EE6093">
        <w:rPr>
          <w:rFonts w:ascii="Arial" w:hAnsi="Arial" w:cs="Arial"/>
          <w:b/>
          <w:bCs/>
          <w:color w:val="000000" w:themeColor="text1"/>
          <w:vertAlign w:val="superscript"/>
        </w:rPr>
        <w:t>1</w:t>
      </w:r>
      <w:r w:rsidRPr="00EE6093">
        <w:rPr>
          <w:rFonts w:ascii="Arial" w:hAnsi="Arial" w:cs="Arial"/>
          <w:b/>
          <w:bCs/>
          <w:color w:val="000000" w:themeColor="text1"/>
        </w:rPr>
        <w:t xml:space="preserve">, </w:t>
      </w:r>
      <w:proofErr w:type="spellStart"/>
      <w:r w:rsidRPr="00EE6093">
        <w:rPr>
          <w:rFonts w:ascii="Arial" w:hAnsi="Arial" w:cs="Arial"/>
          <w:b/>
          <w:bCs/>
          <w:color w:val="000000" w:themeColor="text1"/>
        </w:rPr>
        <w:t>Yuzhu</w:t>
      </w:r>
      <w:proofErr w:type="spellEnd"/>
      <w:r w:rsidRPr="00EE6093">
        <w:rPr>
          <w:rFonts w:ascii="Arial" w:hAnsi="Arial" w:cs="Arial"/>
          <w:b/>
          <w:bCs/>
          <w:color w:val="000000" w:themeColor="text1"/>
        </w:rPr>
        <w:t xml:space="preserve"> Xing</w:t>
      </w:r>
      <w:r w:rsidRPr="00EE6093">
        <w:rPr>
          <w:rFonts w:ascii="Arial" w:hAnsi="Arial" w:cs="Arial"/>
          <w:b/>
          <w:bCs/>
          <w:color w:val="000000" w:themeColor="text1"/>
          <w:vertAlign w:val="superscript"/>
        </w:rPr>
        <w:t>1</w:t>
      </w:r>
      <w:r w:rsidRPr="00EE6093">
        <w:rPr>
          <w:rFonts w:ascii="Arial" w:hAnsi="Arial" w:cs="Arial"/>
          <w:b/>
          <w:bCs/>
          <w:color w:val="000000" w:themeColor="text1"/>
        </w:rPr>
        <w:t>, Ying Zhang</w:t>
      </w:r>
      <w:r w:rsidRPr="00EE6093">
        <w:rPr>
          <w:rFonts w:ascii="Arial" w:hAnsi="Arial" w:cs="Arial"/>
          <w:b/>
          <w:bCs/>
          <w:color w:val="000000" w:themeColor="text1"/>
          <w:vertAlign w:val="superscript"/>
        </w:rPr>
        <w:t>1</w:t>
      </w:r>
      <w:r w:rsidRPr="00EE6093">
        <w:rPr>
          <w:rFonts w:ascii="Arial" w:hAnsi="Arial" w:cs="Arial"/>
          <w:b/>
          <w:bCs/>
          <w:color w:val="000000" w:themeColor="text1"/>
        </w:rPr>
        <w:t xml:space="preserve">, </w:t>
      </w:r>
      <w:r w:rsidRPr="00EE6093">
        <w:rPr>
          <w:rFonts w:ascii="Arial" w:hAnsi="Arial" w:cs="Arial" w:hint="eastAsia"/>
          <w:b/>
          <w:bCs/>
          <w:color w:val="000000" w:themeColor="text1"/>
        </w:rPr>
        <w:t>Fan</w:t>
      </w:r>
      <w:r w:rsidRPr="00EE6093">
        <w:rPr>
          <w:rFonts w:ascii="Arial" w:hAnsi="Arial" w:cs="Arial"/>
          <w:b/>
          <w:bCs/>
          <w:color w:val="000000" w:themeColor="text1"/>
        </w:rPr>
        <w:t xml:space="preserve"> Yang</w:t>
      </w:r>
      <w:r w:rsidRPr="00EE6093">
        <w:rPr>
          <w:rFonts w:ascii="Arial" w:hAnsi="Arial" w:cs="Arial"/>
          <w:b/>
          <w:bCs/>
          <w:color w:val="000000" w:themeColor="text1"/>
          <w:vertAlign w:val="superscript"/>
        </w:rPr>
        <w:t>1</w:t>
      </w:r>
      <w:r w:rsidRPr="00EE6093">
        <w:rPr>
          <w:rFonts w:ascii="Arial" w:hAnsi="Arial" w:cs="Arial"/>
          <w:b/>
          <w:bCs/>
          <w:color w:val="000000" w:themeColor="text1"/>
        </w:rPr>
        <w:t>*, Feng Li</w:t>
      </w:r>
      <w:r w:rsidRPr="00EE6093">
        <w:rPr>
          <w:rFonts w:ascii="Arial" w:hAnsi="Arial" w:cs="Arial"/>
          <w:b/>
          <w:bCs/>
          <w:color w:val="000000" w:themeColor="text1"/>
          <w:vertAlign w:val="superscript"/>
        </w:rPr>
        <w:t>1,3</w:t>
      </w:r>
      <w:r w:rsidRPr="00EE6093">
        <w:rPr>
          <w:rFonts w:ascii="Arial" w:hAnsi="Arial" w:cs="Arial"/>
          <w:b/>
          <w:bCs/>
          <w:color w:val="000000" w:themeColor="text1"/>
        </w:rPr>
        <w:t xml:space="preserve">* and </w:t>
      </w:r>
      <w:proofErr w:type="spellStart"/>
      <w:r w:rsidRPr="00EE6093">
        <w:rPr>
          <w:rFonts w:ascii="Arial" w:hAnsi="Arial" w:cs="Arial"/>
          <w:b/>
          <w:bCs/>
          <w:color w:val="000000" w:themeColor="text1"/>
        </w:rPr>
        <w:t>Jie</w:t>
      </w:r>
      <w:proofErr w:type="spellEnd"/>
      <w:r w:rsidRPr="00EE6093">
        <w:rPr>
          <w:rFonts w:ascii="Arial" w:hAnsi="Arial" w:cs="Arial"/>
          <w:b/>
          <w:bCs/>
          <w:color w:val="000000" w:themeColor="text1"/>
        </w:rPr>
        <w:t xml:space="preserve"> Xiong</w:t>
      </w:r>
      <w:r w:rsidRPr="00EE6093">
        <w:rPr>
          <w:rFonts w:ascii="Arial" w:hAnsi="Arial" w:cs="Arial"/>
          <w:b/>
          <w:bCs/>
          <w:color w:val="000000" w:themeColor="text1"/>
          <w:vertAlign w:val="superscript"/>
        </w:rPr>
        <w:t>4</w:t>
      </w:r>
      <w:r w:rsidRPr="00EE6093">
        <w:rPr>
          <w:rFonts w:ascii="Arial" w:hAnsi="Arial" w:cs="Arial"/>
          <w:b/>
          <w:bCs/>
          <w:color w:val="000000" w:themeColor="text1"/>
        </w:rPr>
        <w:t xml:space="preserve">* </w:t>
      </w:r>
    </w:p>
    <w:p w14:paraId="35AA47F5" w14:textId="77777777" w:rsidR="00DB4631" w:rsidRPr="00EE6093" w:rsidRDefault="00A10DBA">
      <w:pPr>
        <w:autoSpaceDE w:val="0"/>
        <w:autoSpaceDN w:val="0"/>
        <w:spacing w:line="480" w:lineRule="auto"/>
        <w:ind w:left="105" w:hangingChars="50" w:hanging="105"/>
        <w:rPr>
          <w:rFonts w:ascii="Arial" w:hAnsi="Arial" w:cs="Arial"/>
          <w:szCs w:val="21"/>
        </w:rPr>
      </w:pPr>
      <w:r w:rsidRPr="00EE6093">
        <w:rPr>
          <w:rFonts w:ascii="Arial" w:hAnsi="Arial" w:cs="Arial"/>
          <w:szCs w:val="21"/>
          <w:vertAlign w:val="superscript"/>
        </w:rPr>
        <w:t>1</w:t>
      </w:r>
      <w:r w:rsidRPr="00EE6093">
        <w:rPr>
          <w:rFonts w:ascii="Arial" w:hAnsi="Arial" w:cs="Arial"/>
          <w:szCs w:val="21"/>
        </w:rPr>
        <w:t xml:space="preserve">Department of Medical Genetics, </w:t>
      </w:r>
      <w:proofErr w:type="spellStart"/>
      <w:r w:rsidRPr="00EE6093">
        <w:rPr>
          <w:rFonts w:ascii="Arial" w:hAnsi="Arial" w:cs="Arial"/>
          <w:szCs w:val="21"/>
        </w:rPr>
        <w:t>TaiKang</w:t>
      </w:r>
      <w:proofErr w:type="spellEnd"/>
      <w:r w:rsidRPr="00EE6093">
        <w:rPr>
          <w:rFonts w:ascii="Arial" w:hAnsi="Arial" w:cs="Arial"/>
          <w:szCs w:val="21"/>
        </w:rPr>
        <w:t xml:space="preserve"> Medical School (School of Basic Medical Sciences), Wuhan University, Wuhan 430071, China</w:t>
      </w:r>
    </w:p>
    <w:p w14:paraId="393275DD" w14:textId="77777777" w:rsidR="00DB4631" w:rsidRPr="00EE6093" w:rsidRDefault="00A10DBA">
      <w:pPr>
        <w:autoSpaceDE w:val="0"/>
        <w:autoSpaceDN w:val="0"/>
        <w:spacing w:line="480" w:lineRule="auto"/>
        <w:ind w:left="105" w:hangingChars="50" w:hanging="105"/>
        <w:rPr>
          <w:rFonts w:ascii="Arial" w:hAnsi="Arial" w:cs="Arial"/>
          <w:szCs w:val="21"/>
        </w:rPr>
      </w:pPr>
      <w:r w:rsidRPr="00EE6093">
        <w:rPr>
          <w:rFonts w:ascii="Arial" w:hAnsi="Arial" w:cs="Arial"/>
          <w:szCs w:val="21"/>
          <w:vertAlign w:val="superscript"/>
        </w:rPr>
        <w:t>2</w:t>
      </w:r>
      <w:r w:rsidRPr="00EE6093">
        <w:rPr>
          <w:rFonts w:ascii="Arial" w:hAnsi="Arial" w:cs="Arial"/>
          <w:szCs w:val="21"/>
        </w:rPr>
        <w:t>Inner Mongolia Key Laboratory of Molecular Pathology</w:t>
      </w:r>
      <w:r w:rsidRPr="00EE6093">
        <w:rPr>
          <w:rFonts w:ascii="Arial" w:hAnsi="Arial" w:cs="Arial" w:hint="eastAsia"/>
          <w:szCs w:val="21"/>
        </w:rPr>
        <w:t>,</w:t>
      </w:r>
      <w:r w:rsidRPr="00EE6093">
        <w:rPr>
          <w:rFonts w:ascii="Arial" w:hAnsi="Arial" w:cs="Arial"/>
          <w:szCs w:val="21"/>
        </w:rPr>
        <w:t xml:space="preserve"> Inner Mongolia Medical University</w:t>
      </w:r>
      <w:r w:rsidRPr="00EE6093">
        <w:rPr>
          <w:rFonts w:ascii="Arial" w:hAnsi="Arial" w:cs="Arial" w:hint="eastAsia"/>
          <w:szCs w:val="21"/>
        </w:rPr>
        <w:t>,</w:t>
      </w:r>
      <w:r w:rsidRPr="00EE6093">
        <w:rPr>
          <w:rFonts w:ascii="Arial" w:hAnsi="Arial" w:cs="Arial"/>
          <w:szCs w:val="21"/>
        </w:rPr>
        <w:t xml:space="preserve"> </w:t>
      </w:r>
      <w:proofErr w:type="spellStart"/>
      <w:r w:rsidRPr="00EE6093">
        <w:rPr>
          <w:rFonts w:ascii="Arial" w:hAnsi="Arial" w:cs="Arial"/>
          <w:szCs w:val="21"/>
        </w:rPr>
        <w:t>Huhhot</w:t>
      </w:r>
      <w:proofErr w:type="spellEnd"/>
      <w:r w:rsidRPr="00EE6093">
        <w:rPr>
          <w:rFonts w:ascii="Arial" w:hAnsi="Arial" w:cs="Arial"/>
          <w:szCs w:val="21"/>
        </w:rPr>
        <w:t>, Inner Mongolia, 010059, China</w:t>
      </w:r>
    </w:p>
    <w:p w14:paraId="73E90BEF" w14:textId="7055D06F" w:rsidR="00DB4631" w:rsidRPr="00EE6093" w:rsidRDefault="00A10DBA">
      <w:pPr>
        <w:autoSpaceDE w:val="0"/>
        <w:autoSpaceDN w:val="0"/>
        <w:spacing w:line="480" w:lineRule="auto"/>
        <w:ind w:left="105" w:hangingChars="50" w:hanging="105"/>
        <w:rPr>
          <w:rFonts w:ascii="Arial" w:hAnsi="Arial" w:cs="Arial"/>
          <w:szCs w:val="21"/>
        </w:rPr>
      </w:pPr>
      <w:r w:rsidRPr="00EE6093">
        <w:rPr>
          <w:rFonts w:ascii="Arial" w:hAnsi="Arial" w:cs="Arial"/>
          <w:szCs w:val="21"/>
          <w:vertAlign w:val="superscript"/>
        </w:rPr>
        <w:t>3</w:t>
      </w:r>
      <w:r w:rsidRPr="00EE6093">
        <w:rPr>
          <w:rFonts w:ascii="Arial" w:hAnsi="Arial" w:cs="Arial"/>
          <w:szCs w:val="21"/>
        </w:rPr>
        <w:t xml:space="preserve">Hubei Provincial Key Laboratory of Allergy and Immunology, </w:t>
      </w:r>
      <w:r w:rsidR="00FD708C" w:rsidRPr="00EE6093">
        <w:rPr>
          <w:rFonts w:ascii="Arial" w:hAnsi="Arial" w:cs="Arial"/>
          <w:szCs w:val="21"/>
        </w:rPr>
        <w:t xml:space="preserve">Wuhan University, </w:t>
      </w:r>
      <w:r w:rsidRPr="00EE6093">
        <w:rPr>
          <w:rFonts w:ascii="Arial" w:hAnsi="Arial" w:cs="Arial"/>
          <w:szCs w:val="21"/>
        </w:rPr>
        <w:t>Wuhan 430071, China</w:t>
      </w:r>
    </w:p>
    <w:p w14:paraId="754D8BFE" w14:textId="77777777" w:rsidR="00DB4631" w:rsidRPr="00EE6093" w:rsidRDefault="00A10DBA">
      <w:pPr>
        <w:autoSpaceDE w:val="0"/>
        <w:autoSpaceDN w:val="0"/>
        <w:spacing w:line="480" w:lineRule="auto"/>
        <w:ind w:left="105" w:hangingChars="50" w:hanging="105"/>
        <w:rPr>
          <w:rFonts w:ascii="Arial" w:hAnsi="Arial" w:cs="Arial"/>
          <w:szCs w:val="21"/>
        </w:rPr>
      </w:pPr>
      <w:r w:rsidRPr="00EE6093">
        <w:rPr>
          <w:rFonts w:ascii="Arial" w:hAnsi="Arial" w:cs="Arial"/>
          <w:szCs w:val="21"/>
          <w:vertAlign w:val="superscript"/>
        </w:rPr>
        <w:t>4</w:t>
      </w:r>
      <w:r w:rsidRPr="00EE6093">
        <w:rPr>
          <w:rFonts w:ascii="Arial" w:hAnsi="Arial" w:cs="Arial"/>
          <w:szCs w:val="21"/>
        </w:rPr>
        <w:t xml:space="preserve">Department of Immunology, </w:t>
      </w:r>
      <w:proofErr w:type="spellStart"/>
      <w:r w:rsidRPr="00EE6093">
        <w:rPr>
          <w:rFonts w:ascii="Arial" w:hAnsi="Arial" w:cs="Arial"/>
          <w:szCs w:val="21"/>
        </w:rPr>
        <w:t>TaiKang</w:t>
      </w:r>
      <w:proofErr w:type="spellEnd"/>
      <w:r w:rsidRPr="00EE6093">
        <w:rPr>
          <w:rFonts w:ascii="Arial" w:hAnsi="Arial" w:cs="Arial"/>
          <w:szCs w:val="21"/>
        </w:rPr>
        <w:t xml:space="preserve"> Medical School (School of Basic Medical Sciences), Wuhan University, Wuhan 430071, China</w:t>
      </w:r>
    </w:p>
    <w:p w14:paraId="128F775E" w14:textId="77777777" w:rsidR="00DB4631" w:rsidRPr="00EE6093" w:rsidRDefault="00A10DBA">
      <w:pPr>
        <w:spacing w:line="480" w:lineRule="auto"/>
        <w:rPr>
          <w:rFonts w:ascii="Arial" w:hAnsi="Arial" w:cs="Arial"/>
          <w:szCs w:val="21"/>
        </w:rPr>
      </w:pPr>
      <w:r w:rsidRPr="00EE6093">
        <w:rPr>
          <w:rFonts w:ascii="Arial" w:hAnsi="Arial" w:cs="Arial"/>
          <w:szCs w:val="21"/>
          <w:vertAlign w:val="superscript"/>
        </w:rPr>
        <w:t>#</w:t>
      </w:r>
      <w:r w:rsidRPr="00EE6093">
        <w:rPr>
          <w:rFonts w:ascii="Arial" w:hAnsi="Arial" w:cs="Arial"/>
          <w:szCs w:val="21"/>
        </w:rPr>
        <w:t>These authors contribute equally to this paper</w:t>
      </w:r>
      <w:r w:rsidRPr="00EE6093">
        <w:rPr>
          <w:rFonts w:ascii="Arial" w:hAnsi="Arial" w:cs="Arial" w:hint="eastAsia"/>
          <w:szCs w:val="21"/>
        </w:rPr>
        <w:t>.</w:t>
      </w:r>
      <w:r w:rsidRPr="00EE6093">
        <w:rPr>
          <w:rFonts w:ascii="Arial" w:hAnsi="Arial" w:cs="Arial"/>
          <w:szCs w:val="21"/>
        </w:rPr>
        <w:t xml:space="preserve">   </w:t>
      </w:r>
    </w:p>
    <w:p w14:paraId="21327DD2" w14:textId="77777777" w:rsidR="00DB4631" w:rsidRPr="00EE6093" w:rsidRDefault="00A10DBA">
      <w:pPr>
        <w:autoSpaceDE w:val="0"/>
        <w:autoSpaceDN w:val="0"/>
        <w:spacing w:line="480" w:lineRule="auto"/>
        <w:rPr>
          <w:rFonts w:ascii="Arial" w:hAnsi="Arial" w:cs="Arial"/>
          <w:bCs/>
          <w:szCs w:val="21"/>
        </w:rPr>
      </w:pPr>
      <w:r w:rsidRPr="00EE6093">
        <w:rPr>
          <w:rFonts w:ascii="Arial" w:hAnsi="Arial" w:cs="Arial"/>
          <w:bCs/>
          <w:szCs w:val="21"/>
        </w:rPr>
        <w:t>Correspondence to:</w:t>
      </w:r>
    </w:p>
    <w:p w14:paraId="192FE9DE" w14:textId="77777777" w:rsidR="00DB4631" w:rsidRPr="00EE6093" w:rsidRDefault="00A10DBA">
      <w:pPr>
        <w:autoSpaceDE w:val="0"/>
        <w:autoSpaceDN w:val="0"/>
        <w:spacing w:line="480" w:lineRule="auto"/>
        <w:rPr>
          <w:rFonts w:ascii="Arial" w:hAnsi="Arial" w:cs="Arial"/>
          <w:b/>
          <w:szCs w:val="21"/>
        </w:rPr>
      </w:pPr>
      <w:proofErr w:type="spellStart"/>
      <w:r w:rsidRPr="00EE6093">
        <w:rPr>
          <w:rFonts w:ascii="Arial" w:hAnsi="Arial" w:cs="Arial"/>
          <w:b/>
          <w:szCs w:val="21"/>
        </w:rPr>
        <w:t>Jie</w:t>
      </w:r>
      <w:proofErr w:type="spellEnd"/>
      <w:r w:rsidRPr="00EE6093">
        <w:rPr>
          <w:rFonts w:ascii="Arial" w:hAnsi="Arial" w:cs="Arial"/>
          <w:b/>
          <w:szCs w:val="21"/>
        </w:rPr>
        <w:t xml:space="preserve"> </w:t>
      </w:r>
      <w:proofErr w:type="spellStart"/>
      <w:r w:rsidRPr="00EE6093">
        <w:rPr>
          <w:rFonts w:ascii="Arial" w:hAnsi="Arial" w:cs="Arial"/>
          <w:b/>
          <w:szCs w:val="21"/>
        </w:rPr>
        <w:t>Xiong</w:t>
      </w:r>
      <w:proofErr w:type="spellEnd"/>
    </w:p>
    <w:p w14:paraId="69EEB0A6" w14:textId="77777777" w:rsidR="00DB4631" w:rsidRPr="00EE6093" w:rsidRDefault="00A10DBA">
      <w:pPr>
        <w:autoSpaceDE w:val="0"/>
        <w:autoSpaceDN w:val="0"/>
        <w:spacing w:line="480" w:lineRule="auto"/>
        <w:rPr>
          <w:rFonts w:ascii="Arial" w:hAnsi="Arial" w:cs="Arial"/>
          <w:szCs w:val="21"/>
        </w:rPr>
      </w:pPr>
      <w:r w:rsidRPr="00EE6093">
        <w:rPr>
          <w:rFonts w:ascii="Arial" w:hAnsi="Arial" w:cs="Arial"/>
          <w:szCs w:val="21"/>
        </w:rPr>
        <w:t xml:space="preserve">E-mail: </w:t>
      </w:r>
      <w:hyperlink r:id="rId8" w:history="1">
        <w:r w:rsidRPr="00EE6093">
          <w:rPr>
            <w:rFonts w:ascii="Arial" w:hAnsi="Arial" w:cs="Arial"/>
            <w:szCs w:val="21"/>
          </w:rPr>
          <w:t>jiexiong@whu.edu.cn</w:t>
        </w:r>
      </w:hyperlink>
      <w:r w:rsidRPr="00EE6093">
        <w:rPr>
          <w:rFonts w:ascii="Arial" w:hAnsi="Arial" w:cs="Arial"/>
          <w:szCs w:val="21"/>
        </w:rPr>
        <w:t>，</w:t>
      </w:r>
      <w:r w:rsidRPr="00EE6093">
        <w:rPr>
          <w:rFonts w:ascii="Arial" w:hAnsi="Arial" w:cs="Arial"/>
          <w:szCs w:val="21"/>
        </w:rPr>
        <w:t>Tel: +86 27 68759222</w:t>
      </w:r>
    </w:p>
    <w:p w14:paraId="6803D7A9" w14:textId="77777777" w:rsidR="00DB4631" w:rsidRPr="00EE6093" w:rsidRDefault="00A10DBA">
      <w:pPr>
        <w:autoSpaceDE w:val="0"/>
        <w:autoSpaceDN w:val="0"/>
        <w:spacing w:line="480" w:lineRule="auto"/>
        <w:rPr>
          <w:rFonts w:ascii="Arial" w:hAnsi="Arial" w:cs="Arial"/>
          <w:szCs w:val="21"/>
        </w:rPr>
      </w:pPr>
      <w:r w:rsidRPr="00EE6093">
        <w:rPr>
          <w:rFonts w:ascii="Arial" w:hAnsi="Arial" w:cs="Arial"/>
          <w:szCs w:val="21"/>
        </w:rPr>
        <w:t xml:space="preserve">Department of Immunology, </w:t>
      </w:r>
      <w:proofErr w:type="spellStart"/>
      <w:r w:rsidRPr="00EE6093">
        <w:rPr>
          <w:rFonts w:ascii="Arial" w:hAnsi="Arial" w:cs="Arial"/>
          <w:szCs w:val="21"/>
        </w:rPr>
        <w:t>TaiKang</w:t>
      </w:r>
      <w:proofErr w:type="spellEnd"/>
      <w:r w:rsidRPr="00EE6093">
        <w:rPr>
          <w:rFonts w:ascii="Arial" w:hAnsi="Arial" w:cs="Arial"/>
          <w:szCs w:val="21"/>
        </w:rPr>
        <w:t xml:space="preserve"> Medical School (School of Basic Medical Sciences), Wuhan University, Wuhan 430071, China</w:t>
      </w:r>
    </w:p>
    <w:p w14:paraId="28725409" w14:textId="77777777" w:rsidR="00DB4631" w:rsidRPr="00EE6093" w:rsidRDefault="00A10DBA">
      <w:pPr>
        <w:autoSpaceDE w:val="0"/>
        <w:autoSpaceDN w:val="0"/>
        <w:spacing w:line="480" w:lineRule="auto"/>
        <w:rPr>
          <w:rFonts w:ascii="Arial" w:hAnsi="Arial" w:cs="Arial"/>
          <w:b/>
          <w:szCs w:val="21"/>
        </w:rPr>
      </w:pPr>
      <w:r w:rsidRPr="00EE6093">
        <w:rPr>
          <w:rFonts w:ascii="Arial" w:hAnsi="Arial" w:cs="Arial"/>
          <w:b/>
          <w:szCs w:val="21"/>
        </w:rPr>
        <w:t>Feng Li</w:t>
      </w:r>
    </w:p>
    <w:p w14:paraId="61799914" w14:textId="77777777" w:rsidR="00DB4631" w:rsidRPr="00EE6093" w:rsidRDefault="00A10DBA">
      <w:pPr>
        <w:autoSpaceDE w:val="0"/>
        <w:autoSpaceDN w:val="0"/>
        <w:spacing w:line="480" w:lineRule="auto"/>
        <w:rPr>
          <w:rFonts w:ascii="Arial" w:hAnsi="Arial" w:cs="Arial"/>
          <w:szCs w:val="21"/>
        </w:rPr>
      </w:pPr>
      <w:r w:rsidRPr="00EE6093">
        <w:rPr>
          <w:rFonts w:ascii="Arial" w:hAnsi="Arial" w:cs="Arial"/>
          <w:szCs w:val="21"/>
        </w:rPr>
        <w:t>E-mail: fli222@whu.edu.cn, Tel: +86 27 68759222</w:t>
      </w:r>
    </w:p>
    <w:p w14:paraId="121EBA45" w14:textId="77777777" w:rsidR="00DB4631" w:rsidRPr="00EE6093" w:rsidRDefault="00A10DBA">
      <w:pPr>
        <w:autoSpaceDE w:val="0"/>
        <w:autoSpaceDN w:val="0"/>
        <w:spacing w:line="480" w:lineRule="auto"/>
        <w:ind w:left="1"/>
        <w:rPr>
          <w:rFonts w:ascii="Arial" w:hAnsi="Arial" w:cs="Arial"/>
          <w:szCs w:val="21"/>
        </w:rPr>
      </w:pPr>
      <w:r w:rsidRPr="00EE6093">
        <w:rPr>
          <w:rFonts w:ascii="Arial" w:hAnsi="Arial" w:cs="Arial"/>
          <w:szCs w:val="21"/>
        </w:rPr>
        <w:t xml:space="preserve">Department of Medical Genetics, </w:t>
      </w:r>
      <w:proofErr w:type="spellStart"/>
      <w:r w:rsidRPr="00EE6093">
        <w:rPr>
          <w:rFonts w:ascii="Arial" w:hAnsi="Arial" w:cs="Arial"/>
          <w:szCs w:val="21"/>
        </w:rPr>
        <w:t>TaiKang</w:t>
      </w:r>
      <w:proofErr w:type="spellEnd"/>
      <w:r w:rsidRPr="00EE6093">
        <w:rPr>
          <w:rFonts w:ascii="Arial" w:hAnsi="Arial" w:cs="Arial"/>
          <w:szCs w:val="21"/>
        </w:rPr>
        <w:t xml:space="preserve"> Medical School (School of Basic Medical </w:t>
      </w:r>
      <w:r w:rsidRPr="00EE6093">
        <w:rPr>
          <w:rFonts w:ascii="Arial" w:hAnsi="Arial" w:cs="Arial"/>
          <w:szCs w:val="21"/>
        </w:rPr>
        <w:lastRenderedPageBreak/>
        <w:t>Sciences), Wuhan University, Wuhan 430071, China.</w:t>
      </w:r>
    </w:p>
    <w:p w14:paraId="032098A0" w14:textId="77777777" w:rsidR="00904AF8" w:rsidRPr="00EE6093" w:rsidRDefault="00904AF8">
      <w:pPr>
        <w:autoSpaceDE w:val="0"/>
        <w:autoSpaceDN w:val="0"/>
        <w:spacing w:line="480" w:lineRule="auto"/>
        <w:ind w:left="1"/>
        <w:rPr>
          <w:rFonts w:ascii="Arial" w:hAnsi="Arial" w:cs="Arial"/>
          <w:b/>
          <w:szCs w:val="21"/>
        </w:rPr>
      </w:pPr>
      <w:r w:rsidRPr="00EE6093">
        <w:rPr>
          <w:rFonts w:ascii="Arial" w:hAnsi="Arial" w:cs="Arial"/>
          <w:szCs w:val="21"/>
        </w:rPr>
        <w:t>Hubei Provincial Key Laboratory of Allergy and Immunology, Wuhan University, Wuhan 430071, China</w:t>
      </w:r>
      <w:r w:rsidRPr="00EE6093">
        <w:rPr>
          <w:rFonts w:ascii="Arial" w:hAnsi="Arial" w:cs="Arial" w:hint="eastAsia"/>
          <w:b/>
          <w:szCs w:val="21"/>
        </w:rPr>
        <w:t xml:space="preserve"> </w:t>
      </w:r>
    </w:p>
    <w:p w14:paraId="6BA3482A" w14:textId="45810EC6" w:rsidR="00DB4631" w:rsidRPr="00EE6093" w:rsidRDefault="00A10DBA">
      <w:pPr>
        <w:autoSpaceDE w:val="0"/>
        <w:autoSpaceDN w:val="0"/>
        <w:spacing w:line="480" w:lineRule="auto"/>
        <w:ind w:left="1"/>
        <w:rPr>
          <w:rFonts w:ascii="Arial" w:hAnsi="Arial" w:cs="Arial"/>
          <w:b/>
          <w:szCs w:val="21"/>
        </w:rPr>
      </w:pPr>
      <w:r w:rsidRPr="00EE6093">
        <w:rPr>
          <w:rFonts w:ascii="Arial" w:hAnsi="Arial" w:cs="Arial" w:hint="eastAsia"/>
          <w:b/>
          <w:szCs w:val="21"/>
        </w:rPr>
        <w:t>Fa</w:t>
      </w:r>
      <w:r w:rsidRPr="00EE6093">
        <w:rPr>
          <w:rFonts w:ascii="Arial" w:hAnsi="Arial" w:cs="Arial"/>
          <w:b/>
          <w:szCs w:val="21"/>
        </w:rPr>
        <w:t>n Yang</w:t>
      </w:r>
    </w:p>
    <w:p w14:paraId="57622D8F" w14:textId="77777777" w:rsidR="00DB4631" w:rsidRPr="00EE6093" w:rsidRDefault="00A10DBA">
      <w:pPr>
        <w:autoSpaceDE w:val="0"/>
        <w:autoSpaceDN w:val="0"/>
        <w:spacing w:line="480" w:lineRule="auto"/>
        <w:rPr>
          <w:rFonts w:ascii="Arial" w:hAnsi="Arial" w:cs="Arial"/>
          <w:szCs w:val="21"/>
        </w:rPr>
      </w:pPr>
      <w:r w:rsidRPr="00EE6093">
        <w:rPr>
          <w:rFonts w:ascii="Arial" w:hAnsi="Arial" w:cs="Arial"/>
          <w:szCs w:val="21"/>
        </w:rPr>
        <w:t>E-mail: yangfan2022@whu.edu.cn, Tel: +86 27 68759222</w:t>
      </w:r>
    </w:p>
    <w:p w14:paraId="674B30C1" w14:textId="77777777" w:rsidR="00DB4631" w:rsidRPr="00EE6093" w:rsidRDefault="00A10DBA">
      <w:pPr>
        <w:autoSpaceDE w:val="0"/>
        <w:autoSpaceDN w:val="0"/>
        <w:spacing w:line="480" w:lineRule="auto"/>
        <w:ind w:left="1"/>
        <w:rPr>
          <w:rFonts w:ascii="Arial" w:hAnsi="Arial" w:cs="Arial"/>
          <w:szCs w:val="21"/>
        </w:rPr>
      </w:pPr>
      <w:r w:rsidRPr="00EE6093">
        <w:rPr>
          <w:rFonts w:ascii="Arial" w:hAnsi="Arial" w:cs="Arial"/>
          <w:szCs w:val="21"/>
        </w:rPr>
        <w:t xml:space="preserve">Department of Medical Genetics, </w:t>
      </w:r>
      <w:proofErr w:type="spellStart"/>
      <w:r w:rsidRPr="00EE6093">
        <w:rPr>
          <w:rFonts w:ascii="Arial" w:hAnsi="Arial" w:cs="Arial"/>
          <w:szCs w:val="21"/>
        </w:rPr>
        <w:t>TaiKang</w:t>
      </w:r>
      <w:proofErr w:type="spellEnd"/>
      <w:r w:rsidRPr="00EE6093">
        <w:rPr>
          <w:rFonts w:ascii="Arial" w:hAnsi="Arial" w:cs="Arial"/>
          <w:szCs w:val="21"/>
        </w:rPr>
        <w:t xml:space="preserve"> Medical School (School of Basic Medical Sciences), Wuhan University, Wuhan 430071, China.</w:t>
      </w:r>
    </w:p>
    <w:p w14:paraId="34044B86" w14:textId="77777777" w:rsidR="00DB4631" w:rsidRPr="00EE6093" w:rsidRDefault="00DB4631">
      <w:pPr>
        <w:autoSpaceDE w:val="0"/>
        <w:autoSpaceDN w:val="0"/>
        <w:spacing w:line="480" w:lineRule="auto"/>
        <w:ind w:left="1"/>
        <w:rPr>
          <w:rFonts w:ascii="Arial" w:hAnsi="Arial" w:cs="Arial"/>
          <w:szCs w:val="21"/>
        </w:rPr>
      </w:pPr>
    </w:p>
    <w:p w14:paraId="5CCED35D" w14:textId="77777777" w:rsidR="00B33E57" w:rsidRPr="00EE6093" w:rsidRDefault="00B33E57">
      <w:pPr>
        <w:widowControl/>
        <w:jc w:val="left"/>
        <w:rPr>
          <w:rFonts w:ascii="Arial" w:hAnsi="Arial" w:cs="Arial"/>
          <w:b/>
          <w:bCs/>
          <w:color w:val="FF0000"/>
        </w:rPr>
      </w:pPr>
      <w:r w:rsidRPr="00EE6093">
        <w:rPr>
          <w:rFonts w:ascii="Arial" w:hAnsi="Arial" w:cs="Arial"/>
          <w:b/>
          <w:bCs/>
          <w:color w:val="FF0000"/>
        </w:rPr>
        <w:br w:type="page"/>
      </w:r>
    </w:p>
    <w:p w14:paraId="7D80D351" w14:textId="0E7C978E" w:rsidR="00DB4631" w:rsidRPr="00EE6093" w:rsidRDefault="00A10DBA">
      <w:pPr>
        <w:spacing w:line="480" w:lineRule="auto"/>
        <w:rPr>
          <w:rFonts w:ascii="Arial" w:hAnsi="Arial" w:cs="Arial"/>
          <w:b/>
          <w:bCs/>
          <w:color w:val="FF0000"/>
        </w:rPr>
      </w:pPr>
      <w:r w:rsidRPr="00EE6093">
        <w:rPr>
          <w:rFonts w:ascii="Arial" w:hAnsi="Arial" w:cs="Arial"/>
          <w:b/>
          <w:bCs/>
          <w:color w:val="FF0000"/>
        </w:rPr>
        <w:lastRenderedPageBreak/>
        <w:t>Abstract</w:t>
      </w:r>
    </w:p>
    <w:p w14:paraId="6595EBAB" w14:textId="77777777" w:rsidR="006C517C" w:rsidRPr="00EE6093" w:rsidRDefault="006C517C">
      <w:pPr>
        <w:spacing w:line="480" w:lineRule="auto"/>
        <w:rPr>
          <w:rFonts w:ascii="Arial" w:hAnsi="Arial" w:cs="Arial"/>
          <w:bCs/>
          <w:color w:val="000000" w:themeColor="text1"/>
        </w:rPr>
      </w:pPr>
      <w:r w:rsidRPr="00EE6093">
        <w:rPr>
          <w:rFonts w:ascii="Arial" w:hAnsi="Arial" w:cs="Arial"/>
          <w:bCs/>
          <w:color w:val="000000" w:themeColor="text1"/>
        </w:rPr>
        <w:t xml:space="preserve">An understanding of the enzymatic and scaffolding functions of epigenetic modifiers is important for the development of epigenetic therapies for cancer. The H3K4me2/3 histone demethylase KDM5C has been shown to regulate transcription. The diverse roles of KDM5C are likely determined by its interacting partners, which are still largely unknown. In this study, we screen for KDM5C-binding proteins and show that YY1 interacts with KDM5C. A synergistic antitumor effect is exerted when both KDM5C and YY1 are depleted, and targeting YY1 appears to be a vulnerability in KDM5C-deficient cancer cells. Mechanistically, KDM5C promotes global YY1 chromatin recruitment, especially at promoters. Moreover, an intact KDM5C </w:t>
      </w:r>
      <w:proofErr w:type="spellStart"/>
      <w:r w:rsidRPr="00EE6093">
        <w:rPr>
          <w:rFonts w:ascii="Arial" w:hAnsi="Arial" w:cs="Arial"/>
          <w:bCs/>
          <w:color w:val="000000" w:themeColor="text1"/>
        </w:rPr>
        <w:t>JmjC</w:t>
      </w:r>
      <w:proofErr w:type="spellEnd"/>
      <w:r w:rsidRPr="00EE6093">
        <w:rPr>
          <w:rFonts w:ascii="Arial" w:hAnsi="Arial" w:cs="Arial"/>
          <w:bCs/>
          <w:color w:val="000000" w:themeColor="text1"/>
        </w:rPr>
        <w:t xml:space="preserve"> domain but not KDM5C histone demethylase activity is required for KDM5C-mediated YY1 chromatin binding. Transcriptional profiling reveals that dual inhibition of KDM5C and YY1 increases transcriptional repression of cell cycle- and apoptosis-related genes. In summary, our work demonstrates a synthetic lethal interaction between YY1 and KDM5C and suggests combination therapies for cancer treatments.</w:t>
      </w:r>
    </w:p>
    <w:p w14:paraId="713AF49A" w14:textId="10549955" w:rsidR="00DB4631" w:rsidRPr="00EE6093" w:rsidRDefault="00A10DBA">
      <w:pPr>
        <w:spacing w:line="480" w:lineRule="auto"/>
        <w:rPr>
          <w:rFonts w:ascii="Arial" w:hAnsi="Arial" w:cs="Arial"/>
          <w:b/>
          <w:bCs/>
          <w:color w:val="000000" w:themeColor="text1"/>
        </w:rPr>
      </w:pPr>
      <w:r w:rsidRPr="00EE6093">
        <w:rPr>
          <w:rFonts w:ascii="Arial" w:hAnsi="Arial" w:cs="Arial" w:hint="eastAsia"/>
          <w:b/>
          <w:bCs/>
          <w:color w:val="FF0000"/>
        </w:rPr>
        <w:t>K</w:t>
      </w:r>
      <w:r w:rsidRPr="00EE6093">
        <w:rPr>
          <w:rFonts w:ascii="Arial" w:hAnsi="Arial" w:cs="Arial"/>
          <w:b/>
          <w:bCs/>
          <w:color w:val="FF0000"/>
        </w:rPr>
        <w:t>ey word:</w:t>
      </w:r>
      <w:r w:rsidRPr="00EE6093">
        <w:rPr>
          <w:rFonts w:ascii="Arial" w:hAnsi="Arial" w:cs="Arial"/>
          <w:b/>
          <w:bCs/>
          <w:color w:val="000000" w:themeColor="text1"/>
        </w:rPr>
        <w:t xml:space="preserve"> </w:t>
      </w:r>
      <w:r w:rsidRPr="00EE6093">
        <w:rPr>
          <w:rFonts w:ascii="Arial" w:hAnsi="Arial" w:cs="Arial" w:hint="eastAsia"/>
          <w:bCs/>
          <w:color w:val="000000" w:themeColor="text1"/>
        </w:rPr>
        <w:t>K</w:t>
      </w:r>
      <w:r w:rsidRPr="00EE6093">
        <w:rPr>
          <w:rFonts w:ascii="Arial" w:hAnsi="Arial" w:cs="Arial"/>
          <w:bCs/>
          <w:color w:val="000000" w:themeColor="text1"/>
        </w:rPr>
        <w:t xml:space="preserve">DM5C; YY1; chromatin recruitment; promoter; </w:t>
      </w:r>
      <w:r w:rsidRPr="00EE6093">
        <w:rPr>
          <w:rFonts w:ascii="Arial" w:hAnsi="Arial" w:cs="Arial" w:hint="eastAsia"/>
          <w:bCs/>
          <w:color w:val="000000" w:themeColor="text1"/>
        </w:rPr>
        <w:t>cancer therapy</w:t>
      </w:r>
      <w:r w:rsidRPr="00EE6093">
        <w:rPr>
          <w:rFonts w:ascii="Arial" w:hAnsi="Arial" w:cs="Arial"/>
          <w:b/>
          <w:bCs/>
          <w:color w:val="000000" w:themeColor="text1"/>
        </w:rPr>
        <w:br w:type="page"/>
      </w:r>
    </w:p>
    <w:p w14:paraId="45F4337D" w14:textId="77777777" w:rsidR="00DB4631" w:rsidRPr="00EE6093" w:rsidRDefault="00A10DBA">
      <w:pPr>
        <w:spacing w:line="480" w:lineRule="auto"/>
        <w:rPr>
          <w:rFonts w:ascii="Arial" w:hAnsi="Arial" w:cs="Arial"/>
          <w:b/>
          <w:bCs/>
          <w:color w:val="FF0000"/>
        </w:rPr>
      </w:pPr>
      <w:r w:rsidRPr="00EE6093">
        <w:rPr>
          <w:rFonts w:ascii="Arial" w:hAnsi="Arial" w:cs="Arial"/>
          <w:b/>
          <w:bCs/>
          <w:color w:val="FF0000"/>
        </w:rPr>
        <w:lastRenderedPageBreak/>
        <w:t>Introduction</w:t>
      </w:r>
    </w:p>
    <w:p w14:paraId="7444CB2F" w14:textId="77777777" w:rsidR="00DB4631" w:rsidRPr="00EE6093" w:rsidRDefault="00A10DBA">
      <w:pPr>
        <w:spacing w:line="480" w:lineRule="auto"/>
        <w:ind w:firstLineChars="150" w:firstLine="315"/>
        <w:rPr>
          <w:rFonts w:ascii="Arial" w:hAnsi="Arial" w:cs="Arial"/>
          <w:b/>
          <w:bCs/>
          <w:color w:val="000000" w:themeColor="text1"/>
        </w:rPr>
      </w:pPr>
      <w:r w:rsidRPr="00EE6093">
        <w:rPr>
          <w:rFonts w:ascii="Arial" w:hAnsi="Arial" w:cs="Arial"/>
          <w:bCs/>
          <w:color w:val="000000" w:themeColor="text1"/>
        </w:rPr>
        <w:t>Epigenetic regulators change</w:t>
      </w:r>
      <w:r w:rsidRPr="00EE6093">
        <w:rPr>
          <w:rFonts w:ascii="Arial" w:eastAsia="等线" w:hAnsi="Arial" w:cs="Arial"/>
          <w:bCs/>
          <w:color w:val="000000"/>
        </w:rPr>
        <w:t xml:space="preserve"> </w:t>
      </w:r>
      <w:r w:rsidRPr="00EE6093">
        <w:rPr>
          <w:rFonts w:ascii="Arial" w:hAnsi="Arial" w:cs="Arial"/>
          <w:bCs/>
          <w:color w:val="000000" w:themeColor="text1"/>
        </w:rPr>
        <w:t>phenotype acquisition or gene expression</w:t>
      </w:r>
      <w:r w:rsidRPr="00EE6093">
        <w:rPr>
          <w:rFonts w:ascii="Arial" w:eastAsia="等线" w:hAnsi="Arial" w:cs="Arial"/>
          <w:bCs/>
          <w:color w:val="000000"/>
        </w:rPr>
        <w:t xml:space="preserve"> without</w:t>
      </w:r>
      <w:r w:rsidRPr="00EE6093">
        <w:rPr>
          <w:rFonts w:ascii="Arial" w:hAnsi="Arial" w:cs="Arial"/>
          <w:bCs/>
          <w:color w:val="000000" w:themeColor="text1"/>
        </w:rPr>
        <w:t xml:space="preserve"> altering the DNA sequence. By conferring a fitness advantage, mutational or non</w:t>
      </w:r>
      <w:r w:rsidRPr="00EE6093">
        <w:rPr>
          <w:rFonts w:ascii="Arial" w:hAnsi="Arial" w:cs="Arial" w:hint="eastAsia"/>
          <w:bCs/>
          <w:color w:val="000000" w:themeColor="text1"/>
        </w:rPr>
        <w:t>-</w:t>
      </w:r>
      <w:r w:rsidRPr="00EE6093">
        <w:rPr>
          <w:rFonts w:ascii="Arial" w:hAnsi="Arial" w:cs="Arial"/>
          <w:bCs/>
          <w:color w:val="000000" w:themeColor="text1"/>
        </w:rPr>
        <w:t xml:space="preserve">mutational epigenetic reprogramming has been implicated in </w:t>
      </w:r>
      <w:r w:rsidRPr="00EE6093">
        <w:rPr>
          <w:rFonts w:ascii="Arial" w:eastAsia="等线" w:hAnsi="Arial" w:cs="Arial"/>
          <w:bCs/>
          <w:color w:val="000000"/>
        </w:rPr>
        <w:t xml:space="preserve">the </w:t>
      </w:r>
      <w:r w:rsidRPr="00EE6093">
        <w:rPr>
          <w:rFonts w:ascii="Arial" w:hAnsi="Arial" w:cs="Arial"/>
          <w:bCs/>
          <w:color w:val="000000" w:themeColor="text1"/>
        </w:rPr>
        <w:t>evolution of tumors during malignant progression and metastasis</w:t>
      </w:r>
      <w:r w:rsidRPr="00EE6093">
        <w:rPr>
          <w:rFonts w:ascii="Arial" w:hAnsi="Arial" w:cs="Arial"/>
          <w:bCs/>
          <w:color w:val="000000" w:themeColor="text1"/>
        </w:rPr>
        <w:fldChar w:fldCharType="begin"/>
      </w:r>
      <w:r w:rsidRPr="00EE6093">
        <w:rPr>
          <w:rFonts w:ascii="Arial" w:hAnsi="Arial" w:cs="Arial" w:hint="eastAsia"/>
          <w:bCs/>
          <w:color w:val="000000" w:themeColor="text1"/>
        </w:rPr>
        <w:instrText xml:space="preserve"> ADDIN EN.CITE &lt;EndNote&gt;&lt;Cite ExcludeAuth="1" ExcludeYear="1"&gt;&lt;Author&gt;Hanahan&lt;/Author&gt;&lt;Year&gt;2022&lt;/Year&gt;&lt;RecNum&gt;43&lt;/RecNum&gt;&lt;record&gt;&lt;rec-number&gt;43&lt;/rec-number&gt;&lt;foreign-keys&gt;&lt;key app="EN" db-id="fxtwxd2wnxrpd7effx0xz5fne0tastpfxvt2" timestamp="1683564403"&gt;43&lt;/key&gt;&lt;/foreign-keys&gt;&lt;ref-type name="Journal Article"&gt;17&lt;/ref-type&gt;&lt;contributors&gt;&lt;authors&gt;&lt;author&gt;Hanahan, D.&lt;/author&gt;&lt;/authors&gt;&lt;/contributors&gt;&lt;auth-address&gt;Ludwig Institute for Cancer Research - Lausanne Branch, Lausanne, Switzerland. The Swiss Institute for Experimental Cancer Research (ISREC) within the School of Life Sciences at the Swiss Federal Institute of Technology Lausanne (EPFL), Lausanne, Switzerland. The Swiss Cancer Center Leman (SCCL), Lausanne, Switzerland. douglas.hanahan@epfl.ch.&lt;/auth-address&gt;&lt;titles&gt;&lt;title&gt;Hallmarks of Cancer: New Dimensions&lt;/title&gt;&lt;secondary-title&gt;Cancer Discov&lt;/secondary-title&gt;&lt;/titles&gt;&lt;periodical&gt;&lt;full-title&gt;Cancer Discov&lt;/full-title&gt;&lt;/periodical&gt;&lt;pages&gt;31-46&lt;/pages&gt;&lt;volume&gt;12&lt;/volume&gt;&lt;number&gt;1&lt;/number&gt;&lt;edition&gt;2022/01/14&lt;/edition&gt;&lt;keywords&gt;&lt;keyword&gt;*Epigenomics&lt;/keyword&gt;&lt;keyword&gt;Humans&lt;/keyword&gt;&lt;keyword&gt;*Neoplasms&lt;/keyword&gt;&lt;keyword&gt;*Tumor Microenvironment&lt;/keyword&gt;&lt;/keywords&gt;&lt;dates&gt;&lt;year&gt;2022&lt;/year&gt;&lt;pub-dates&gt;&lt;date&gt;Jan&lt;/date&gt;&lt;/pub-dates&gt;&lt;/dates&gt;&lt;isbn&gt;2159-8290 (Electronic)&amp;#xD;2159-8274 (Linking)&lt;/isbn&gt;&lt;accession-num&gt;35022204&lt;/accession-num&gt;&lt;urls&gt;&lt;related-urls&gt;&lt;url&gt;https://www.ncbi.nlm.nih.gov/pubmed/35022204&lt;/url&gt;&lt;/related-urls&gt;&lt;/urls&gt;&lt;electronic-resource-num&gt;10.1158/2159-8290.CD-21-1059&lt;/electronic-resource-num&gt;&lt;/record&gt;&lt;/Cite&gt;&lt;/EndNote&gt;</w:instrText>
      </w:r>
      <w:r w:rsidRPr="00EE6093">
        <w:rPr>
          <w:rFonts w:ascii="Arial" w:hAnsi="Arial" w:cs="Arial"/>
          <w:bCs/>
          <w:color w:val="000000" w:themeColor="text1"/>
        </w:rPr>
        <w:fldChar w:fldCharType="end"/>
      </w:r>
      <w:r w:rsidRPr="00EE6093">
        <w:rPr>
          <w:rFonts w:ascii="Arial" w:hAnsi="Arial" w:cs="Arial"/>
          <w:bCs/>
          <w:color w:val="000000" w:themeColor="text1"/>
        </w:rPr>
        <w:t xml:space="preserve">. </w:t>
      </w:r>
      <w:r w:rsidRPr="00EE6093">
        <w:rPr>
          <w:rFonts w:ascii="Arial" w:eastAsia="等线" w:hAnsi="Arial" w:cs="Arial"/>
          <w:bCs/>
          <w:color w:val="000000"/>
        </w:rPr>
        <w:t>In addition</w:t>
      </w:r>
      <w:r w:rsidRPr="00EE6093">
        <w:rPr>
          <w:rFonts w:ascii="Arial" w:hAnsi="Arial" w:cs="Arial"/>
          <w:bCs/>
          <w:color w:val="000000" w:themeColor="text1"/>
        </w:rPr>
        <w:t>, numerous studies have shown that aberrant epigenetic alterations contribute to cancer therapeutic resistance</w:t>
      </w:r>
      <w:r w:rsidRPr="00EE6093">
        <w:rPr>
          <w:rFonts w:ascii="Arial" w:hAnsi="Arial" w:cs="Arial"/>
          <w:bCs/>
          <w:color w:val="000000" w:themeColor="text1"/>
        </w:rPr>
        <w:fldChar w:fldCharType="begin">
          <w:fldData xml:space="preserve">PEVuZE5vdGU+PENpdGU+PEF1dGhvcj5Ib2dnPC9BdXRob3I+PFllYXI+MjAyMDwvWWVhcj48UmVj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</w:fldData>
        </w:fldChar>
      </w:r>
      <w:r w:rsidRPr="00EE6093">
        <w:rPr>
          <w:rFonts w:ascii="Arial" w:hAnsi="Arial" w:cs="Arial" w:hint="eastAsia"/>
          <w:bCs/>
          <w:color w:val="000000" w:themeColor="text1"/>
        </w:rPr>
        <w:instrText xml:space="preserve"> ADDIN EN.CITE </w:instrText>
      </w:r>
      <w:r w:rsidRPr="00EE6093">
        <w:rPr>
          <w:rFonts w:ascii="Arial" w:hAnsi="Arial" w:cs="Arial" w:hint="eastAsia"/>
          <w:bCs/>
          <w:color w:val="000000" w:themeColor="text1"/>
        </w:rPr>
        <w:fldChar w:fldCharType="begin">
          <w:fldData xml:space="preserve">PEVuZE5vdGU+PENpdGU+PEF1dGhvcj5Ib2dnPC9BdXRob3I+PFllYXI+MjAyMDwvWWVhcj48UmVj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</w:fldData>
        </w:fldChar>
      </w:r>
      <w:r w:rsidRPr="00EE6093">
        <w:rPr>
          <w:rFonts w:ascii="Arial" w:hAnsi="Arial" w:cs="Arial" w:hint="eastAsia"/>
          <w:bCs/>
          <w:color w:val="000000" w:themeColor="text1"/>
        </w:rPr>
        <w:instrText xml:space="preserve"> ADDIN EN.CITE.DATA </w:instrText>
      </w:r>
      <w:r w:rsidRPr="00EE6093">
        <w:rPr>
          <w:rFonts w:ascii="Arial" w:hAnsi="Arial" w:cs="Arial" w:hint="eastAsia"/>
          <w:bCs/>
          <w:color w:val="000000" w:themeColor="text1"/>
        </w:rPr>
      </w:r>
      <w:r w:rsidRPr="00EE6093">
        <w:rPr>
          <w:rFonts w:ascii="Arial" w:hAnsi="Arial" w:cs="Arial" w:hint="eastAsia"/>
          <w:bCs/>
          <w:color w:val="000000" w:themeColor="text1"/>
        </w:rPr>
        <w:fldChar w:fldCharType="end"/>
      </w:r>
      <w:r w:rsidRPr="00EE6093">
        <w:rPr>
          <w:rFonts w:ascii="Arial" w:hAnsi="Arial" w:cs="Arial"/>
          <w:bCs/>
          <w:color w:val="000000" w:themeColor="text1"/>
        </w:rPr>
      </w:r>
      <w:r w:rsidRPr="00EE6093">
        <w:rPr>
          <w:rFonts w:ascii="Arial" w:hAnsi="Arial" w:cs="Arial"/>
          <w:bCs/>
          <w:color w:val="000000" w:themeColor="text1"/>
        </w:rPr>
        <w:fldChar w:fldCharType="separate"/>
      </w:r>
      <w:r w:rsidRPr="00EE6093">
        <w:rPr>
          <w:rFonts w:ascii="Arial" w:hAnsi="Arial" w:cs="Arial" w:hint="eastAsia"/>
          <w:bCs/>
          <w:color w:val="000000" w:themeColor="text1"/>
        </w:rPr>
        <w:t>(Hogg</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2020; Miranda Furtado</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2019; Zafar</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2021)</w:t>
      </w:r>
      <w:r w:rsidRPr="00EE6093">
        <w:rPr>
          <w:rFonts w:ascii="Arial" w:hAnsi="Arial" w:cs="Arial"/>
          <w:bCs/>
          <w:color w:val="000000" w:themeColor="text1"/>
        </w:rPr>
        <w:fldChar w:fldCharType="end"/>
      </w:r>
      <w:r w:rsidRPr="00EE6093">
        <w:rPr>
          <w:rFonts w:ascii="Arial" w:hAnsi="Arial" w:cs="Arial"/>
          <w:bCs/>
          <w:color w:val="000000" w:themeColor="text1"/>
        </w:rPr>
        <w:t>. Therefore, targeting epigenetic regulators is an attractive strategy for cancer therapy</w:t>
      </w:r>
      <w:r w:rsidRPr="00EE6093">
        <w:rPr>
          <w:rFonts w:ascii="Arial" w:eastAsia="等线" w:hAnsi="Arial" w:cs="Arial"/>
          <w:bCs/>
          <w:color w:val="000000"/>
        </w:rPr>
        <w:t>.</w:t>
      </w:r>
    </w:p>
    <w:p w14:paraId="05C14173" w14:textId="77777777" w:rsidR="00DB4631" w:rsidRPr="00EE6093" w:rsidRDefault="00A10DBA">
      <w:pPr>
        <w:spacing w:line="480" w:lineRule="auto"/>
        <w:ind w:firstLineChars="150" w:firstLine="315"/>
        <w:rPr>
          <w:rFonts w:ascii="Arial" w:hAnsi="Arial" w:cs="Arial"/>
          <w:bCs/>
          <w:color w:val="000000" w:themeColor="text1"/>
        </w:rPr>
      </w:pPr>
      <w:r w:rsidRPr="00EE6093">
        <w:rPr>
          <w:rFonts w:ascii="Arial" w:hAnsi="Arial" w:cs="Arial"/>
          <w:bCs/>
          <w:color w:val="000000" w:themeColor="text1"/>
        </w:rPr>
        <w:t xml:space="preserve">The histone demethylase KDM5C is a member of the SMC homolog family. By specifically removing </w:t>
      </w:r>
      <w:r w:rsidRPr="00EE6093">
        <w:rPr>
          <w:rFonts w:ascii="Arial" w:hAnsi="Arial" w:cs="Arial" w:hint="eastAsia"/>
          <w:bCs/>
          <w:color w:val="000000" w:themeColor="text1"/>
        </w:rPr>
        <w:t>one</w:t>
      </w:r>
      <w:r w:rsidRPr="00EE6093">
        <w:rPr>
          <w:rFonts w:ascii="Arial" w:hAnsi="Arial" w:cs="Arial"/>
          <w:bCs/>
          <w:color w:val="000000" w:themeColor="text1"/>
        </w:rPr>
        <w:t xml:space="preserve"> or </w:t>
      </w:r>
      <w:r w:rsidRPr="00EE6093">
        <w:rPr>
          <w:rFonts w:ascii="Arial" w:hAnsi="Arial" w:cs="Arial" w:hint="eastAsia"/>
          <w:bCs/>
          <w:color w:val="000000" w:themeColor="text1"/>
        </w:rPr>
        <w:t>two</w:t>
      </w:r>
      <w:r w:rsidRPr="00EE6093">
        <w:rPr>
          <w:rFonts w:ascii="Arial" w:hAnsi="Arial" w:cs="Arial"/>
          <w:bCs/>
          <w:color w:val="000000" w:themeColor="text1"/>
        </w:rPr>
        <w:t xml:space="preserve"> methyl groups from Lys4 in histone H3, the dynamic balance in histone H3K4 methylation is maintained. KDM5C carries </w:t>
      </w:r>
      <w:r w:rsidRPr="00EE6093">
        <w:rPr>
          <w:rFonts w:ascii="Arial" w:eastAsia="等线" w:hAnsi="Arial" w:cs="Arial"/>
          <w:bCs/>
          <w:color w:val="000000"/>
        </w:rPr>
        <w:t xml:space="preserve">a </w:t>
      </w:r>
      <w:r w:rsidRPr="00EE6093">
        <w:rPr>
          <w:rFonts w:ascii="Arial" w:hAnsi="Arial" w:cs="Arial"/>
          <w:bCs/>
          <w:color w:val="000000" w:themeColor="text1"/>
        </w:rPr>
        <w:t xml:space="preserve">composite catalytic region in which </w:t>
      </w:r>
      <w:proofErr w:type="spellStart"/>
      <w:r w:rsidRPr="00EE6093">
        <w:rPr>
          <w:rFonts w:ascii="Arial" w:hAnsi="Arial" w:cs="Arial"/>
          <w:bCs/>
          <w:color w:val="000000" w:themeColor="text1"/>
        </w:rPr>
        <w:t>JmjN</w:t>
      </w:r>
      <w:proofErr w:type="spellEnd"/>
      <w:r w:rsidRPr="00EE6093">
        <w:rPr>
          <w:rFonts w:ascii="Arial" w:hAnsi="Arial" w:cs="Arial"/>
          <w:bCs/>
          <w:color w:val="000000" w:themeColor="text1"/>
        </w:rPr>
        <w:t xml:space="preserve"> and </w:t>
      </w:r>
      <w:proofErr w:type="spellStart"/>
      <w:r w:rsidRPr="00EE6093">
        <w:rPr>
          <w:rFonts w:ascii="Arial" w:hAnsi="Arial" w:cs="Arial"/>
          <w:bCs/>
          <w:color w:val="000000" w:themeColor="text1"/>
        </w:rPr>
        <w:t>JmjC</w:t>
      </w:r>
      <w:proofErr w:type="spellEnd"/>
      <w:r w:rsidRPr="00EE6093">
        <w:rPr>
          <w:rFonts w:ascii="Arial" w:hAnsi="Arial" w:cs="Arial"/>
          <w:bCs/>
          <w:color w:val="000000" w:themeColor="text1"/>
        </w:rPr>
        <w:t xml:space="preserve"> domains are located. </w:t>
      </w:r>
      <w:proofErr w:type="spellStart"/>
      <w:r w:rsidRPr="00EE6093">
        <w:rPr>
          <w:rFonts w:ascii="Arial" w:hAnsi="Arial" w:cs="Arial"/>
          <w:bCs/>
          <w:color w:val="000000" w:themeColor="text1"/>
        </w:rPr>
        <w:t>JmjC</w:t>
      </w:r>
      <w:proofErr w:type="spellEnd"/>
      <w:r w:rsidRPr="00EE6093">
        <w:rPr>
          <w:rFonts w:ascii="Arial" w:hAnsi="Arial" w:cs="Arial"/>
          <w:bCs/>
          <w:color w:val="000000" w:themeColor="text1"/>
        </w:rPr>
        <w:t xml:space="preserve"> is critical for catalyzing the demethylation of H3K4me2/3, while </w:t>
      </w:r>
      <w:r w:rsidRPr="00EE6093">
        <w:rPr>
          <w:rFonts w:ascii="Arial" w:eastAsia="等线" w:hAnsi="Arial" w:cs="Arial"/>
          <w:bCs/>
          <w:color w:val="000000"/>
        </w:rPr>
        <w:t>the</w:t>
      </w:r>
      <w:r w:rsidRPr="00EE6093">
        <w:rPr>
          <w:rFonts w:ascii="Arial" w:hAnsi="Arial" w:cs="Arial"/>
          <w:color w:val="000000"/>
        </w:rPr>
        <w:t xml:space="preserve"> </w:t>
      </w:r>
      <w:proofErr w:type="spellStart"/>
      <w:r w:rsidRPr="00EE6093">
        <w:rPr>
          <w:rFonts w:ascii="Arial" w:hAnsi="Arial" w:cs="Arial"/>
          <w:bCs/>
          <w:color w:val="000000" w:themeColor="text1"/>
        </w:rPr>
        <w:t>JmjN</w:t>
      </w:r>
      <w:proofErr w:type="spellEnd"/>
      <w:r w:rsidRPr="00EE6093">
        <w:rPr>
          <w:rFonts w:ascii="Arial" w:hAnsi="Arial" w:cs="Arial"/>
          <w:bCs/>
          <w:color w:val="000000" w:themeColor="text1"/>
        </w:rPr>
        <w:t xml:space="preserve"> domain interacts with the </w:t>
      </w:r>
      <w:proofErr w:type="spellStart"/>
      <w:r w:rsidRPr="00EE6093">
        <w:rPr>
          <w:rFonts w:ascii="Arial" w:hAnsi="Arial" w:cs="Arial"/>
          <w:bCs/>
          <w:color w:val="000000" w:themeColor="text1"/>
        </w:rPr>
        <w:t>JmjC</w:t>
      </w:r>
      <w:proofErr w:type="spellEnd"/>
      <w:r w:rsidRPr="00EE6093">
        <w:rPr>
          <w:rFonts w:ascii="Arial" w:hAnsi="Arial" w:cs="Arial"/>
          <w:bCs/>
          <w:color w:val="000000" w:themeColor="text1"/>
        </w:rPr>
        <w:t xml:space="preserve"> domain for the complete catalytic function of KDM5C. H514 is a highly conserved amino acid that </w:t>
      </w:r>
      <w:r w:rsidRPr="00EE6093">
        <w:rPr>
          <w:rFonts w:ascii="Arial" w:eastAsia="等线" w:hAnsi="Arial" w:cs="Arial"/>
          <w:bCs/>
          <w:color w:val="000000"/>
        </w:rPr>
        <w:t>is located</w:t>
      </w:r>
      <w:r w:rsidRPr="00EE6093">
        <w:rPr>
          <w:rFonts w:ascii="Arial" w:hAnsi="Arial" w:cs="Arial"/>
          <w:bCs/>
          <w:color w:val="000000" w:themeColor="text1"/>
        </w:rPr>
        <w:t xml:space="preserve"> in the catalytic core of the </w:t>
      </w:r>
      <w:proofErr w:type="spellStart"/>
      <w:r w:rsidRPr="00EE6093">
        <w:rPr>
          <w:rFonts w:ascii="Arial" w:hAnsi="Arial" w:cs="Arial"/>
          <w:bCs/>
          <w:color w:val="000000" w:themeColor="text1"/>
        </w:rPr>
        <w:t>JmjC</w:t>
      </w:r>
      <w:proofErr w:type="spellEnd"/>
      <w:r w:rsidRPr="00EE6093">
        <w:rPr>
          <w:rFonts w:ascii="Arial" w:hAnsi="Arial" w:cs="Arial"/>
          <w:bCs/>
          <w:color w:val="000000" w:themeColor="text1"/>
        </w:rPr>
        <w:t xml:space="preserve"> domain</w:t>
      </w:r>
      <w:r w:rsidRPr="00EE6093">
        <w:rPr>
          <w:rFonts w:ascii="Arial" w:eastAsia="等线" w:hAnsi="Arial" w:cs="Arial"/>
          <w:bCs/>
          <w:color w:val="000000"/>
        </w:rPr>
        <w:t>,</w:t>
      </w:r>
      <w:r w:rsidRPr="00EE6093">
        <w:rPr>
          <w:rFonts w:ascii="Arial" w:hAnsi="Arial" w:cs="Arial"/>
          <w:bCs/>
          <w:color w:val="000000" w:themeColor="text1"/>
        </w:rPr>
        <w:t xml:space="preserve"> and its mutation </w:t>
      </w:r>
      <w:r w:rsidRPr="00EE6093">
        <w:rPr>
          <w:rFonts w:ascii="Arial" w:eastAsia="等线" w:hAnsi="Arial" w:cs="Arial"/>
          <w:bCs/>
          <w:color w:val="000000"/>
        </w:rPr>
        <w:t>eliminates</w:t>
      </w:r>
      <w:r w:rsidRPr="00EE6093">
        <w:rPr>
          <w:rFonts w:ascii="Arial" w:hAnsi="Arial" w:cs="Arial"/>
          <w:color w:val="000000"/>
        </w:rPr>
        <w:t xml:space="preserve"> KDM5C </w:t>
      </w:r>
      <w:r w:rsidRPr="00EE6093">
        <w:rPr>
          <w:rFonts w:ascii="Arial" w:hAnsi="Arial" w:cs="Arial"/>
          <w:bCs/>
          <w:color w:val="000000" w:themeColor="text1"/>
        </w:rPr>
        <w:t xml:space="preserve">demethylase activity. KDM5C </w:t>
      </w:r>
      <w:r w:rsidRPr="00EE6093">
        <w:rPr>
          <w:rFonts w:ascii="Arial" w:eastAsia="等线" w:hAnsi="Arial" w:cs="Arial"/>
          <w:bCs/>
          <w:color w:val="000000"/>
        </w:rPr>
        <w:t>can</w:t>
      </w:r>
      <w:r w:rsidRPr="00EE6093">
        <w:rPr>
          <w:rFonts w:ascii="Arial" w:hAnsi="Arial" w:cs="Arial"/>
          <w:bCs/>
          <w:color w:val="000000" w:themeColor="text1"/>
        </w:rPr>
        <w:t xml:space="preserve"> suppress transcription </w:t>
      </w:r>
      <w:r w:rsidRPr="00EE6093">
        <w:rPr>
          <w:rFonts w:ascii="Arial" w:eastAsia="等线" w:hAnsi="Arial" w:cs="Arial"/>
          <w:bCs/>
          <w:color w:val="000000"/>
        </w:rPr>
        <w:t>by</w:t>
      </w:r>
      <w:r w:rsidRPr="00EE6093">
        <w:rPr>
          <w:rFonts w:ascii="Arial" w:hAnsi="Arial" w:cs="Arial"/>
          <w:bCs/>
          <w:color w:val="000000" w:themeColor="text1"/>
        </w:rPr>
        <w:t xml:space="preserve"> reducing the level of H3K4me2/3 via its demethylase activity</w:t>
      </w:r>
      <w:r w:rsidRPr="00EE6093">
        <w:rPr>
          <w:rFonts w:ascii="Arial" w:eastAsia="等线" w:hAnsi="Arial" w:cs="Arial"/>
          <w:bCs/>
          <w:color w:val="000000"/>
        </w:rPr>
        <w:t>;</w:t>
      </w:r>
      <w:r w:rsidRPr="00EE6093">
        <w:rPr>
          <w:rFonts w:ascii="Arial" w:hAnsi="Arial" w:cs="Arial"/>
          <w:bCs/>
          <w:color w:val="000000" w:themeColor="text1"/>
        </w:rPr>
        <w:t xml:space="preserve"> however, whether modulation of H3K4 methylation status is the only mechanism or the predominant mechanism by which KDM5C regulates gene expression is unclear.</w:t>
      </w:r>
    </w:p>
    <w:p w14:paraId="46A176F9" w14:textId="77777777" w:rsidR="00DB4631" w:rsidRPr="00EE6093" w:rsidRDefault="00A10DBA">
      <w:pPr>
        <w:spacing w:line="480" w:lineRule="auto"/>
        <w:ind w:firstLineChars="200" w:firstLine="420"/>
        <w:rPr>
          <w:rFonts w:ascii="Arial" w:hAnsi="Arial" w:cs="Arial"/>
          <w:bCs/>
          <w:color w:val="000000" w:themeColor="text1"/>
        </w:rPr>
      </w:pPr>
      <w:r w:rsidRPr="00EE6093">
        <w:rPr>
          <w:rFonts w:ascii="Arial" w:hAnsi="Arial" w:cs="Arial"/>
          <w:bCs/>
          <w:color w:val="000000" w:themeColor="text1"/>
        </w:rPr>
        <w:t xml:space="preserve">KDM5C is frequently mutated or aberrantly expressed in various cancer types. Several studies </w:t>
      </w:r>
      <w:r w:rsidRPr="00EE6093">
        <w:rPr>
          <w:rFonts w:ascii="Arial" w:eastAsia="等线" w:hAnsi="Arial" w:cs="Arial"/>
          <w:bCs/>
          <w:color w:val="000000"/>
        </w:rPr>
        <w:t>have</w:t>
      </w:r>
      <w:r w:rsidRPr="00EE6093">
        <w:rPr>
          <w:rFonts w:ascii="Arial" w:hAnsi="Arial" w:cs="Arial"/>
          <w:color w:val="000000"/>
        </w:rPr>
        <w:t xml:space="preserve"> </w:t>
      </w:r>
      <w:r w:rsidRPr="00EE6093">
        <w:rPr>
          <w:rFonts w:ascii="Arial" w:hAnsi="Arial" w:cs="Arial"/>
          <w:bCs/>
          <w:color w:val="000000" w:themeColor="text1"/>
        </w:rPr>
        <w:t xml:space="preserve">indicated that KDM5C is involved in regulating different biological processes in tumor cells through its histone demethylase activity and </w:t>
      </w:r>
      <w:r w:rsidRPr="00EE6093">
        <w:rPr>
          <w:rFonts w:ascii="Arial" w:eastAsia="等线" w:hAnsi="Arial" w:cs="Arial"/>
          <w:bCs/>
          <w:color w:val="000000"/>
        </w:rPr>
        <w:t>functions</w:t>
      </w:r>
      <w:r w:rsidRPr="00EE6093">
        <w:rPr>
          <w:rFonts w:ascii="Arial" w:hAnsi="Arial" w:cs="Arial"/>
          <w:bCs/>
          <w:color w:val="000000" w:themeColor="text1"/>
        </w:rPr>
        <w:t xml:space="preserve"> as a tumor suppressor. </w:t>
      </w:r>
      <w:r w:rsidRPr="00EE6093">
        <w:rPr>
          <w:rFonts w:ascii="Arial" w:hAnsi="Arial" w:cs="Arial"/>
          <w:bCs/>
          <w:color w:val="000000" w:themeColor="text1"/>
        </w:rPr>
        <w:lastRenderedPageBreak/>
        <w:t>For example, the high-risk HPV E6 protein degrades KDM5C in cervical cancer cells, which results</w:t>
      </w:r>
      <w:r w:rsidRPr="00EE6093">
        <w:rPr>
          <w:rFonts w:ascii="Arial" w:hAnsi="Arial" w:cs="Arial"/>
          <w:color w:val="000000"/>
        </w:rPr>
        <w:t xml:space="preserve"> in </w:t>
      </w:r>
      <w:r w:rsidRPr="00EE6093">
        <w:rPr>
          <w:rFonts w:ascii="Arial" w:eastAsia="等线" w:hAnsi="Arial" w:cs="Arial"/>
          <w:bCs/>
          <w:color w:val="000000"/>
        </w:rPr>
        <w:t>super enhancers</w:t>
      </w:r>
      <w:r w:rsidRPr="00EE6093">
        <w:rPr>
          <w:rFonts w:ascii="Arial" w:hAnsi="Arial" w:cs="Arial"/>
          <w:bCs/>
          <w:color w:val="000000" w:themeColor="text1"/>
        </w:rPr>
        <w:t xml:space="preserve"> activation of </w:t>
      </w:r>
      <w:r w:rsidRPr="00EE6093">
        <w:rPr>
          <w:rFonts w:ascii="Arial" w:eastAsia="等线" w:hAnsi="Arial" w:cs="Arial"/>
          <w:bCs/>
          <w:color w:val="000000"/>
        </w:rPr>
        <w:t xml:space="preserve">the </w:t>
      </w:r>
      <w:r w:rsidRPr="00EE6093">
        <w:rPr>
          <w:rFonts w:ascii="Arial" w:hAnsi="Arial" w:cs="Arial"/>
          <w:bCs/>
          <w:color w:val="000000" w:themeColor="text1"/>
        </w:rPr>
        <w:t xml:space="preserve">proto-oncogenes c-MET and EGFR by changing </w:t>
      </w:r>
      <w:r w:rsidRPr="00EE6093">
        <w:rPr>
          <w:rFonts w:ascii="Arial" w:eastAsia="等线" w:hAnsi="Arial" w:cs="Arial"/>
          <w:bCs/>
          <w:color w:val="000000"/>
        </w:rPr>
        <w:t>the</w:t>
      </w:r>
      <w:r w:rsidRPr="00EE6093">
        <w:rPr>
          <w:rFonts w:ascii="Arial" w:hAnsi="Arial" w:cs="Arial"/>
          <w:color w:val="000000"/>
        </w:rPr>
        <w:t xml:space="preserve"> </w:t>
      </w:r>
      <w:r w:rsidRPr="00EE6093">
        <w:rPr>
          <w:rFonts w:ascii="Arial" w:hAnsi="Arial" w:cs="Arial"/>
          <w:bCs/>
          <w:color w:val="000000" w:themeColor="text1"/>
        </w:rPr>
        <w:t>H3K4me3/H3K4me1 ratio</w:t>
      </w:r>
      <w:r w:rsidRPr="00EE6093">
        <w:rPr>
          <w:rFonts w:ascii="Arial" w:hAnsi="Arial" w:cs="Arial"/>
          <w:bCs/>
          <w:color w:val="000000" w:themeColor="text1"/>
        </w:rPr>
        <w:fldChar w:fldCharType="begin">
          <w:fldData xml:space="preserve">PEVuZE5vdGU+PENpdGU+PEF1dGhvcj5DaGVuPC9BdXRob3I+PFllYXI+MjAxODwvWWVhcj48UmVj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</w:fldData>
        </w:fldChar>
      </w:r>
      <w:r w:rsidRPr="00EE6093">
        <w:rPr>
          <w:rFonts w:ascii="Arial" w:hAnsi="Arial" w:cs="Arial" w:hint="eastAsia"/>
          <w:bCs/>
          <w:color w:val="000000" w:themeColor="text1"/>
        </w:rPr>
        <w:instrText xml:space="preserve"> ADDIN EN.CITE </w:instrText>
      </w:r>
      <w:r w:rsidRPr="00EE6093">
        <w:rPr>
          <w:rFonts w:ascii="Arial" w:hAnsi="Arial" w:cs="Arial" w:hint="eastAsia"/>
          <w:bCs/>
          <w:color w:val="000000" w:themeColor="text1"/>
        </w:rPr>
        <w:fldChar w:fldCharType="begin">
          <w:fldData xml:space="preserve">PEVuZE5vdGU+PENpdGU+PEF1dGhvcj5DaGVuPC9BdXRob3I+PFllYXI+MjAxODwvWWVhcj48UmVj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</w:fldData>
        </w:fldChar>
      </w:r>
      <w:r w:rsidRPr="00EE6093">
        <w:rPr>
          <w:rFonts w:ascii="Arial" w:hAnsi="Arial" w:cs="Arial" w:hint="eastAsia"/>
          <w:bCs/>
          <w:color w:val="000000" w:themeColor="text1"/>
        </w:rPr>
        <w:instrText xml:space="preserve"> ADDIN EN.CITE.DATA </w:instrText>
      </w:r>
      <w:r w:rsidRPr="00EE6093">
        <w:rPr>
          <w:rFonts w:ascii="Arial" w:hAnsi="Arial" w:cs="Arial" w:hint="eastAsia"/>
          <w:bCs/>
          <w:color w:val="000000" w:themeColor="text1"/>
        </w:rPr>
      </w:r>
      <w:r w:rsidRPr="00EE6093">
        <w:rPr>
          <w:rFonts w:ascii="Arial" w:hAnsi="Arial" w:cs="Arial" w:hint="eastAsia"/>
          <w:bCs/>
          <w:color w:val="000000" w:themeColor="text1"/>
        </w:rPr>
        <w:fldChar w:fldCharType="end"/>
      </w:r>
      <w:r w:rsidRPr="00EE6093">
        <w:rPr>
          <w:rFonts w:ascii="Arial" w:hAnsi="Arial" w:cs="Arial"/>
          <w:bCs/>
          <w:color w:val="000000" w:themeColor="text1"/>
        </w:rPr>
      </w:r>
      <w:r w:rsidRPr="00EE6093">
        <w:rPr>
          <w:rFonts w:ascii="Arial" w:hAnsi="Arial" w:cs="Arial"/>
          <w:bCs/>
          <w:color w:val="000000" w:themeColor="text1"/>
        </w:rPr>
        <w:fldChar w:fldCharType="separate"/>
      </w:r>
      <w:r w:rsidRPr="00EE6093">
        <w:rPr>
          <w:rFonts w:ascii="Arial" w:hAnsi="Arial" w:cs="Arial" w:hint="eastAsia"/>
          <w:bCs/>
          <w:color w:val="000000" w:themeColor="text1"/>
        </w:rPr>
        <w:t>(Chen</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2018)</w:t>
      </w:r>
      <w:r w:rsidRPr="00EE6093">
        <w:rPr>
          <w:rFonts w:ascii="Arial" w:hAnsi="Arial" w:cs="Arial"/>
          <w:bCs/>
          <w:color w:val="000000" w:themeColor="text1"/>
        </w:rPr>
        <w:fldChar w:fldCharType="end"/>
      </w:r>
      <w:r w:rsidRPr="00EE6093">
        <w:rPr>
          <w:rFonts w:ascii="Arial" w:hAnsi="Arial" w:cs="Arial"/>
          <w:bCs/>
          <w:color w:val="000000" w:themeColor="text1"/>
        </w:rPr>
        <w:t xml:space="preserve">. In clear cell renal cell carcinoma cells, KDM5C inhibits the expression of genes related to glycogen metabolism by reducing H3K4me3 </w:t>
      </w:r>
      <w:r w:rsidRPr="00EE6093">
        <w:rPr>
          <w:rFonts w:ascii="Arial" w:eastAsia="等线" w:hAnsi="Arial" w:cs="Arial"/>
          <w:bCs/>
          <w:color w:val="000000"/>
        </w:rPr>
        <w:t>levels</w:t>
      </w:r>
      <w:r w:rsidRPr="00EE6093">
        <w:rPr>
          <w:rFonts w:ascii="Arial" w:hAnsi="Arial" w:cs="Arial"/>
          <w:bCs/>
          <w:color w:val="000000" w:themeColor="text1"/>
        </w:rPr>
        <w:t xml:space="preserve"> at the promoters of these genes, while inactivating KDM5C mutation confers </w:t>
      </w:r>
      <w:r w:rsidRPr="00EE6093">
        <w:rPr>
          <w:rFonts w:ascii="Arial" w:eastAsia="等线" w:hAnsi="Arial" w:cs="Arial"/>
          <w:bCs/>
          <w:color w:val="000000"/>
        </w:rPr>
        <w:t>cell</w:t>
      </w:r>
      <w:r w:rsidRPr="00EE6093">
        <w:rPr>
          <w:rFonts w:ascii="Arial" w:hAnsi="Arial" w:cs="Arial"/>
          <w:bCs/>
          <w:color w:val="000000" w:themeColor="text1"/>
        </w:rPr>
        <w:t xml:space="preserve"> resistance to </w:t>
      </w:r>
      <w:proofErr w:type="spellStart"/>
      <w:r w:rsidRPr="00EE6093">
        <w:rPr>
          <w:rFonts w:ascii="Arial" w:hAnsi="Arial" w:cs="Arial"/>
          <w:bCs/>
          <w:color w:val="000000" w:themeColor="text1"/>
        </w:rPr>
        <w:t>ferroptosis</w:t>
      </w:r>
      <w:proofErr w:type="spellEnd"/>
      <w:r w:rsidRPr="00EE6093">
        <w:rPr>
          <w:rFonts w:ascii="Arial" w:hAnsi="Arial" w:cs="Arial"/>
          <w:bCs/>
          <w:color w:val="000000" w:themeColor="text1"/>
        </w:rPr>
        <w:fldChar w:fldCharType="begin">
          <w:fldData xml:space="preserve">PEVuZE5vdGU+PENpdGU+PEF1dGhvcj5aaGVuZzwvQXV0aG9yPjxZZWFyPjIwMjE8L1llYXI+PFJl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</w:fldData>
        </w:fldChar>
      </w:r>
      <w:r w:rsidRPr="00EE6093">
        <w:rPr>
          <w:rFonts w:ascii="Arial" w:hAnsi="Arial" w:cs="Arial" w:hint="eastAsia"/>
          <w:bCs/>
          <w:color w:val="000000" w:themeColor="text1"/>
        </w:rPr>
        <w:instrText xml:space="preserve"> ADDIN EN.CITE </w:instrText>
      </w:r>
      <w:r w:rsidRPr="00EE6093">
        <w:rPr>
          <w:rFonts w:ascii="Arial" w:hAnsi="Arial" w:cs="Arial" w:hint="eastAsia"/>
          <w:bCs/>
          <w:color w:val="000000" w:themeColor="text1"/>
        </w:rPr>
        <w:fldChar w:fldCharType="begin">
          <w:fldData xml:space="preserve">PEVuZE5vdGU+PENpdGU+PEF1dGhvcj5aaGVuZzwvQXV0aG9yPjxZZWFyPjIwMjE8L1llYXI+PFJl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</w:fldData>
        </w:fldChar>
      </w:r>
      <w:r w:rsidRPr="00EE6093">
        <w:rPr>
          <w:rFonts w:ascii="Arial" w:hAnsi="Arial" w:cs="Arial" w:hint="eastAsia"/>
          <w:bCs/>
          <w:color w:val="000000" w:themeColor="text1"/>
        </w:rPr>
        <w:instrText xml:space="preserve"> ADDIN EN.CITE.DATA </w:instrText>
      </w:r>
      <w:r w:rsidRPr="00EE6093">
        <w:rPr>
          <w:rFonts w:ascii="Arial" w:hAnsi="Arial" w:cs="Arial" w:hint="eastAsia"/>
          <w:bCs/>
          <w:color w:val="000000" w:themeColor="text1"/>
        </w:rPr>
      </w:r>
      <w:r w:rsidRPr="00EE6093">
        <w:rPr>
          <w:rFonts w:ascii="Arial" w:hAnsi="Arial" w:cs="Arial" w:hint="eastAsia"/>
          <w:bCs/>
          <w:color w:val="000000" w:themeColor="text1"/>
        </w:rPr>
        <w:fldChar w:fldCharType="end"/>
      </w:r>
      <w:r w:rsidRPr="00EE6093">
        <w:rPr>
          <w:rFonts w:ascii="Arial" w:hAnsi="Arial" w:cs="Arial"/>
          <w:bCs/>
          <w:color w:val="000000" w:themeColor="text1"/>
        </w:rPr>
      </w:r>
      <w:r w:rsidRPr="00EE6093">
        <w:rPr>
          <w:rFonts w:ascii="Arial" w:hAnsi="Arial" w:cs="Arial"/>
          <w:bCs/>
          <w:color w:val="000000" w:themeColor="text1"/>
        </w:rPr>
        <w:fldChar w:fldCharType="separate"/>
      </w:r>
      <w:r w:rsidRPr="00EE6093">
        <w:rPr>
          <w:rFonts w:ascii="Arial" w:hAnsi="Arial" w:cs="Arial" w:hint="eastAsia"/>
          <w:bCs/>
          <w:color w:val="000000" w:themeColor="text1"/>
        </w:rPr>
        <w:t>(Zheng</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2021)</w:t>
      </w:r>
      <w:r w:rsidRPr="00EE6093">
        <w:rPr>
          <w:rFonts w:ascii="Arial" w:hAnsi="Arial" w:cs="Arial"/>
          <w:bCs/>
          <w:color w:val="000000" w:themeColor="text1"/>
        </w:rPr>
        <w:fldChar w:fldCharType="end"/>
      </w:r>
      <w:r w:rsidRPr="00EE6093">
        <w:rPr>
          <w:rFonts w:ascii="Arial" w:hAnsi="Arial" w:cs="Arial"/>
          <w:bCs/>
          <w:color w:val="000000" w:themeColor="text1"/>
        </w:rPr>
        <w:t xml:space="preserve">. However, the therapeutic strategy </w:t>
      </w:r>
      <w:r w:rsidRPr="00EE6093">
        <w:rPr>
          <w:rFonts w:ascii="Arial" w:eastAsia="等线" w:hAnsi="Arial" w:cs="Arial"/>
          <w:bCs/>
          <w:color w:val="000000"/>
        </w:rPr>
        <w:t>for</w:t>
      </w:r>
      <w:r w:rsidRPr="00EE6093">
        <w:rPr>
          <w:rFonts w:ascii="Arial" w:hAnsi="Arial" w:cs="Arial"/>
          <w:bCs/>
          <w:color w:val="000000" w:themeColor="text1"/>
        </w:rPr>
        <w:t xml:space="preserve"> KDM5C</w:t>
      </w:r>
      <w:r w:rsidRPr="00EE6093">
        <w:rPr>
          <w:rFonts w:ascii="Arial" w:eastAsia="等线" w:hAnsi="Arial" w:cs="Arial"/>
          <w:bCs/>
          <w:color w:val="000000"/>
        </w:rPr>
        <w:t>-</w:t>
      </w:r>
      <w:r w:rsidRPr="00EE6093">
        <w:rPr>
          <w:rFonts w:ascii="Arial" w:hAnsi="Arial" w:cs="Arial"/>
          <w:bCs/>
          <w:color w:val="000000" w:themeColor="text1"/>
        </w:rPr>
        <w:t xml:space="preserve">deficient </w:t>
      </w:r>
      <w:r w:rsidRPr="00EE6093">
        <w:rPr>
          <w:rFonts w:ascii="Arial" w:eastAsia="等线" w:hAnsi="Arial" w:cs="Arial"/>
          <w:bCs/>
          <w:color w:val="000000"/>
        </w:rPr>
        <w:t>tumors</w:t>
      </w:r>
      <w:r w:rsidRPr="00EE6093">
        <w:rPr>
          <w:rFonts w:ascii="Arial" w:hAnsi="Arial" w:cs="Arial"/>
          <w:bCs/>
          <w:color w:val="000000" w:themeColor="text1"/>
        </w:rPr>
        <w:t xml:space="preserve"> is unknown. Intriguingly, KDM5C has also been shown to promote tumorigenesis, although the exact mechanism is unclear; in general, these observations suggest that KDM5C potentially regulates gene expression via </w:t>
      </w:r>
      <w:r w:rsidRPr="00EE6093">
        <w:rPr>
          <w:rFonts w:ascii="Arial" w:eastAsia="等线" w:hAnsi="Arial" w:cs="Arial"/>
          <w:bCs/>
          <w:color w:val="000000"/>
        </w:rPr>
        <w:t xml:space="preserve">a </w:t>
      </w:r>
      <w:r w:rsidRPr="00EE6093">
        <w:rPr>
          <w:rFonts w:ascii="Arial" w:hAnsi="Arial" w:cs="Arial"/>
          <w:bCs/>
          <w:color w:val="000000" w:themeColor="text1"/>
        </w:rPr>
        <w:t>distinct mechanism.</w:t>
      </w:r>
    </w:p>
    <w:p w14:paraId="61038DCD" w14:textId="77777777" w:rsidR="00DB4631" w:rsidRPr="00EE6093" w:rsidRDefault="00A10DBA">
      <w:pPr>
        <w:spacing w:line="480" w:lineRule="auto"/>
        <w:ind w:firstLineChars="200" w:firstLine="420"/>
        <w:rPr>
          <w:rFonts w:ascii="Arial" w:hAnsi="Arial" w:cs="Arial"/>
          <w:bCs/>
          <w:color w:val="000000" w:themeColor="text1"/>
        </w:rPr>
      </w:pPr>
      <w:r w:rsidRPr="00EE6093">
        <w:rPr>
          <w:rFonts w:ascii="Arial" w:hAnsi="Arial" w:cs="Arial"/>
          <w:bCs/>
          <w:color w:val="000000" w:themeColor="text1"/>
        </w:rPr>
        <w:t>To better understand the mechanisms underlying how KDM5C regulates gene expression, we screened and thus identified Yin Yang 1 (YY1) as a KDM5C-interacting partner. Targeting YY1 in KDM5C</w:t>
      </w:r>
      <w:r w:rsidRPr="00EE6093">
        <w:rPr>
          <w:rFonts w:ascii="Arial" w:eastAsia="等线" w:hAnsi="Arial" w:cs="Arial"/>
          <w:bCs/>
          <w:color w:val="000000"/>
        </w:rPr>
        <w:t>-</w:t>
      </w:r>
      <w:r w:rsidRPr="00EE6093">
        <w:rPr>
          <w:rFonts w:ascii="Arial" w:hAnsi="Arial" w:cs="Arial"/>
          <w:bCs/>
          <w:color w:val="000000" w:themeColor="text1"/>
        </w:rPr>
        <w:t>deficient tumor cells effectively suppressed cell proliferation and tumorigenesis. Chromatin Immunoprecipitation followed by next generation sequencing (</w:t>
      </w:r>
      <w:proofErr w:type="spellStart"/>
      <w:r w:rsidRPr="00EE6093">
        <w:rPr>
          <w:rFonts w:ascii="Arial" w:hAnsi="Arial" w:cs="Arial"/>
          <w:bCs/>
          <w:color w:val="000000" w:themeColor="text1"/>
        </w:rPr>
        <w:t>ChIP-seq</w:t>
      </w:r>
      <w:proofErr w:type="spellEnd"/>
      <w:r w:rsidRPr="00EE6093">
        <w:rPr>
          <w:rFonts w:ascii="Arial" w:hAnsi="Arial" w:cs="Arial"/>
          <w:bCs/>
          <w:color w:val="000000" w:themeColor="text1"/>
        </w:rPr>
        <w:t xml:space="preserve">) analysis with multiple engineered cell lines revealed that KDM5C is essential for YY1 chromatin recruitment, which is partially dependent on an intact </w:t>
      </w:r>
      <w:proofErr w:type="spellStart"/>
      <w:r w:rsidRPr="00EE6093">
        <w:rPr>
          <w:rFonts w:ascii="Arial" w:hAnsi="Arial" w:cs="Arial"/>
          <w:bCs/>
          <w:color w:val="000000" w:themeColor="text1"/>
        </w:rPr>
        <w:t>JmjC</w:t>
      </w:r>
      <w:proofErr w:type="spellEnd"/>
      <w:r w:rsidRPr="00EE6093">
        <w:rPr>
          <w:rFonts w:ascii="Arial" w:hAnsi="Arial" w:cs="Arial"/>
          <w:bCs/>
          <w:color w:val="000000" w:themeColor="text1"/>
        </w:rPr>
        <w:t xml:space="preserve"> domain in KDM5C. Simultaneous loss of KDM5C and YY1 led to significantly enhanced transcriptional inhibition of a number of</w:t>
      </w:r>
      <w:r w:rsidRPr="00EE6093">
        <w:rPr>
          <w:rFonts w:ascii="Arial" w:hAnsi="Arial" w:cs="Arial"/>
          <w:color w:val="000000"/>
        </w:rPr>
        <w:t xml:space="preserve"> essential</w:t>
      </w:r>
      <w:r w:rsidRPr="00EE6093">
        <w:rPr>
          <w:rFonts w:ascii="Arial" w:hAnsi="Arial" w:cs="Arial"/>
          <w:bCs/>
          <w:color w:val="000000" w:themeColor="text1"/>
        </w:rPr>
        <w:t xml:space="preserve"> cell</w:t>
      </w:r>
      <w:r w:rsidRPr="00EE6093">
        <w:rPr>
          <w:rFonts w:ascii="Arial" w:eastAsia="等线" w:hAnsi="Arial" w:cs="Arial"/>
          <w:bCs/>
          <w:color w:val="000000"/>
        </w:rPr>
        <w:t xml:space="preserve"> </w:t>
      </w:r>
      <w:r w:rsidRPr="00EE6093">
        <w:rPr>
          <w:rFonts w:ascii="Arial" w:hAnsi="Arial" w:cs="Arial"/>
          <w:bCs/>
          <w:color w:val="000000" w:themeColor="text1"/>
        </w:rPr>
        <w:t xml:space="preserve">fate genes, elevated the apoptosis rate and led to cell cycle arrest. Our study suggests a novel scaffolding function of epigenetic regulators and provides </w:t>
      </w:r>
      <w:r w:rsidRPr="00EE6093">
        <w:rPr>
          <w:rFonts w:ascii="Arial" w:eastAsia="等线" w:hAnsi="Arial" w:cs="Arial"/>
          <w:bCs/>
          <w:color w:val="000000"/>
        </w:rPr>
        <w:t xml:space="preserve">a </w:t>
      </w:r>
      <w:r w:rsidRPr="00EE6093">
        <w:rPr>
          <w:rFonts w:ascii="Arial" w:hAnsi="Arial" w:cs="Arial"/>
          <w:bCs/>
          <w:color w:val="000000" w:themeColor="text1"/>
        </w:rPr>
        <w:t>rationale for</w:t>
      </w:r>
      <w:r w:rsidRPr="00EE6093">
        <w:rPr>
          <w:rFonts w:ascii="Arial" w:eastAsia="等线" w:hAnsi="Arial" w:cs="Arial"/>
          <w:bCs/>
          <w:color w:val="000000"/>
        </w:rPr>
        <w:t xml:space="preserve"> the</w:t>
      </w:r>
      <w:r w:rsidRPr="00EE6093">
        <w:rPr>
          <w:rFonts w:ascii="Arial" w:hAnsi="Arial" w:cs="Arial"/>
          <w:bCs/>
          <w:color w:val="000000" w:themeColor="text1"/>
        </w:rPr>
        <w:t xml:space="preserve"> development of new combination treatments.</w:t>
      </w:r>
    </w:p>
    <w:p w14:paraId="058B02C5" w14:textId="77777777" w:rsidR="00B33E57" w:rsidRPr="00EE6093" w:rsidRDefault="00B33E57">
      <w:pPr>
        <w:widowControl/>
        <w:jc w:val="left"/>
        <w:rPr>
          <w:rFonts w:ascii="Arial" w:hAnsi="Arial" w:cs="Arial"/>
          <w:b/>
          <w:bCs/>
          <w:color w:val="FF0000"/>
        </w:rPr>
      </w:pPr>
      <w:r w:rsidRPr="00EE6093">
        <w:rPr>
          <w:rFonts w:ascii="Arial" w:hAnsi="Arial" w:cs="Arial"/>
          <w:b/>
          <w:bCs/>
          <w:color w:val="FF0000"/>
        </w:rPr>
        <w:br w:type="page"/>
      </w:r>
    </w:p>
    <w:p w14:paraId="4126D7E0" w14:textId="19845A5B" w:rsidR="00DB4631" w:rsidRPr="00EE6093" w:rsidRDefault="00A10DBA">
      <w:pPr>
        <w:spacing w:line="480" w:lineRule="auto"/>
        <w:rPr>
          <w:rFonts w:ascii="Arial" w:hAnsi="Arial" w:cs="Arial"/>
          <w:b/>
          <w:bCs/>
          <w:color w:val="FF0000"/>
        </w:rPr>
      </w:pPr>
      <w:r w:rsidRPr="00EE6093">
        <w:rPr>
          <w:rFonts w:ascii="Arial" w:hAnsi="Arial" w:cs="Arial"/>
          <w:b/>
          <w:bCs/>
          <w:color w:val="FF0000"/>
        </w:rPr>
        <w:lastRenderedPageBreak/>
        <w:t>Results</w:t>
      </w:r>
    </w:p>
    <w:p w14:paraId="652BD997" w14:textId="0A28FD32" w:rsidR="00DB4631" w:rsidRPr="00EE6093" w:rsidRDefault="00A10DBA">
      <w:pPr>
        <w:spacing w:line="480" w:lineRule="auto"/>
        <w:rPr>
          <w:rFonts w:ascii="Arial" w:hAnsi="Arial" w:cs="Arial"/>
          <w:b/>
          <w:bCs/>
          <w:color w:val="FF0000"/>
        </w:rPr>
      </w:pPr>
      <w:r w:rsidRPr="00EE6093">
        <w:rPr>
          <w:rFonts w:ascii="Arial" w:hAnsi="Arial" w:cs="Arial" w:hint="eastAsia"/>
          <w:b/>
          <w:bCs/>
          <w:color w:val="FF0000"/>
        </w:rPr>
        <w:t xml:space="preserve">YY1 is identified as a </w:t>
      </w:r>
      <w:r w:rsidR="005244E6" w:rsidRPr="00EE6093">
        <w:rPr>
          <w:rFonts w:ascii="Arial" w:hAnsi="Arial" w:cs="Arial" w:hint="eastAsia"/>
          <w:b/>
          <w:bCs/>
          <w:color w:val="FF0000"/>
        </w:rPr>
        <w:t xml:space="preserve">partner </w:t>
      </w:r>
      <w:r w:rsidR="005244E6" w:rsidRPr="00EE6093">
        <w:rPr>
          <w:rFonts w:ascii="Arial" w:hAnsi="Arial" w:cs="Arial"/>
          <w:b/>
          <w:bCs/>
          <w:color w:val="FF0000"/>
        </w:rPr>
        <w:t xml:space="preserve">of </w:t>
      </w:r>
      <w:r w:rsidRPr="00EE6093">
        <w:rPr>
          <w:rFonts w:ascii="Arial" w:hAnsi="Arial" w:cs="Arial" w:hint="eastAsia"/>
          <w:b/>
          <w:bCs/>
          <w:color w:val="FF0000"/>
        </w:rPr>
        <w:t xml:space="preserve">KDM5C </w:t>
      </w:r>
    </w:p>
    <w:p w14:paraId="6BF7A5DA" w14:textId="0EAE0580" w:rsidR="00DB4631" w:rsidRPr="00EE6093" w:rsidRDefault="00A10DBA">
      <w:pPr>
        <w:spacing w:line="480" w:lineRule="auto"/>
        <w:ind w:firstLineChars="200" w:firstLine="420"/>
        <w:rPr>
          <w:rFonts w:ascii="Arial" w:hAnsi="Arial" w:cs="Arial"/>
          <w:bCs/>
          <w:color w:val="000000" w:themeColor="text1"/>
        </w:rPr>
      </w:pPr>
      <w:r w:rsidRPr="00EE6093">
        <w:rPr>
          <w:rFonts w:ascii="Arial" w:hAnsi="Arial" w:cs="Arial"/>
          <w:bCs/>
          <w:color w:val="000000" w:themeColor="text1"/>
        </w:rPr>
        <w:t xml:space="preserve">Previous studies have shown that KDM5C plays diverse </w:t>
      </w:r>
      <w:r w:rsidRPr="00EE6093">
        <w:rPr>
          <w:rFonts w:ascii="Arial" w:eastAsia="等线" w:hAnsi="Arial" w:cs="Arial"/>
          <w:bCs/>
          <w:color w:val="000000"/>
        </w:rPr>
        <w:t>roles</w:t>
      </w:r>
      <w:r w:rsidRPr="00EE6093">
        <w:rPr>
          <w:rFonts w:ascii="Arial" w:hAnsi="Arial" w:cs="Arial"/>
          <w:bCs/>
          <w:color w:val="000000" w:themeColor="text1"/>
        </w:rPr>
        <w:t xml:space="preserve"> in cancer </w:t>
      </w:r>
      <w:r w:rsidRPr="00EE6093">
        <w:rPr>
          <w:rFonts w:ascii="Arial" w:eastAsia="等线" w:hAnsi="Arial" w:cs="Arial"/>
          <w:bCs/>
          <w:color w:val="000000"/>
        </w:rPr>
        <w:t>progression</w:t>
      </w:r>
      <w:r w:rsidRPr="00EE6093">
        <w:rPr>
          <w:rFonts w:ascii="Arial" w:hAnsi="Arial" w:cs="Arial"/>
          <w:bCs/>
          <w:color w:val="000000" w:themeColor="text1"/>
        </w:rPr>
        <w:t>. Indeed, a systemic The Cancer Genome Atlas (TCGA) clinical data</w:t>
      </w:r>
      <w:r w:rsidRPr="00EE6093">
        <w:rPr>
          <w:rFonts w:ascii="Arial" w:eastAsia="等线" w:hAnsi="Arial" w:cs="Arial"/>
          <w:bCs/>
          <w:color w:val="000000"/>
        </w:rPr>
        <w:t>-</w:t>
      </w:r>
      <w:r w:rsidRPr="00EE6093">
        <w:rPr>
          <w:rFonts w:ascii="Arial" w:hAnsi="Arial" w:cs="Arial"/>
          <w:bCs/>
          <w:color w:val="000000" w:themeColor="text1"/>
        </w:rPr>
        <w:t xml:space="preserve">based analysis clearly </w:t>
      </w:r>
      <w:r w:rsidR="005244E6" w:rsidRPr="00EE6093">
        <w:rPr>
          <w:rFonts w:ascii="Arial" w:hAnsi="Arial" w:cs="Arial"/>
          <w:bCs/>
          <w:color w:val="000000" w:themeColor="text1"/>
        </w:rPr>
        <w:t>reveal</w:t>
      </w:r>
      <w:r w:rsidRPr="00EE6093">
        <w:rPr>
          <w:rFonts w:ascii="Arial" w:hAnsi="Arial" w:cs="Arial"/>
          <w:bCs/>
          <w:color w:val="000000" w:themeColor="text1"/>
        </w:rPr>
        <w:t xml:space="preserve">ed that </w:t>
      </w:r>
      <w:r w:rsidRPr="00EE6093">
        <w:rPr>
          <w:rFonts w:ascii="Arial" w:eastAsia="等线" w:hAnsi="Arial" w:cs="Arial"/>
          <w:bCs/>
          <w:color w:val="000000"/>
        </w:rPr>
        <w:t xml:space="preserve">high </w:t>
      </w:r>
      <w:r w:rsidRPr="00EE6093">
        <w:rPr>
          <w:rFonts w:ascii="Arial" w:hAnsi="Arial" w:cs="Arial"/>
          <w:bCs/>
          <w:color w:val="000000" w:themeColor="text1"/>
        </w:rPr>
        <w:t>KDM5C expression was positively or negatively</w:t>
      </w:r>
      <w:r w:rsidRPr="00EE6093">
        <w:rPr>
          <w:rFonts w:ascii="Arial" w:eastAsia="等线" w:hAnsi="Arial" w:cs="Arial"/>
          <w:bCs/>
          <w:color w:val="000000"/>
        </w:rPr>
        <w:t xml:space="preserve"> </w:t>
      </w:r>
      <w:r w:rsidRPr="00EE6093">
        <w:rPr>
          <w:rFonts w:ascii="Arial" w:hAnsi="Arial" w:cs="Arial"/>
          <w:bCs/>
          <w:color w:val="000000" w:themeColor="text1"/>
        </w:rPr>
        <w:t xml:space="preserve">correlated with cancer </w:t>
      </w:r>
      <w:r w:rsidRPr="00EE6093">
        <w:rPr>
          <w:rFonts w:ascii="Arial" w:eastAsia="等线" w:hAnsi="Arial" w:cs="Arial"/>
          <w:bCs/>
          <w:color w:val="000000"/>
        </w:rPr>
        <w:t>patient</w:t>
      </w:r>
      <w:r w:rsidRPr="00EE6093">
        <w:rPr>
          <w:rFonts w:ascii="Arial" w:hAnsi="Arial" w:cs="Arial"/>
          <w:bCs/>
          <w:color w:val="000000" w:themeColor="text1"/>
        </w:rPr>
        <w:t xml:space="preserve"> survival, depending on the </w:t>
      </w:r>
      <w:r w:rsidR="005244E6" w:rsidRPr="00EE6093">
        <w:rPr>
          <w:rFonts w:ascii="Arial" w:hAnsi="Arial" w:cs="Arial" w:hint="eastAsia"/>
          <w:bCs/>
          <w:color w:val="000000" w:themeColor="text1"/>
        </w:rPr>
        <w:t>cancer type</w:t>
      </w:r>
      <w:r w:rsidRPr="00EE6093">
        <w:rPr>
          <w:rFonts w:ascii="Arial" w:hAnsi="Arial" w:cs="Arial"/>
          <w:bCs/>
        </w:rPr>
        <w:t xml:space="preserve"> (Figure</w:t>
      </w:r>
      <w:r w:rsidRPr="00EE6093">
        <w:rPr>
          <w:rFonts w:ascii="Arial" w:eastAsia="等线" w:hAnsi="Arial" w:cs="Arial"/>
          <w:bCs/>
          <w:color w:val="00B0F0"/>
        </w:rPr>
        <w:t xml:space="preserve"> </w:t>
      </w:r>
      <w:r w:rsidRPr="00EE6093">
        <w:rPr>
          <w:rFonts w:ascii="Arial" w:hAnsi="Arial" w:cs="Arial"/>
          <w:b/>
          <w:bCs/>
          <w:color w:val="00B0F0"/>
        </w:rPr>
        <w:t>1A</w:t>
      </w:r>
      <w:r w:rsidRPr="00EE6093">
        <w:rPr>
          <w:rFonts w:ascii="Arial" w:hAnsi="Arial" w:cs="Arial"/>
          <w:bCs/>
        </w:rPr>
        <w:t>),</w:t>
      </w:r>
      <w:r w:rsidRPr="00EE6093">
        <w:rPr>
          <w:rFonts w:ascii="Arial" w:hAnsi="Arial" w:cs="Arial"/>
          <w:bCs/>
          <w:color w:val="000000" w:themeColor="text1"/>
        </w:rPr>
        <w:t xml:space="preserve"> </w:t>
      </w:r>
      <w:r w:rsidRPr="00EE6093">
        <w:rPr>
          <w:rFonts w:ascii="Arial" w:eastAsia="等线" w:hAnsi="Arial" w:cs="Arial"/>
          <w:bCs/>
          <w:color w:val="000000"/>
        </w:rPr>
        <w:t>reinforcing</w:t>
      </w:r>
      <w:r w:rsidRPr="00EE6093">
        <w:rPr>
          <w:rFonts w:ascii="Arial" w:hAnsi="Arial" w:cs="Arial"/>
          <w:bCs/>
          <w:color w:val="000000" w:themeColor="text1"/>
        </w:rPr>
        <w:t xml:space="preserve"> the </w:t>
      </w:r>
      <w:r w:rsidRPr="00EE6093">
        <w:rPr>
          <w:rFonts w:ascii="Arial" w:eastAsia="等线" w:hAnsi="Arial" w:cs="Arial"/>
          <w:bCs/>
          <w:color w:val="000000"/>
        </w:rPr>
        <w:t>idea</w:t>
      </w:r>
      <w:r w:rsidRPr="00EE6093">
        <w:rPr>
          <w:rFonts w:ascii="Arial" w:hAnsi="Arial" w:cs="Arial"/>
          <w:bCs/>
          <w:color w:val="000000" w:themeColor="text1"/>
        </w:rPr>
        <w:t xml:space="preserve"> that KDM5C may </w:t>
      </w:r>
      <w:r w:rsidRPr="00EE6093">
        <w:rPr>
          <w:rFonts w:ascii="Arial" w:eastAsia="等线" w:hAnsi="Arial" w:cs="Arial"/>
          <w:bCs/>
          <w:color w:val="000000"/>
        </w:rPr>
        <w:t>exhibit a</w:t>
      </w:r>
      <w:r w:rsidRPr="00EE6093">
        <w:rPr>
          <w:rFonts w:ascii="Arial" w:hAnsi="Arial" w:cs="Arial"/>
          <w:bCs/>
          <w:color w:val="000000" w:themeColor="text1"/>
        </w:rPr>
        <w:t xml:space="preserve"> distinct regulatory effect on gene expression, prompting us to screen the interacting partners of KDM5C. Tandem affinity purification (TAP) was </w:t>
      </w:r>
      <w:r w:rsidR="005244E6" w:rsidRPr="00EE6093">
        <w:rPr>
          <w:rFonts w:ascii="Arial" w:hAnsi="Arial" w:cs="Arial"/>
          <w:bCs/>
          <w:color w:val="000000" w:themeColor="text1"/>
        </w:rPr>
        <w:t xml:space="preserve">subsequently </w:t>
      </w:r>
      <w:r w:rsidRPr="00EE6093">
        <w:rPr>
          <w:rFonts w:ascii="Arial" w:hAnsi="Arial" w:cs="Arial"/>
          <w:bCs/>
          <w:color w:val="000000" w:themeColor="text1"/>
        </w:rPr>
        <w:t xml:space="preserve">performed. We generated a HEK293T cell line that stably </w:t>
      </w:r>
      <w:r w:rsidRPr="00EE6093">
        <w:rPr>
          <w:rFonts w:ascii="Arial" w:eastAsia="等线" w:hAnsi="Arial" w:cs="Arial"/>
          <w:bCs/>
          <w:color w:val="000000"/>
        </w:rPr>
        <w:t>expressed</w:t>
      </w:r>
      <w:r w:rsidRPr="00EE6093">
        <w:rPr>
          <w:rFonts w:ascii="Arial" w:hAnsi="Arial" w:cs="Arial"/>
          <w:bCs/>
          <w:color w:val="000000" w:themeColor="text1"/>
        </w:rPr>
        <w:t xml:space="preserve"> SBP- and Flag-tagged KDM5C, and the lysates of these cells were incubated with streptavidin-coated beads</w:t>
      </w:r>
      <w:r w:rsidRPr="00EE6093">
        <w:rPr>
          <w:rFonts w:ascii="Arial" w:eastAsia="等线" w:hAnsi="Arial" w:cs="Arial"/>
          <w:bCs/>
          <w:color w:val="000000"/>
        </w:rPr>
        <w:t>.</w:t>
      </w:r>
      <w:r w:rsidRPr="00EE6093">
        <w:rPr>
          <w:rFonts w:ascii="Arial" w:hAnsi="Arial" w:cs="Arial"/>
          <w:bCs/>
          <w:color w:val="000000" w:themeColor="text1"/>
        </w:rPr>
        <w:t xml:space="preserve"> </w:t>
      </w:r>
      <w:r w:rsidRPr="00EE6093">
        <w:rPr>
          <w:rFonts w:ascii="Arial" w:eastAsia="等线" w:hAnsi="Arial" w:cs="Arial"/>
          <w:bCs/>
          <w:color w:val="000000"/>
        </w:rPr>
        <w:t>The bead-</w:t>
      </w:r>
      <w:r w:rsidRPr="00EE6093">
        <w:rPr>
          <w:rFonts w:ascii="Arial" w:hAnsi="Arial" w:cs="Arial"/>
          <w:bCs/>
          <w:color w:val="000000" w:themeColor="text1"/>
        </w:rPr>
        <w:t xml:space="preserve">bound proteins were </w:t>
      </w:r>
      <w:r w:rsidR="005244E6" w:rsidRPr="00EE6093">
        <w:rPr>
          <w:rFonts w:ascii="Arial" w:hAnsi="Arial" w:cs="Arial"/>
          <w:bCs/>
          <w:color w:val="000000" w:themeColor="text1"/>
        </w:rPr>
        <w:t xml:space="preserve">subsequently </w:t>
      </w:r>
      <w:r w:rsidRPr="00EE6093">
        <w:rPr>
          <w:rFonts w:ascii="Arial" w:hAnsi="Arial" w:cs="Arial"/>
          <w:bCs/>
          <w:color w:val="000000" w:themeColor="text1"/>
        </w:rPr>
        <w:t>eluted with buffer containing biotin</w:t>
      </w:r>
      <w:r w:rsidRPr="00EE6093">
        <w:rPr>
          <w:rFonts w:ascii="Arial" w:eastAsia="等线" w:hAnsi="Arial" w:cs="Arial"/>
          <w:bCs/>
          <w:color w:val="000000"/>
        </w:rPr>
        <w:t>. Next</w:t>
      </w:r>
      <w:r w:rsidRPr="00EE6093">
        <w:rPr>
          <w:rFonts w:ascii="Arial" w:hAnsi="Arial" w:cs="Arial"/>
          <w:bCs/>
          <w:color w:val="000000" w:themeColor="text1"/>
        </w:rPr>
        <w:t>, the captured proteins were incubated with anti-Flag beads</w:t>
      </w:r>
      <w:r w:rsidRPr="00EE6093">
        <w:rPr>
          <w:rFonts w:ascii="Arial" w:eastAsia="等线" w:hAnsi="Arial" w:cs="Arial"/>
          <w:bCs/>
          <w:color w:val="000000"/>
        </w:rPr>
        <w:t>,</w:t>
      </w:r>
      <w:r w:rsidRPr="00EE6093">
        <w:rPr>
          <w:rFonts w:ascii="Arial" w:hAnsi="Arial" w:cs="Arial"/>
          <w:bCs/>
          <w:color w:val="000000" w:themeColor="text1"/>
        </w:rPr>
        <w:t xml:space="preserve"> and the proteins bound to these beads were eluted and analyzed by mass spectrometry (MS). The results of the MS analysis indicated that a number of proteins potentially interact with KDM5C, including YY1 </w:t>
      </w:r>
      <w:r w:rsidRPr="00EE6093">
        <w:rPr>
          <w:rFonts w:ascii="Arial" w:hAnsi="Arial" w:cs="Arial"/>
          <w:bCs/>
        </w:rPr>
        <w:t>(Figure</w:t>
      </w:r>
      <w:r w:rsidRPr="00EE6093">
        <w:rPr>
          <w:rFonts w:ascii="Arial" w:eastAsia="等线" w:hAnsi="Arial" w:cs="Arial"/>
          <w:bCs/>
        </w:rPr>
        <w:t xml:space="preserve"> </w:t>
      </w:r>
      <w:r w:rsidRPr="00EE6093">
        <w:rPr>
          <w:rFonts w:ascii="Arial" w:hAnsi="Arial" w:cs="Arial"/>
          <w:b/>
          <w:bCs/>
          <w:color w:val="00B0F0"/>
        </w:rPr>
        <w:t>1B</w:t>
      </w:r>
      <w:r w:rsidRPr="00EE6093">
        <w:rPr>
          <w:rFonts w:ascii="Arial" w:hAnsi="Arial" w:cs="Arial"/>
          <w:bCs/>
        </w:rPr>
        <w:t>)</w:t>
      </w:r>
      <w:r w:rsidRPr="00EE6093">
        <w:rPr>
          <w:rFonts w:ascii="Arial" w:hAnsi="Arial" w:cs="Arial"/>
          <w:bCs/>
          <w:color w:val="000000" w:themeColor="text1"/>
        </w:rPr>
        <w:t>, the overexpression of which ha</w:t>
      </w:r>
      <w:r w:rsidR="00925157" w:rsidRPr="00EE6093">
        <w:rPr>
          <w:rFonts w:ascii="Arial" w:hAnsi="Arial" w:cs="Arial"/>
          <w:bCs/>
          <w:color w:val="000000" w:themeColor="text1"/>
        </w:rPr>
        <w:t>s</w:t>
      </w:r>
      <w:r w:rsidRPr="00EE6093">
        <w:rPr>
          <w:rFonts w:ascii="Arial" w:hAnsi="Arial" w:cs="Arial"/>
          <w:bCs/>
          <w:color w:val="000000" w:themeColor="text1"/>
        </w:rPr>
        <w:t xml:space="preserve"> been observed in </w:t>
      </w:r>
      <w:r w:rsidRPr="00EE6093">
        <w:rPr>
          <w:rFonts w:ascii="Arial" w:eastAsia="等线" w:hAnsi="Arial" w:cs="Arial"/>
          <w:bCs/>
          <w:color w:val="000000"/>
        </w:rPr>
        <w:t xml:space="preserve">the </w:t>
      </w:r>
      <w:r w:rsidRPr="00EE6093">
        <w:rPr>
          <w:rFonts w:ascii="Arial" w:hAnsi="Arial" w:cs="Arial"/>
          <w:bCs/>
          <w:color w:val="000000" w:themeColor="text1"/>
        </w:rPr>
        <w:t>vast majority of cancers</w:t>
      </w:r>
      <w:r w:rsidRPr="00EE6093">
        <w:rPr>
          <w:rFonts w:ascii="Arial" w:hAnsi="Arial" w:cs="Arial"/>
          <w:bCs/>
          <w:color w:val="000000" w:themeColor="text1"/>
        </w:rPr>
        <w:fldChar w:fldCharType="begin">
          <w:fldData xml:space="preserve">PEVuZE5vdGU+PENpdGU+PEF1dGhvcj5HYW88L0F1dGhvcj48WWVhcj4yMDE5PC9ZZWFyPjxSZWNO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</w:fldData>
        </w:fldChar>
      </w:r>
      <w:r w:rsidRPr="00EE6093">
        <w:rPr>
          <w:rFonts w:ascii="Arial" w:hAnsi="Arial" w:cs="Arial" w:hint="eastAsia"/>
          <w:bCs/>
          <w:color w:val="000000" w:themeColor="text1"/>
        </w:rPr>
        <w:instrText xml:space="preserve"> ADDIN EN.CITE </w:instrText>
      </w:r>
      <w:r w:rsidRPr="00EE6093">
        <w:rPr>
          <w:rFonts w:ascii="Arial" w:hAnsi="Arial" w:cs="Arial" w:hint="eastAsia"/>
          <w:bCs/>
          <w:color w:val="000000" w:themeColor="text1"/>
        </w:rPr>
        <w:fldChar w:fldCharType="begin">
          <w:fldData xml:space="preserve">PEVuZE5vdGU+PENpdGU+PEF1dGhvcj5HYW88L0F1dGhvcj48WWVhcj4yMDE5PC9ZZWFyPjxSZWNO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</w:fldData>
        </w:fldChar>
      </w:r>
      <w:r w:rsidRPr="00EE6093">
        <w:rPr>
          <w:rFonts w:ascii="Arial" w:hAnsi="Arial" w:cs="Arial" w:hint="eastAsia"/>
          <w:bCs/>
          <w:color w:val="000000" w:themeColor="text1"/>
        </w:rPr>
        <w:instrText xml:space="preserve"> ADDIN EN.CITE.DATA </w:instrText>
      </w:r>
      <w:r w:rsidRPr="00EE6093">
        <w:rPr>
          <w:rFonts w:ascii="Arial" w:hAnsi="Arial" w:cs="Arial" w:hint="eastAsia"/>
          <w:bCs/>
          <w:color w:val="000000" w:themeColor="text1"/>
        </w:rPr>
      </w:r>
      <w:r w:rsidRPr="00EE6093">
        <w:rPr>
          <w:rFonts w:ascii="Arial" w:hAnsi="Arial" w:cs="Arial" w:hint="eastAsia"/>
          <w:bCs/>
          <w:color w:val="000000" w:themeColor="text1"/>
        </w:rPr>
        <w:fldChar w:fldCharType="end"/>
      </w:r>
      <w:r w:rsidRPr="00EE6093">
        <w:rPr>
          <w:rFonts w:ascii="Arial" w:hAnsi="Arial" w:cs="Arial"/>
          <w:bCs/>
          <w:color w:val="000000" w:themeColor="text1"/>
        </w:rPr>
      </w:r>
      <w:r w:rsidRPr="00EE6093">
        <w:rPr>
          <w:rFonts w:ascii="Arial" w:hAnsi="Arial" w:cs="Arial"/>
          <w:bCs/>
          <w:color w:val="000000" w:themeColor="text1"/>
        </w:rPr>
        <w:fldChar w:fldCharType="separate"/>
      </w:r>
      <w:r w:rsidRPr="00EE6093">
        <w:rPr>
          <w:rFonts w:ascii="Arial" w:hAnsi="Arial" w:cs="Arial" w:hint="eastAsia"/>
          <w:bCs/>
          <w:color w:val="000000" w:themeColor="text1"/>
        </w:rPr>
        <w:t>(Gao</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2019; van Leenders</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2007)</w:t>
      </w:r>
      <w:r w:rsidRPr="00EE6093">
        <w:rPr>
          <w:rFonts w:ascii="Arial" w:hAnsi="Arial" w:cs="Arial"/>
          <w:bCs/>
          <w:color w:val="000000" w:themeColor="text1"/>
        </w:rPr>
        <w:fldChar w:fldCharType="end"/>
      </w:r>
      <w:r w:rsidRPr="00EE6093">
        <w:rPr>
          <w:rFonts w:ascii="Arial" w:hAnsi="Arial" w:cs="Arial"/>
          <w:bCs/>
          <w:color w:val="000000" w:themeColor="text1"/>
        </w:rPr>
        <w:t xml:space="preserve">. Given the pivotal role played by YY1 in </w:t>
      </w:r>
      <w:r w:rsidRPr="00EE6093">
        <w:rPr>
          <w:rFonts w:ascii="Arial" w:eastAsia="等线" w:hAnsi="Arial" w:cs="Arial"/>
          <w:bCs/>
          <w:color w:val="000000"/>
        </w:rPr>
        <w:t>the transcriptional</w:t>
      </w:r>
      <w:r w:rsidRPr="00EE6093">
        <w:rPr>
          <w:rFonts w:ascii="Arial" w:hAnsi="Arial" w:cs="Arial"/>
          <w:bCs/>
          <w:color w:val="000000" w:themeColor="text1"/>
        </w:rPr>
        <w:t xml:space="preserve"> regulation of numerous genes</w:t>
      </w:r>
      <w:r w:rsidRPr="00EE6093">
        <w:rPr>
          <w:rFonts w:ascii="Arial" w:hAnsi="Arial" w:cs="Arial"/>
          <w:bCs/>
          <w:color w:val="000000" w:themeColor="text1"/>
        </w:rPr>
        <w:fldChar w:fldCharType="begin">
          <w:fldData xml:space="preserve">PEVuZE5vdGU+PENpdGU+PEF1dGhvcj5NZWxpYWxhPC9BdXRob3I+PFllYXI+MjAyMDwvWWVhcj48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</w:fldData>
        </w:fldChar>
      </w:r>
      <w:r w:rsidRPr="00EE6093">
        <w:rPr>
          <w:rFonts w:ascii="Arial" w:hAnsi="Arial" w:cs="Arial" w:hint="eastAsia"/>
          <w:bCs/>
          <w:color w:val="000000" w:themeColor="text1"/>
        </w:rPr>
        <w:instrText xml:space="preserve"> ADDIN EN.CITE </w:instrText>
      </w:r>
      <w:r w:rsidRPr="00EE6093">
        <w:rPr>
          <w:rFonts w:ascii="Arial" w:hAnsi="Arial" w:cs="Arial" w:hint="eastAsia"/>
          <w:bCs/>
          <w:color w:val="000000" w:themeColor="text1"/>
        </w:rPr>
        <w:fldChar w:fldCharType="begin">
          <w:fldData xml:space="preserve">PEVuZE5vdGU+PENpdGU+PEF1dGhvcj5NZWxpYWxhPC9BdXRob3I+PFllYXI+MjAyMDwvWWVhcj48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</w:fldData>
        </w:fldChar>
      </w:r>
      <w:r w:rsidRPr="00EE6093">
        <w:rPr>
          <w:rFonts w:ascii="Arial" w:hAnsi="Arial" w:cs="Arial" w:hint="eastAsia"/>
          <w:bCs/>
          <w:color w:val="000000" w:themeColor="text1"/>
        </w:rPr>
        <w:instrText xml:space="preserve"> ADDIN EN.CITE.DATA </w:instrText>
      </w:r>
      <w:r w:rsidRPr="00EE6093">
        <w:rPr>
          <w:rFonts w:ascii="Arial" w:hAnsi="Arial" w:cs="Arial" w:hint="eastAsia"/>
          <w:bCs/>
          <w:color w:val="000000" w:themeColor="text1"/>
        </w:rPr>
      </w:r>
      <w:r w:rsidRPr="00EE6093">
        <w:rPr>
          <w:rFonts w:ascii="Arial" w:hAnsi="Arial" w:cs="Arial" w:hint="eastAsia"/>
          <w:bCs/>
          <w:color w:val="000000" w:themeColor="text1"/>
        </w:rPr>
        <w:fldChar w:fldCharType="end"/>
      </w:r>
      <w:r w:rsidRPr="00EE6093">
        <w:rPr>
          <w:rFonts w:ascii="Arial" w:hAnsi="Arial" w:cs="Arial"/>
          <w:bCs/>
          <w:color w:val="000000" w:themeColor="text1"/>
        </w:rPr>
      </w:r>
      <w:r w:rsidRPr="00EE6093">
        <w:rPr>
          <w:rFonts w:ascii="Arial" w:hAnsi="Arial" w:cs="Arial"/>
          <w:bCs/>
          <w:color w:val="000000" w:themeColor="text1"/>
        </w:rPr>
        <w:fldChar w:fldCharType="separate"/>
      </w:r>
      <w:r w:rsidRPr="00EE6093">
        <w:rPr>
          <w:rFonts w:ascii="Arial" w:hAnsi="Arial" w:cs="Arial" w:hint="eastAsia"/>
          <w:bCs/>
          <w:color w:val="000000" w:themeColor="text1"/>
        </w:rPr>
        <w:t>(Meliala</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2020)</w:t>
      </w:r>
      <w:r w:rsidRPr="00EE6093">
        <w:rPr>
          <w:rFonts w:ascii="Arial" w:hAnsi="Arial" w:cs="Arial"/>
          <w:bCs/>
          <w:color w:val="000000" w:themeColor="text1"/>
        </w:rPr>
        <w:fldChar w:fldCharType="end"/>
      </w:r>
      <w:r w:rsidRPr="00EE6093">
        <w:rPr>
          <w:rFonts w:ascii="Arial" w:hAnsi="Arial" w:cs="Arial"/>
          <w:bCs/>
          <w:color w:val="000000" w:themeColor="text1"/>
        </w:rPr>
        <w:t xml:space="preserve">, we focused on the interaction between KDM5C and YY1. To confirm their interaction, mutual </w:t>
      </w:r>
      <w:proofErr w:type="spellStart"/>
      <w:r w:rsidRPr="00EE6093">
        <w:rPr>
          <w:rFonts w:ascii="Arial" w:eastAsia="等线" w:hAnsi="Arial" w:cs="Arial"/>
          <w:bCs/>
          <w:color w:val="000000"/>
        </w:rPr>
        <w:t>coimmunoprecipitation</w:t>
      </w:r>
      <w:proofErr w:type="spellEnd"/>
      <w:r w:rsidRPr="00EE6093">
        <w:rPr>
          <w:rFonts w:ascii="Arial" w:hAnsi="Arial" w:cs="Arial"/>
          <w:bCs/>
          <w:color w:val="000000" w:themeColor="text1"/>
        </w:rPr>
        <w:t xml:space="preserve"> (co-IP) assays were performed in </w:t>
      </w:r>
      <w:r w:rsidRPr="00EE6093">
        <w:rPr>
          <w:rFonts w:ascii="Arial" w:hAnsi="Arial" w:cs="Arial" w:hint="eastAsia"/>
          <w:bCs/>
          <w:color w:val="000000" w:themeColor="text1"/>
        </w:rPr>
        <w:t>HEK</w:t>
      </w:r>
      <w:r w:rsidRPr="00EE6093">
        <w:rPr>
          <w:rFonts w:ascii="Arial" w:hAnsi="Arial" w:cs="Arial"/>
          <w:bCs/>
          <w:color w:val="000000" w:themeColor="text1"/>
        </w:rPr>
        <w:t>293T cells</w:t>
      </w:r>
      <w:r w:rsidRPr="00EE6093">
        <w:rPr>
          <w:rFonts w:ascii="Arial" w:eastAsia="等线" w:hAnsi="Arial" w:cs="Arial"/>
          <w:bCs/>
          <w:color w:val="000000"/>
        </w:rPr>
        <w:t>,</w:t>
      </w:r>
      <w:r w:rsidRPr="00EE6093">
        <w:rPr>
          <w:rFonts w:ascii="Arial" w:hAnsi="Arial" w:cs="Arial"/>
          <w:bCs/>
          <w:color w:val="000000" w:themeColor="text1"/>
        </w:rPr>
        <w:t xml:space="preserve"> and the </w:t>
      </w:r>
      <w:r w:rsidRPr="00EE6093">
        <w:rPr>
          <w:rFonts w:ascii="Arial" w:eastAsia="等线" w:hAnsi="Arial" w:cs="Arial"/>
          <w:bCs/>
          <w:color w:val="000000"/>
        </w:rPr>
        <w:t>results</w:t>
      </w:r>
      <w:r w:rsidRPr="00EE6093">
        <w:rPr>
          <w:rFonts w:ascii="Arial" w:hAnsi="Arial" w:cs="Arial"/>
          <w:bCs/>
          <w:color w:val="000000" w:themeColor="text1"/>
        </w:rPr>
        <w:t xml:space="preserve"> clearly showed that KDM5C bound to YY1 </w:t>
      </w:r>
      <w:r w:rsidRPr="00EE6093">
        <w:rPr>
          <w:rFonts w:ascii="Arial" w:hAnsi="Arial" w:cs="Arial"/>
          <w:bCs/>
        </w:rPr>
        <w:t>(Figure</w:t>
      </w:r>
      <w:r w:rsidRPr="00EE6093">
        <w:rPr>
          <w:rFonts w:ascii="Arial" w:eastAsia="等线" w:hAnsi="Arial" w:cs="Arial"/>
          <w:b/>
          <w:bCs/>
          <w:color w:val="00B0F0"/>
        </w:rPr>
        <w:t xml:space="preserve"> </w:t>
      </w:r>
      <w:r w:rsidRPr="00EE6093">
        <w:rPr>
          <w:rFonts w:ascii="Arial" w:hAnsi="Arial" w:cs="Arial"/>
          <w:b/>
          <w:bCs/>
          <w:color w:val="00B0F0"/>
        </w:rPr>
        <w:t>1C</w:t>
      </w:r>
      <w:r w:rsidRPr="00EE6093">
        <w:rPr>
          <w:rFonts w:ascii="Arial" w:hAnsi="Arial" w:cs="Arial"/>
          <w:bCs/>
        </w:rPr>
        <w:t>). Co-IP with endogenous proteins was also performed and the result</w:t>
      </w:r>
      <w:r w:rsidR="00925157" w:rsidRPr="00EE6093">
        <w:rPr>
          <w:rFonts w:ascii="Arial" w:hAnsi="Arial" w:cs="Arial"/>
          <w:bCs/>
        </w:rPr>
        <w:t>s</w:t>
      </w:r>
      <w:r w:rsidRPr="00EE6093">
        <w:rPr>
          <w:rFonts w:ascii="Arial" w:hAnsi="Arial" w:cs="Arial"/>
          <w:bCs/>
        </w:rPr>
        <w:t xml:space="preserve"> </w:t>
      </w:r>
      <w:r w:rsidR="00925157" w:rsidRPr="00EE6093">
        <w:rPr>
          <w:rFonts w:ascii="Arial" w:hAnsi="Arial" w:cs="Arial"/>
          <w:bCs/>
        </w:rPr>
        <w:t>confirmed</w:t>
      </w:r>
      <w:r w:rsidRPr="00EE6093">
        <w:rPr>
          <w:rFonts w:ascii="Arial" w:hAnsi="Arial" w:cs="Arial"/>
          <w:bCs/>
        </w:rPr>
        <w:t xml:space="preserve"> that KDM5C interact</w:t>
      </w:r>
      <w:r w:rsidR="00925157" w:rsidRPr="00EE6093">
        <w:rPr>
          <w:rFonts w:ascii="Arial" w:hAnsi="Arial" w:cs="Arial"/>
          <w:bCs/>
        </w:rPr>
        <w:t>s</w:t>
      </w:r>
      <w:r w:rsidRPr="00EE6093">
        <w:rPr>
          <w:rFonts w:ascii="Arial" w:hAnsi="Arial" w:cs="Arial"/>
          <w:bCs/>
        </w:rPr>
        <w:t xml:space="preserve"> with YY1 in mammalian cells (Figure </w:t>
      </w:r>
      <w:r w:rsidRPr="00EE6093">
        <w:rPr>
          <w:rFonts w:ascii="Arial" w:hAnsi="Arial" w:cs="Arial"/>
          <w:b/>
          <w:bCs/>
          <w:color w:val="00B0F0"/>
        </w:rPr>
        <w:t>1D</w:t>
      </w:r>
      <w:r w:rsidRPr="00EE6093">
        <w:rPr>
          <w:rFonts w:ascii="Arial" w:hAnsi="Arial" w:cs="Arial"/>
          <w:bCs/>
        </w:rPr>
        <w:t xml:space="preserve">). In addition, we also </w:t>
      </w:r>
      <w:r w:rsidRPr="00EE6093">
        <w:rPr>
          <w:rFonts w:ascii="Arial" w:hAnsi="Arial" w:cs="Arial" w:hint="eastAsia"/>
          <w:bCs/>
        </w:rPr>
        <w:t>performed</w:t>
      </w:r>
      <w:r w:rsidRPr="00EE6093">
        <w:rPr>
          <w:rFonts w:ascii="Arial" w:hAnsi="Arial" w:cs="Arial"/>
          <w:bCs/>
        </w:rPr>
        <w:t xml:space="preserve"> the semi-endogenous co-IP </w:t>
      </w:r>
      <w:r w:rsidRPr="00EE6093">
        <w:rPr>
          <w:rFonts w:ascii="Arial" w:hAnsi="Arial" w:cs="Arial"/>
          <w:bCs/>
        </w:rPr>
        <w:lastRenderedPageBreak/>
        <w:t xml:space="preserve">with YY1 and KDM5C-Flag in 769-P renal cancer cell lines. As shown in Figure </w:t>
      </w:r>
      <w:r w:rsidRPr="00EE6093">
        <w:rPr>
          <w:rFonts w:ascii="Arial" w:hAnsi="Arial" w:cs="Arial"/>
          <w:b/>
          <w:bCs/>
          <w:color w:val="00B0F0"/>
        </w:rPr>
        <w:t>1E</w:t>
      </w:r>
      <w:r w:rsidRPr="00EE6093">
        <w:rPr>
          <w:rFonts w:ascii="Arial" w:hAnsi="Arial" w:cs="Arial"/>
          <w:bCs/>
        </w:rPr>
        <w:t xml:space="preserve">, KDM5C clearly bound to YY1. </w:t>
      </w:r>
      <w:r w:rsidRPr="00EE6093">
        <w:rPr>
          <w:rFonts w:ascii="Arial" w:hAnsi="Arial" w:cs="Arial"/>
          <w:bCs/>
          <w:color w:val="000000" w:themeColor="text1"/>
        </w:rPr>
        <w:t xml:space="preserve">To delineate the interaction, a series of KDM5C truncation mutants were constructed </w:t>
      </w:r>
      <w:r w:rsidR="00661752" w:rsidRPr="00EE6093">
        <w:rPr>
          <w:rFonts w:ascii="Arial" w:hAnsi="Arial" w:cs="Arial"/>
          <w:bCs/>
          <w:color w:val="000000" w:themeColor="text1"/>
        </w:rPr>
        <w:t>and</w:t>
      </w:r>
      <w:r w:rsidRPr="00EE6093">
        <w:rPr>
          <w:rFonts w:ascii="Arial" w:hAnsi="Arial" w:cs="Arial"/>
          <w:bCs/>
          <w:color w:val="000000" w:themeColor="text1"/>
        </w:rPr>
        <w:t xml:space="preserve"> used for further analysis</w:t>
      </w:r>
      <w:r w:rsidRPr="00EE6093">
        <w:rPr>
          <w:rFonts w:ascii="Arial" w:hAnsi="Arial" w:cs="Arial"/>
          <w:bCs/>
        </w:rPr>
        <w:t xml:space="preserve"> (Figure</w:t>
      </w:r>
      <w:r w:rsidRPr="00EE6093">
        <w:rPr>
          <w:rFonts w:ascii="Arial" w:eastAsia="等线" w:hAnsi="Arial" w:cs="Arial"/>
          <w:b/>
          <w:bCs/>
          <w:color w:val="00B0F0"/>
        </w:rPr>
        <w:t xml:space="preserve"> </w:t>
      </w:r>
      <w:r w:rsidRPr="00EE6093">
        <w:rPr>
          <w:rFonts w:ascii="Arial" w:hAnsi="Arial" w:cs="Arial"/>
          <w:b/>
          <w:bCs/>
          <w:color w:val="00B0F0"/>
        </w:rPr>
        <w:t>1F</w:t>
      </w:r>
      <w:r w:rsidRPr="00EE6093">
        <w:rPr>
          <w:rFonts w:ascii="Arial" w:hAnsi="Arial" w:cs="Arial"/>
          <w:bCs/>
        </w:rPr>
        <w:t>)</w:t>
      </w:r>
      <w:r w:rsidRPr="00EE6093">
        <w:rPr>
          <w:rFonts w:ascii="Arial" w:hAnsi="Arial" w:cs="Arial"/>
          <w:bCs/>
          <w:color w:val="000000" w:themeColor="text1"/>
        </w:rPr>
        <w:t>. We found that multiple regions, including</w:t>
      </w:r>
      <w:r w:rsidRPr="00EE6093">
        <w:rPr>
          <w:rFonts w:ascii="Arial" w:eastAsia="等线" w:hAnsi="Arial" w:cs="Arial"/>
          <w:bCs/>
          <w:color w:val="000000"/>
        </w:rPr>
        <w:t xml:space="preserve"> the</w:t>
      </w:r>
      <w:r w:rsidRPr="00EE6093">
        <w:rPr>
          <w:rFonts w:ascii="Arial" w:hAnsi="Arial" w:cs="Arial"/>
          <w:bCs/>
          <w:color w:val="000000" w:themeColor="text1"/>
        </w:rPr>
        <w:t xml:space="preserve"> </w:t>
      </w:r>
      <w:proofErr w:type="spellStart"/>
      <w:r w:rsidRPr="00EE6093">
        <w:rPr>
          <w:rFonts w:ascii="Arial" w:hAnsi="Arial" w:cs="Arial"/>
          <w:bCs/>
          <w:color w:val="000000" w:themeColor="text1"/>
        </w:rPr>
        <w:t>JmjN</w:t>
      </w:r>
      <w:proofErr w:type="spellEnd"/>
      <w:r w:rsidRPr="00EE6093">
        <w:rPr>
          <w:rFonts w:ascii="Arial" w:hAnsi="Arial" w:cs="Arial"/>
          <w:bCs/>
          <w:color w:val="000000" w:themeColor="text1"/>
        </w:rPr>
        <w:t xml:space="preserve"> and </w:t>
      </w:r>
      <w:proofErr w:type="spellStart"/>
      <w:r w:rsidRPr="00EE6093">
        <w:rPr>
          <w:rFonts w:ascii="Arial" w:hAnsi="Arial" w:cs="Arial"/>
          <w:bCs/>
          <w:color w:val="000000" w:themeColor="text1"/>
        </w:rPr>
        <w:t>JmjC</w:t>
      </w:r>
      <w:proofErr w:type="spellEnd"/>
      <w:r w:rsidRPr="00EE6093">
        <w:rPr>
          <w:rFonts w:ascii="Arial" w:hAnsi="Arial" w:cs="Arial"/>
          <w:bCs/>
          <w:color w:val="000000" w:themeColor="text1"/>
        </w:rPr>
        <w:t xml:space="preserve"> domains, which are critical for H3K4me2/3 removal, were also involved in the</w:t>
      </w:r>
      <w:r w:rsidR="00661752" w:rsidRPr="00EE6093">
        <w:rPr>
          <w:rFonts w:ascii="Arial" w:hAnsi="Arial" w:cs="Arial"/>
          <w:bCs/>
          <w:color w:val="000000" w:themeColor="text1"/>
        </w:rPr>
        <w:t xml:space="preserve"> interactio</w:t>
      </w:r>
      <w:r w:rsidR="00661752" w:rsidRPr="00EE6093">
        <w:rPr>
          <w:rFonts w:ascii="Arial" w:hAnsi="Arial" w:cs="Arial"/>
          <w:bCs/>
        </w:rPr>
        <w:t>n</w:t>
      </w:r>
      <w:r w:rsidRPr="00EE6093">
        <w:rPr>
          <w:rFonts w:ascii="Arial" w:hAnsi="Arial" w:cs="Arial"/>
          <w:bCs/>
          <w:color w:val="000000" w:themeColor="text1"/>
        </w:rPr>
        <w:t xml:space="preserve"> </w:t>
      </w:r>
      <w:r w:rsidR="00661752" w:rsidRPr="00EE6093">
        <w:rPr>
          <w:rFonts w:ascii="Arial" w:hAnsi="Arial" w:cs="Arial"/>
          <w:bCs/>
          <w:color w:val="000000" w:themeColor="text1"/>
        </w:rPr>
        <w:t xml:space="preserve">between </w:t>
      </w:r>
      <w:r w:rsidRPr="00EE6093">
        <w:rPr>
          <w:rFonts w:ascii="Arial" w:hAnsi="Arial" w:cs="Arial"/>
          <w:bCs/>
          <w:color w:val="000000" w:themeColor="text1"/>
        </w:rPr>
        <w:t>KDM5C</w:t>
      </w:r>
      <w:r w:rsidR="00661752" w:rsidRPr="00EE6093">
        <w:rPr>
          <w:rFonts w:ascii="Arial" w:hAnsi="Arial" w:cs="Arial"/>
          <w:bCs/>
          <w:color w:val="000000" w:themeColor="text1"/>
        </w:rPr>
        <w:t xml:space="preserve"> and </w:t>
      </w:r>
      <w:r w:rsidRPr="00EE6093">
        <w:rPr>
          <w:rFonts w:ascii="Arial" w:hAnsi="Arial" w:cs="Arial"/>
          <w:bCs/>
          <w:color w:val="000000" w:themeColor="text1"/>
        </w:rPr>
        <w:t>YY1</w:t>
      </w:r>
      <w:r w:rsidRPr="00EE6093">
        <w:rPr>
          <w:rFonts w:ascii="Arial" w:hAnsi="Arial" w:cs="Arial"/>
          <w:bCs/>
        </w:rPr>
        <w:t xml:space="preserve"> (Figure</w:t>
      </w:r>
      <w:r w:rsidRPr="00EE6093">
        <w:rPr>
          <w:rFonts w:ascii="Arial" w:eastAsia="等线" w:hAnsi="Arial" w:cs="Arial"/>
          <w:bCs/>
        </w:rPr>
        <w:t xml:space="preserve"> </w:t>
      </w:r>
      <w:r w:rsidRPr="00EE6093">
        <w:rPr>
          <w:rFonts w:ascii="Arial" w:hAnsi="Arial" w:cs="Arial"/>
          <w:b/>
          <w:bCs/>
          <w:color w:val="00B0F0"/>
        </w:rPr>
        <w:t>1G</w:t>
      </w:r>
      <w:r w:rsidRPr="00EE6093">
        <w:rPr>
          <w:rFonts w:ascii="Arial" w:hAnsi="Arial" w:cs="Arial"/>
          <w:bCs/>
        </w:rPr>
        <w:t>).</w:t>
      </w:r>
    </w:p>
    <w:p w14:paraId="7C4EE069" w14:textId="178861B0" w:rsidR="00DB4631" w:rsidRPr="00EE6093" w:rsidRDefault="00A10DBA">
      <w:pPr>
        <w:spacing w:line="480" w:lineRule="auto"/>
        <w:rPr>
          <w:rFonts w:ascii="Arial" w:hAnsi="Arial" w:cs="Arial"/>
          <w:b/>
          <w:bCs/>
          <w:color w:val="FF0000"/>
        </w:rPr>
      </w:pPr>
      <w:r w:rsidRPr="00EE6093">
        <w:rPr>
          <w:rFonts w:ascii="Arial" w:hAnsi="Arial" w:cs="Arial"/>
          <w:b/>
          <w:bCs/>
          <w:color w:val="FF0000"/>
        </w:rPr>
        <w:t xml:space="preserve">YY1 depletion significantly </w:t>
      </w:r>
      <w:r w:rsidRPr="00EE6093">
        <w:rPr>
          <w:rFonts w:ascii="Arial" w:eastAsia="等线" w:hAnsi="Arial" w:cs="Arial"/>
          <w:b/>
          <w:bCs/>
          <w:color w:val="FF0000"/>
        </w:rPr>
        <w:t xml:space="preserve">inhibits </w:t>
      </w:r>
      <w:r w:rsidR="009A0EA1" w:rsidRPr="00EE6093">
        <w:rPr>
          <w:rFonts w:ascii="Arial" w:hAnsi="Arial" w:cs="Arial"/>
          <w:b/>
          <w:bCs/>
          <w:color w:val="FF0000"/>
        </w:rPr>
        <w:t>the</w:t>
      </w:r>
      <w:r w:rsidRPr="00EE6093">
        <w:rPr>
          <w:rFonts w:ascii="Arial" w:hAnsi="Arial" w:cs="Arial"/>
          <w:b/>
          <w:bCs/>
          <w:color w:val="FF0000"/>
        </w:rPr>
        <w:t xml:space="preserve"> proliferation and </w:t>
      </w:r>
      <w:proofErr w:type="spellStart"/>
      <w:r w:rsidRPr="00EE6093">
        <w:rPr>
          <w:rFonts w:ascii="Arial" w:eastAsia="等线" w:hAnsi="Arial" w:cs="Arial"/>
          <w:b/>
          <w:bCs/>
          <w:color w:val="FF0000"/>
        </w:rPr>
        <w:t>tumorigenicity</w:t>
      </w:r>
      <w:proofErr w:type="spellEnd"/>
      <w:r w:rsidR="009A0EA1" w:rsidRPr="00EE6093">
        <w:rPr>
          <w:rFonts w:ascii="Arial" w:eastAsia="等线" w:hAnsi="Arial" w:cs="Arial"/>
          <w:b/>
          <w:bCs/>
          <w:color w:val="FF0000"/>
        </w:rPr>
        <w:t xml:space="preserve"> of KDM5C-</w:t>
      </w:r>
      <w:r w:rsidR="009A0EA1" w:rsidRPr="00EE6093">
        <w:rPr>
          <w:rFonts w:ascii="Arial" w:hAnsi="Arial" w:cs="Arial"/>
          <w:b/>
          <w:bCs/>
          <w:color w:val="FF0000"/>
        </w:rPr>
        <w:t>deficient tumor</w:t>
      </w:r>
    </w:p>
    <w:p w14:paraId="7E3FAF0C" w14:textId="4A2FB82B" w:rsidR="00DB4631" w:rsidRPr="00EE6093" w:rsidRDefault="00A10DBA">
      <w:pPr>
        <w:spacing w:line="480" w:lineRule="auto"/>
        <w:ind w:firstLineChars="200" w:firstLine="420"/>
        <w:rPr>
          <w:rFonts w:ascii="Arial" w:hAnsi="Arial" w:cs="Arial"/>
          <w:bCs/>
          <w:color w:val="000000" w:themeColor="text1"/>
        </w:rPr>
      </w:pPr>
      <w:r w:rsidRPr="00EE6093">
        <w:rPr>
          <w:rFonts w:ascii="Arial" w:hAnsi="Arial" w:cs="Arial"/>
          <w:bCs/>
          <w:color w:val="000000" w:themeColor="text1"/>
        </w:rPr>
        <w:t xml:space="preserve">Many studies have shown that YY1 functions as an oncogene because its overexpression </w:t>
      </w:r>
      <w:r w:rsidRPr="00EE6093">
        <w:rPr>
          <w:rFonts w:ascii="Arial" w:eastAsia="等线" w:hAnsi="Arial" w:cs="Arial"/>
          <w:bCs/>
          <w:color w:val="000000"/>
        </w:rPr>
        <w:t>is</w:t>
      </w:r>
      <w:r w:rsidRPr="00EE6093">
        <w:rPr>
          <w:rFonts w:ascii="Arial" w:hAnsi="Arial" w:cs="Arial"/>
          <w:bCs/>
          <w:color w:val="000000" w:themeColor="text1"/>
        </w:rPr>
        <w:t xml:space="preserve"> observed in multiple cancers</w:t>
      </w:r>
      <w:r w:rsidRPr="00EE6093">
        <w:rPr>
          <w:rFonts w:ascii="Arial" w:hAnsi="Arial" w:cs="Arial"/>
          <w:bCs/>
          <w:color w:val="000000" w:themeColor="text1"/>
        </w:rPr>
        <w:fldChar w:fldCharType="begin">
          <w:fldData xml:space="preserve">PEVuZE5vdGU+PENpdGU+PEF1dGhvcj5XYW5nPC9BdXRob3I+PFllYXI+MjAyMjwvWWVhcj48UmVj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</w:fldData>
        </w:fldChar>
      </w:r>
      <w:r w:rsidRPr="00EE6093">
        <w:rPr>
          <w:rFonts w:ascii="Arial" w:hAnsi="Arial" w:cs="Arial" w:hint="eastAsia"/>
          <w:bCs/>
          <w:color w:val="000000" w:themeColor="text1"/>
        </w:rPr>
        <w:instrText xml:space="preserve"> ADDIN EN.CITE </w:instrText>
      </w:r>
      <w:r w:rsidRPr="00EE6093">
        <w:rPr>
          <w:rFonts w:ascii="Arial" w:hAnsi="Arial" w:cs="Arial" w:hint="eastAsia"/>
          <w:bCs/>
          <w:color w:val="000000" w:themeColor="text1"/>
        </w:rPr>
        <w:fldChar w:fldCharType="begin">
          <w:fldData xml:space="preserve">PEVuZE5vdGU+PENpdGU+PEF1dGhvcj5XYW5nPC9BdXRob3I+PFllYXI+MjAyMjwvWWVhcj48UmVj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</w:fldData>
        </w:fldChar>
      </w:r>
      <w:r w:rsidRPr="00EE6093">
        <w:rPr>
          <w:rFonts w:ascii="Arial" w:hAnsi="Arial" w:cs="Arial" w:hint="eastAsia"/>
          <w:bCs/>
          <w:color w:val="000000" w:themeColor="text1"/>
        </w:rPr>
        <w:instrText xml:space="preserve"> ADDIN EN.CITE.DATA </w:instrText>
      </w:r>
      <w:r w:rsidRPr="00EE6093">
        <w:rPr>
          <w:rFonts w:ascii="Arial" w:hAnsi="Arial" w:cs="Arial" w:hint="eastAsia"/>
          <w:bCs/>
          <w:color w:val="000000" w:themeColor="text1"/>
        </w:rPr>
      </w:r>
      <w:r w:rsidRPr="00EE6093">
        <w:rPr>
          <w:rFonts w:ascii="Arial" w:hAnsi="Arial" w:cs="Arial" w:hint="eastAsia"/>
          <w:bCs/>
          <w:color w:val="000000" w:themeColor="text1"/>
        </w:rPr>
        <w:fldChar w:fldCharType="end"/>
      </w:r>
      <w:r w:rsidRPr="00EE6093">
        <w:rPr>
          <w:rFonts w:ascii="Arial" w:hAnsi="Arial" w:cs="Arial"/>
          <w:bCs/>
          <w:color w:val="000000" w:themeColor="text1"/>
        </w:rPr>
      </w:r>
      <w:r w:rsidRPr="00EE6093">
        <w:rPr>
          <w:rFonts w:ascii="Arial" w:hAnsi="Arial" w:cs="Arial"/>
          <w:bCs/>
          <w:color w:val="000000" w:themeColor="text1"/>
        </w:rPr>
        <w:fldChar w:fldCharType="separate"/>
      </w:r>
      <w:r w:rsidRPr="00EE6093">
        <w:rPr>
          <w:rFonts w:ascii="Arial" w:hAnsi="Arial" w:cs="Arial" w:hint="eastAsia"/>
          <w:bCs/>
          <w:color w:val="000000" w:themeColor="text1"/>
        </w:rPr>
        <w:t>(Li</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2022; Qiao</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2019; Wang</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2022)</w:t>
      </w:r>
      <w:r w:rsidRPr="00EE6093">
        <w:rPr>
          <w:rFonts w:ascii="Arial" w:hAnsi="Arial" w:cs="Arial"/>
          <w:bCs/>
          <w:color w:val="000000" w:themeColor="text1"/>
        </w:rPr>
        <w:fldChar w:fldCharType="end"/>
      </w:r>
      <w:r w:rsidRPr="00EE6093">
        <w:rPr>
          <w:rFonts w:ascii="Arial" w:hAnsi="Arial" w:cs="Arial"/>
          <w:bCs/>
          <w:color w:val="000000" w:themeColor="text1"/>
        </w:rPr>
        <w:t xml:space="preserve">. YY1 tethers cofactors and promotes or represses transcription, depending on its interacting partner, which includes </w:t>
      </w:r>
      <w:r w:rsidRPr="00EE6093">
        <w:rPr>
          <w:rFonts w:ascii="Arial" w:hAnsi="Arial" w:cs="Arial" w:hint="eastAsia"/>
          <w:bCs/>
          <w:color w:val="000000" w:themeColor="text1"/>
        </w:rPr>
        <w:t>c</w:t>
      </w:r>
      <w:r w:rsidRPr="00EE6093">
        <w:rPr>
          <w:rFonts w:ascii="Arial" w:hAnsi="Arial" w:cs="Arial"/>
          <w:bCs/>
          <w:color w:val="000000" w:themeColor="text1"/>
        </w:rPr>
        <w:t>-</w:t>
      </w:r>
      <w:proofErr w:type="spellStart"/>
      <w:r w:rsidRPr="00EE6093">
        <w:rPr>
          <w:rFonts w:ascii="Arial" w:hAnsi="Arial" w:cs="Arial"/>
          <w:bCs/>
          <w:color w:val="000000" w:themeColor="text1"/>
        </w:rPr>
        <w:t>myc</w:t>
      </w:r>
      <w:proofErr w:type="spellEnd"/>
      <w:r w:rsidRPr="00EE6093">
        <w:rPr>
          <w:rFonts w:ascii="Arial" w:hAnsi="Arial" w:cs="Arial"/>
          <w:bCs/>
          <w:color w:val="000000" w:themeColor="text1"/>
        </w:rPr>
        <w:t xml:space="preserve"> and p53</w:t>
      </w:r>
      <w:r w:rsidRPr="00EE6093">
        <w:rPr>
          <w:rFonts w:ascii="Arial" w:hAnsi="Arial" w:cs="Arial"/>
          <w:bCs/>
          <w:color w:val="000000" w:themeColor="text1"/>
        </w:rPr>
        <w:fldChar w:fldCharType="begin">
          <w:fldData xml:space="preserve">PEVuZE5vdGU+PENpdGU+PEF1dGhvcj5TaHJpdmFzdGF2YTwvQXV0aG9yPjxZZWFyPjE5OTM8L1ll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</w:fldData>
        </w:fldChar>
      </w:r>
      <w:r w:rsidRPr="00EE6093">
        <w:rPr>
          <w:rFonts w:ascii="Arial" w:hAnsi="Arial" w:cs="Arial" w:hint="eastAsia"/>
          <w:bCs/>
          <w:color w:val="000000" w:themeColor="text1"/>
        </w:rPr>
        <w:instrText xml:space="preserve"> ADDIN EN.CITE </w:instrText>
      </w:r>
      <w:r w:rsidRPr="00EE6093">
        <w:rPr>
          <w:rFonts w:ascii="Arial" w:hAnsi="Arial" w:cs="Arial" w:hint="eastAsia"/>
          <w:bCs/>
          <w:color w:val="000000" w:themeColor="text1"/>
        </w:rPr>
        <w:fldChar w:fldCharType="begin">
          <w:fldData xml:space="preserve">PEVuZE5vdGU+PENpdGU+PEF1dGhvcj5TaHJpdmFzdGF2YTwvQXV0aG9yPjxZZWFyPjE5OTM8L1ll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</w:fldData>
        </w:fldChar>
      </w:r>
      <w:r w:rsidRPr="00EE6093">
        <w:rPr>
          <w:rFonts w:ascii="Arial" w:hAnsi="Arial" w:cs="Arial" w:hint="eastAsia"/>
          <w:bCs/>
          <w:color w:val="000000" w:themeColor="text1"/>
        </w:rPr>
        <w:instrText xml:space="preserve"> ADDIN EN.CITE.DATA </w:instrText>
      </w:r>
      <w:r w:rsidRPr="00EE6093">
        <w:rPr>
          <w:rFonts w:ascii="Arial" w:hAnsi="Arial" w:cs="Arial" w:hint="eastAsia"/>
          <w:bCs/>
          <w:color w:val="000000" w:themeColor="text1"/>
        </w:rPr>
      </w:r>
      <w:r w:rsidRPr="00EE6093">
        <w:rPr>
          <w:rFonts w:ascii="Arial" w:hAnsi="Arial" w:cs="Arial" w:hint="eastAsia"/>
          <w:bCs/>
          <w:color w:val="000000" w:themeColor="text1"/>
        </w:rPr>
        <w:fldChar w:fldCharType="end"/>
      </w:r>
      <w:r w:rsidRPr="00EE6093">
        <w:rPr>
          <w:rFonts w:ascii="Arial" w:hAnsi="Arial" w:cs="Arial"/>
          <w:bCs/>
          <w:color w:val="000000" w:themeColor="text1"/>
        </w:rPr>
      </w:r>
      <w:r w:rsidRPr="00EE6093">
        <w:rPr>
          <w:rFonts w:ascii="Arial" w:hAnsi="Arial" w:cs="Arial"/>
          <w:bCs/>
          <w:color w:val="000000" w:themeColor="text1"/>
        </w:rPr>
        <w:fldChar w:fldCharType="separate"/>
      </w:r>
      <w:r w:rsidRPr="00EE6093">
        <w:rPr>
          <w:rFonts w:ascii="Arial" w:hAnsi="Arial" w:cs="Arial" w:hint="eastAsia"/>
          <w:bCs/>
          <w:color w:val="000000" w:themeColor="text1"/>
        </w:rPr>
        <w:t>(Shrivastava</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1993; Sui</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2004)</w:t>
      </w:r>
      <w:r w:rsidRPr="00EE6093">
        <w:rPr>
          <w:rFonts w:ascii="Arial" w:hAnsi="Arial" w:cs="Arial"/>
          <w:bCs/>
          <w:color w:val="000000" w:themeColor="text1"/>
        </w:rPr>
        <w:fldChar w:fldCharType="end"/>
      </w:r>
      <w:r w:rsidRPr="00EE6093">
        <w:rPr>
          <w:rFonts w:ascii="Arial" w:hAnsi="Arial" w:cs="Arial"/>
          <w:bCs/>
          <w:color w:val="000000" w:themeColor="text1"/>
        </w:rPr>
        <w:t xml:space="preserve">, prompting us to investigate the role of </w:t>
      </w:r>
      <w:r w:rsidRPr="00EE6093">
        <w:rPr>
          <w:rFonts w:ascii="Arial" w:eastAsia="等线" w:hAnsi="Arial" w:cs="Arial"/>
          <w:bCs/>
          <w:color w:val="000000"/>
        </w:rPr>
        <w:t xml:space="preserve">the </w:t>
      </w:r>
      <w:r w:rsidRPr="00EE6093">
        <w:rPr>
          <w:rFonts w:ascii="Arial" w:hAnsi="Arial" w:cs="Arial"/>
          <w:bCs/>
          <w:color w:val="000000" w:themeColor="text1"/>
        </w:rPr>
        <w:t>YY1</w:t>
      </w:r>
      <w:r w:rsidR="009A0EA1" w:rsidRPr="00EE6093">
        <w:rPr>
          <w:rFonts w:ascii="Arial" w:hAnsi="Arial" w:cs="Arial"/>
          <w:bCs/>
          <w:color w:val="000000" w:themeColor="text1"/>
        </w:rPr>
        <w:t xml:space="preserve"> </w:t>
      </w:r>
      <w:r w:rsidRPr="00EE6093">
        <w:rPr>
          <w:rFonts w:ascii="Arial" w:hAnsi="Arial" w:cs="Arial"/>
          <w:bCs/>
          <w:color w:val="000000" w:themeColor="text1"/>
        </w:rPr>
        <w:t xml:space="preserve">KDM5C interaction in tumorigenesis. To achieve </w:t>
      </w:r>
      <w:r w:rsidRPr="00EE6093">
        <w:rPr>
          <w:rFonts w:ascii="Arial" w:eastAsia="等线" w:hAnsi="Arial" w:cs="Arial"/>
          <w:bCs/>
          <w:color w:val="000000"/>
        </w:rPr>
        <w:t>this</w:t>
      </w:r>
      <w:r w:rsidRPr="00EE6093">
        <w:rPr>
          <w:rFonts w:ascii="Arial" w:hAnsi="Arial" w:cs="Arial"/>
          <w:bCs/>
          <w:color w:val="000000" w:themeColor="text1"/>
        </w:rPr>
        <w:t xml:space="preserve"> goal, we </w:t>
      </w:r>
      <w:r w:rsidRPr="00EE6093">
        <w:rPr>
          <w:rFonts w:ascii="Arial" w:eastAsia="等线" w:hAnsi="Arial" w:cs="Arial"/>
          <w:bCs/>
          <w:color w:val="000000"/>
        </w:rPr>
        <w:t>first</w:t>
      </w:r>
      <w:r w:rsidRPr="00EE6093">
        <w:rPr>
          <w:rFonts w:ascii="Arial" w:hAnsi="Arial" w:cs="Arial"/>
          <w:bCs/>
          <w:color w:val="000000" w:themeColor="text1"/>
        </w:rPr>
        <w:t xml:space="preserve"> selected human kidney proximal tubular epithelial cell line (HK-2), and </w:t>
      </w:r>
      <w:r w:rsidRPr="00EE6093">
        <w:rPr>
          <w:rFonts w:ascii="Arial" w:hAnsi="Arial" w:cs="Arial" w:hint="eastAsia"/>
          <w:bCs/>
          <w:color w:val="000000" w:themeColor="text1"/>
        </w:rPr>
        <w:t>several</w:t>
      </w:r>
      <w:r w:rsidRPr="00EE6093">
        <w:rPr>
          <w:rFonts w:ascii="Arial" w:hAnsi="Arial" w:cs="Arial"/>
          <w:bCs/>
          <w:color w:val="000000" w:themeColor="text1"/>
        </w:rPr>
        <w:t xml:space="preserve"> renal cancer cell lines (ACHN, 769-P and RCC4) with different KDM5C and YY1 protein expression </w:t>
      </w:r>
      <w:r w:rsidRPr="00EE6093">
        <w:rPr>
          <w:rFonts w:ascii="Arial" w:eastAsia="等线" w:hAnsi="Arial" w:cs="Arial"/>
          <w:bCs/>
          <w:color w:val="000000"/>
        </w:rPr>
        <w:t>levels</w:t>
      </w:r>
      <w:r w:rsidRPr="00EE6093">
        <w:rPr>
          <w:rFonts w:ascii="Arial" w:hAnsi="Arial" w:cs="Arial"/>
          <w:bCs/>
          <w:color w:val="000000" w:themeColor="text1"/>
        </w:rPr>
        <w:t xml:space="preserve">, </w:t>
      </w:r>
      <w:r w:rsidR="009A0EA1" w:rsidRPr="00EE6093">
        <w:rPr>
          <w:rFonts w:ascii="Arial" w:hAnsi="Arial" w:cs="Arial"/>
          <w:bCs/>
          <w:color w:val="000000" w:themeColor="text1"/>
        </w:rPr>
        <w:t>as</w:t>
      </w:r>
      <w:r w:rsidRPr="00EE6093">
        <w:rPr>
          <w:rFonts w:ascii="Arial" w:hAnsi="Arial" w:cs="Arial"/>
          <w:bCs/>
          <w:color w:val="000000" w:themeColor="text1"/>
        </w:rPr>
        <w:t xml:space="preserve"> described in our previous studies</w:t>
      </w:r>
      <w:r w:rsidRPr="00EE6093">
        <w:rPr>
          <w:rFonts w:ascii="Arial" w:hAnsi="Arial" w:cs="Arial"/>
          <w:bCs/>
          <w:color w:val="000000" w:themeColor="text1"/>
        </w:rPr>
        <w:fldChar w:fldCharType="begin">
          <w:fldData xml:space="preserve">PEVuZE5vdGU+PENpdGU+PEF1dGhvcj5DaGVuPC9BdXRob3I+PFllYXI+MjAxODwvWWVhcj48UmVj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</w:fldData>
        </w:fldChar>
      </w:r>
      <w:r w:rsidRPr="00EE6093">
        <w:rPr>
          <w:rFonts w:ascii="Arial" w:hAnsi="Arial" w:cs="Arial" w:hint="eastAsia"/>
          <w:bCs/>
          <w:color w:val="000000" w:themeColor="text1"/>
        </w:rPr>
        <w:instrText xml:space="preserve"> ADDIN EN.CITE </w:instrText>
      </w:r>
      <w:r w:rsidRPr="00EE6093">
        <w:rPr>
          <w:rFonts w:ascii="Arial" w:hAnsi="Arial" w:cs="Arial" w:hint="eastAsia"/>
          <w:bCs/>
          <w:color w:val="000000" w:themeColor="text1"/>
        </w:rPr>
        <w:fldChar w:fldCharType="begin">
          <w:fldData xml:space="preserve">PEVuZE5vdGU+PENpdGU+PEF1dGhvcj5DaGVuPC9BdXRob3I+PFllYXI+MjAxODwvWWVhcj48UmVj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</w:fldData>
        </w:fldChar>
      </w:r>
      <w:r w:rsidRPr="00EE6093">
        <w:rPr>
          <w:rFonts w:ascii="Arial" w:hAnsi="Arial" w:cs="Arial" w:hint="eastAsia"/>
          <w:bCs/>
          <w:color w:val="000000" w:themeColor="text1"/>
        </w:rPr>
        <w:instrText xml:space="preserve"> ADDIN EN.CITE.DATA </w:instrText>
      </w:r>
      <w:r w:rsidRPr="00EE6093">
        <w:rPr>
          <w:rFonts w:ascii="Arial" w:hAnsi="Arial" w:cs="Arial" w:hint="eastAsia"/>
          <w:bCs/>
          <w:color w:val="000000" w:themeColor="text1"/>
        </w:rPr>
      </w:r>
      <w:r w:rsidRPr="00EE6093">
        <w:rPr>
          <w:rFonts w:ascii="Arial" w:hAnsi="Arial" w:cs="Arial" w:hint="eastAsia"/>
          <w:bCs/>
          <w:color w:val="000000" w:themeColor="text1"/>
        </w:rPr>
        <w:fldChar w:fldCharType="end"/>
      </w:r>
      <w:r w:rsidRPr="00EE6093">
        <w:rPr>
          <w:rFonts w:ascii="Arial" w:hAnsi="Arial" w:cs="Arial"/>
          <w:bCs/>
          <w:color w:val="000000" w:themeColor="text1"/>
        </w:rPr>
      </w:r>
      <w:r w:rsidRPr="00EE6093">
        <w:rPr>
          <w:rFonts w:ascii="Arial" w:hAnsi="Arial" w:cs="Arial"/>
          <w:bCs/>
          <w:color w:val="000000" w:themeColor="text1"/>
        </w:rPr>
        <w:fldChar w:fldCharType="separate"/>
      </w:r>
      <w:r w:rsidRPr="00EE6093">
        <w:rPr>
          <w:rFonts w:ascii="Arial" w:hAnsi="Arial" w:cs="Arial" w:hint="eastAsia"/>
          <w:bCs/>
          <w:color w:val="000000" w:themeColor="text1"/>
        </w:rPr>
        <w:t>(Chen</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2018; Zheng</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2021)</w:t>
      </w:r>
      <w:r w:rsidRPr="00EE6093">
        <w:rPr>
          <w:rFonts w:ascii="Arial" w:hAnsi="Arial" w:cs="Arial"/>
          <w:bCs/>
          <w:color w:val="000000" w:themeColor="text1"/>
        </w:rPr>
        <w:fldChar w:fldCharType="end"/>
      </w:r>
      <w:r w:rsidRPr="00EE6093">
        <w:rPr>
          <w:rFonts w:ascii="Arial" w:hAnsi="Arial" w:cs="Arial"/>
          <w:bCs/>
          <w:color w:val="000000" w:themeColor="text1"/>
        </w:rPr>
        <w:t xml:space="preserve"> </w:t>
      </w:r>
      <w:r w:rsidRPr="00EE6093">
        <w:rPr>
          <w:rFonts w:ascii="Arial" w:hAnsi="Arial" w:cs="Arial"/>
          <w:bCs/>
        </w:rPr>
        <w:t>(Figure</w:t>
      </w:r>
      <w:r w:rsidRPr="00EE6093">
        <w:rPr>
          <w:rFonts w:ascii="Arial" w:eastAsia="等线" w:hAnsi="Arial" w:cs="Arial"/>
          <w:b/>
          <w:bCs/>
          <w:color w:val="00B0F0"/>
        </w:rPr>
        <w:t xml:space="preserve"> </w:t>
      </w:r>
      <w:r w:rsidRPr="00EE6093">
        <w:rPr>
          <w:rFonts w:ascii="Arial" w:hAnsi="Arial" w:cs="Arial"/>
          <w:b/>
          <w:bCs/>
          <w:color w:val="00B0F0"/>
        </w:rPr>
        <w:t>2A</w:t>
      </w:r>
      <w:r w:rsidRPr="00EE6093">
        <w:rPr>
          <w:rFonts w:ascii="Arial" w:hAnsi="Arial" w:cs="Arial"/>
          <w:bCs/>
        </w:rPr>
        <w:t>).</w:t>
      </w:r>
      <w:r w:rsidRPr="00EE6093">
        <w:rPr>
          <w:rFonts w:ascii="Arial" w:hAnsi="Arial" w:cs="Arial"/>
          <w:bCs/>
          <w:color w:val="000000" w:themeColor="text1"/>
        </w:rPr>
        <w:t xml:space="preserve"> Interestingly, knocking down YY1 in KDM5C</w:t>
      </w:r>
      <w:r w:rsidRPr="00EE6093">
        <w:rPr>
          <w:rFonts w:ascii="Arial" w:eastAsia="等线" w:hAnsi="Arial" w:cs="Arial"/>
          <w:bCs/>
          <w:color w:val="000000"/>
        </w:rPr>
        <w:t>-</w:t>
      </w:r>
      <w:r w:rsidRPr="00EE6093">
        <w:rPr>
          <w:rFonts w:ascii="Arial" w:hAnsi="Arial" w:cs="Arial"/>
          <w:bCs/>
          <w:color w:val="000000" w:themeColor="text1"/>
        </w:rPr>
        <w:t xml:space="preserve">deficient </w:t>
      </w:r>
      <w:r w:rsidR="0072655E" w:rsidRPr="00EE6093">
        <w:rPr>
          <w:rFonts w:ascii="Arial" w:hAnsi="Arial" w:cs="Arial"/>
          <w:bCs/>
          <w:color w:val="000000" w:themeColor="text1"/>
        </w:rPr>
        <w:t xml:space="preserve">RCC4 </w:t>
      </w:r>
      <w:r w:rsidRPr="00EE6093">
        <w:rPr>
          <w:rFonts w:ascii="Arial" w:hAnsi="Arial" w:cs="Arial"/>
          <w:bCs/>
          <w:color w:val="000000" w:themeColor="text1"/>
        </w:rPr>
        <w:t>tumor cell</w:t>
      </w:r>
      <w:r w:rsidR="0072655E" w:rsidRPr="00EE6093">
        <w:rPr>
          <w:rFonts w:ascii="Arial" w:hAnsi="Arial" w:cs="Arial"/>
          <w:bCs/>
          <w:color w:val="000000" w:themeColor="text1"/>
        </w:rPr>
        <w:t>s</w:t>
      </w:r>
      <w:r w:rsidRPr="00EE6093">
        <w:rPr>
          <w:rFonts w:ascii="Arial" w:hAnsi="Arial" w:cs="Arial"/>
          <w:bCs/>
          <w:color w:val="000000" w:themeColor="text1"/>
        </w:rPr>
        <w:t xml:space="preserve"> significantly reduced the colony formation ability of the cells, which was not observed in </w:t>
      </w:r>
      <w:r w:rsidR="0072655E" w:rsidRPr="00EE6093">
        <w:rPr>
          <w:rFonts w:ascii="Arial" w:hAnsi="Arial" w:cs="Arial"/>
          <w:bCs/>
          <w:color w:val="000000" w:themeColor="text1"/>
        </w:rPr>
        <w:t xml:space="preserve">the </w:t>
      </w:r>
      <w:r w:rsidRPr="00EE6093">
        <w:rPr>
          <w:rFonts w:ascii="Arial" w:hAnsi="Arial" w:cs="Arial"/>
          <w:bCs/>
          <w:color w:val="000000" w:themeColor="text1"/>
        </w:rPr>
        <w:t>KDM5C</w:t>
      </w:r>
      <w:r w:rsidRPr="00EE6093">
        <w:rPr>
          <w:rFonts w:ascii="Arial" w:eastAsia="等线" w:hAnsi="Arial" w:cs="Arial"/>
          <w:bCs/>
          <w:color w:val="000000"/>
        </w:rPr>
        <w:t>-</w:t>
      </w:r>
      <w:r w:rsidRPr="00EE6093">
        <w:rPr>
          <w:rFonts w:ascii="Arial" w:hAnsi="Arial" w:cs="Arial"/>
          <w:bCs/>
          <w:color w:val="000000" w:themeColor="text1"/>
        </w:rPr>
        <w:t xml:space="preserve">proficient tumor cell </w:t>
      </w:r>
      <w:r w:rsidR="0072655E" w:rsidRPr="00EE6093">
        <w:rPr>
          <w:rFonts w:ascii="Arial" w:hAnsi="Arial" w:cs="Arial"/>
          <w:bCs/>
          <w:color w:val="000000" w:themeColor="text1"/>
        </w:rPr>
        <w:t xml:space="preserve">lines </w:t>
      </w:r>
      <w:r w:rsidRPr="00EE6093">
        <w:rPr>
          <w:rFonts w:ascii="Arial" w:hAnsi="Arial" w:cs="Arial"/>
          <w:bCs/>
          <w:color w:val="000000" w:themeColor="text1"/>
        </w:rPr>
        <w:t xml:space="preserve">ACHN and 769-P </w:t>
      </w:r>
      <w:r w:rsidRPr="00EE6093">
        <w:rPr>
          <w:rFonts w:ascii="Arial" w:hAnsi="Arial" w:cs="Arial"/>
          <w:bCs/>
        </w:rPr>
        <w:t>(Figure</w:t>
      </w:r>
      <w:r w:rsidRPr="00EE6093">
        <w:rPr>
          <w:rFonts w:ascii="Arial" w:eastAsia="等线" w:hAnsi="Arial" w:cs="Arial"/>
          <w:bCs/>
        </w:rPr>
        <w:t xml:space="preserve"> </w:t>
      </w:r>
      <w:r w:rsidRPr="00EE6093">
        <w:rPr>
          <w:rFonts w:ascii="Arial" w:hAnsi="Arial" w:cs="Arial"/>
          <w:b/>
          <w:bCs/>
          <w:color w:val="00B0F0"/>
        </w:rPr>
        <w:t xml:space="preserve">2B </w:t>
      </w:r>
      <w:r w:rsidRPr="00EE6093">
        <w:rPr>
          <w:rFonts w:ascii="Arial" w:hAnsi="Arial" w:cs="Arial"/>
          <w:bCs/>
        </w:rPr>
        <w:t>and</w:t>
      </w:r>
      <w:r w:rsidRPr="00EE6093">
        <w:rPr>
          <w:rFonts w:ascii="Arial" w:hAnsi="Arial" w:cs="Arial"/>
          <w:b/>
          <w:bCs/>
          <w:color w:val="00B0F0"/>
        </w:rPr>
        <w:t xml:space="preserve"> </w:t>
      </w:r>
      <w:r w:rsidR="00703DF9" w:rsidRPr="00EE6093">
        <w:rPr>
          <w:rFonts w:ascii="Arial" w:hAnsi="Arial" w:cs="Arial"/>
          <w:b/>
          <w:bCs/>
          <w:color w:val="00B0F0"/>
        </w:rPr>
        <w:t>EV</w:t>
      </w:r>
      <w:r w:rsidRPr="00EE6093">
        <w:rPr>
          <w:rFonts w:ascii="Arial" w:hAnsi="Arial" w:cs="Arial"/>
          <w:b/>
          <w:bCs/>
          <w:color w:val="00B0F0"/>
        </w:rPr>
        <w:t>1B-D</w:t>
      </w:r>
      <w:r w:rsidRPr="00EE6093">
        <w:rPr>
          <w:rFonts w:ascii="Arial" w:hAnsi="Arial" w:cs="Arial"/>
          <w:bCs/>
        </w:rPr>
        <w:t>)</w:t>
      </w:r>
      <w:r w:rsidRPr="00EE6093">
        <w:rPr>
          <w:rFonts w:ascii="Arial" w:hAnsi="Arial" w:cs="Arial"/>
          <w:bCs/>
          <w:color w:val="000000" w:themeColor="text1"/>
        </w:rPr>
        <w:t>. Similar results were also obtained in</w:t>
      </w:r>
      <w:r w:rsidRPr="00EE6093">
        <w:rPr>
          <w:rFonts w:ascii="Arial" w:hAnsi="Arial" w:cs="Arial"/>
          <w:color w:val="000000"/>
        </w:rPr>
        <w:t xml:space="preserve"> </w:t>
      </w:r>
      <w:r w:rsidRPr="00EE6093">
        <w:rPr>
          <w:rFonts w:ascii="Arial" w:eastAsia="等线" w:hAnsi="Arial" w:cs="Arial"/>
          <w:bCs/>
          <w:color w:val="000000"/>
        </w:rPr>
        <w:t>a</w:t>
      </w:r>
      <w:r w:rsidRPr="00EE6093">
        <w:rPr>
          <w:rFonts w:ascii="Arial" w:hAnsi="Arial" w:cs="Arial"/>
          <w:bCs/>
          <w:color w:val="000000" w:themeColor="text1"/>
        </w:rPr>
        <w:t xml:space="preserve"> CCK8</w:t>
      </w:r>
      <w:r w:rsidRPr="00EE6093">
        <w:rPr>
          <w:rFonts w:ascii="Arial" w:eastAsia="等线" w:hAnsi="Arial" w:cs="Arial"/>
          <w:bCs/>
          <w:color w:val="000000"/>
        </w:rPr>
        <w:t>-</w:t>
      </w:r>
      <w:r w:rsidRPr="00EE6093">
        <w:rPr>
          <w:rFonts w:ascii="Arial" w:hAnsi="Arial" w:cs="Arial"/>
          <w:bCs/>
          <w:color w:val="000000" w:themeColor="text1"/>
        </w:rPr>
        <w:t>based tumor cell proliferation assay</w:t>
      </w:r>
      <w:r w:rsidRPr="00EE6093">
        <w:rPr>
          <w:rFonts w:ascii="Arial" w:hAnsi="Arial" w:cs="Arial"/>
          <w:b/>
          <w:bCs/>
          <w:color w:val="00B0F0"/>
        </w:rPr>
        <w:t xml:space="preserve"> </w:t>
      </w:r>
      <w:r w:rsidRPr="00EE6093">
        <w:rPr>
          <w:rFonts w:ascii="Arial" w:hAnsi="Arial" w:cs="Arial"/>
          <w:bCs/>
        </w:rPr>
        <w:t>(Figure</w:t>
      </w:r>
      <w:r w:rsidRPr="00EE6093">
        <w:rPr>
          <w:rFonts w:ascii="Arial" w:eastAsia="等线" w:hAnsi="Arial" w:cs="Arial"/>
          <w:b/>
          <w:bCs/>
          <w:color w:val="00B0F0"/>
        </w:rPr>
        <w:t xml:space="preserve"> </w:t>
      </w:r>
      <w:r w:rsidRPr="00EE6093">
        <w:rPr>
          <w:rFonts w:ascii="Arial" w:hAnsi="Arial" w:cs="Arial"/>
          <w:b/>
          <w:bCs/>
          <w:color w:val="00B0F0"/>
        </w:rPr>
        <w:t>2C</w:t>
      </w:r>
      <w:r w:rsidRPr="00EE6093">
        <w:rPr>
          <w:rFonts w:ascii="Arial" w:hAnsi="Arial" w:cs="Arial"/>
          <w:bCs/>
        </w:rPr>
        <w:t xml:space="preserve"> and</w:t>
      </w:r>
      <w:r w:rsidRPr="00EE6093">
        <w:rPr>
          <w:rFonts w:ascii="Arial" w:hAnsi="Arial" w:cs="Arial"/>
          <w:b/>
          <w:bCs/>
          <w:color w:val="00B0F0"/>
        </w:rPr>
        <w:t xml:space="preserve"> </w:t>
      </w:r>
      <w:r w:rsidR="00703DF9" w:rsidRPr="00EE6093">
        <w:rPr>
          <w:rFonts w:ascii="Arial" w:hAnsi="Arial" w:cs="Arial"/>
          <w:b/>
          <w:bCs/>
          <w:color w:val="00B0F0"/>
        </w:rPr>
        <w:t>EV</w:t>
      </w:r>
      <w:r w:rsidRPr="00EE6093">
        <w:rPr>
          <w:rFonts w:ascii="Arial" w:hAnsi="Arial" w:cs="Arial"/>
          <w:b/>
          <w:bCs/>
          <w:color w:val="00B0F0"/>
        </w:rPr>
        <w:t>1E-F</w:t>
      </w:r>
      <w:r w:rsidRPr="00EE6093">
        <w:rPr>
          <w:rFonts w:ascii="Arial" w:hAnsi="Arial" w:cs="Arial"/>
          <w:bCs/>
        </w:rPr>
        <w:t>).</w:t>
      </w:r>
      <w:r w:rsidRPr="00EE6093">
        <w:rPr>
          <w:rFonts w:ascii="Arial" w:hAnsi="Arial" w:cs="Arial"/>
          <w:bCs/>
          <w:color w:val="000000" w:themeColor="text1"/>
        </w:rPr>
        <w:t xml:space="preserve"> Notably, tumor growth </w:t>
      </w:r>
      <w:r w:rsidRPr="00EE6093">
        <w:rPr>
          <w:rFonts w:ascii="Arial" w:hAnsi="Arial" w:cs="Arial" w:hint="eastAsia"/>
          <w:bCs/>
          <w:color w:val="000000" w:themeColor="text1"/>
        </w:rPr>
        <w:t xml:space="preserve">was </w:t>
      </w:r>
      <w:r w:rsidRPr="00EE6093">
        <w:rPr>
          <w:rFonts w:ascii="Arial" w:hAnsi="Arial" w:cs="Arial"/>
          <w:bCs/>
          <w:color w:val="000000" w:themeColor="text1"/>
        </w:rPr>
        <w:t>markedly inhibited when both of KDM5C and YY1</w:t>
      </w:r>
      <w:r w:rsidR="0072655E" w:rsidRPr="00EE6093">
        <w:rPr>
          <w:rFonts w:ascii="Arial" w:hAnsi="Arial" w:cs="Arial"/>
          <w:bCs/>
          <w:color w:val="000000" w:themeColor="text1"/>
        </w:rPr>
        <w:t xml:space="preserve"> were depleted</w:t>
      </w:r>
      <w:r w:rsidRPr="00EE6093">
        <w:rPr>
          <w:rFonts w:ascii="Arial" w:hAnsi="Arial" w:cs="Arial"/>
          <w:bCs/>
          <w:color w:val="000000" w:themeColor="text1"/>
        </w:rPr>
        <w:t xml:space="preserve">, </w:t>
      </w:r>
      <w:r w:rsidRPr="00EE6093">
        <w:rPr>
          <w:rFonts w:ascii="Arial" w:hAnsi="Arial" w:cs="Arial" w:hint="eastAsia"/>
          <w:bCs/>
          <w:color w:val="000000" w:themeColor="text1"/>
        </w:rPr>
        <w:t>whereas</w:t>
      </w:r>
      <w:r w:rsidRPr="00EE6093">
        <w:rPr>
          <w:rFonts w:ascii="Arial" w:hAnsi="Arial" w:cs="Arial"/>
          <w:bCs/>
          <w:color w:val="000000" w:themeColor="text1"/>
        </w:rPr>
        <w:t xml:space="preserve"> </w:t>
      </w:r>
      <w:r w:rsidR="0072655E" w:rsidRPr="00EE6093">
        <w:rPr>
          <w:rFonts w:ascii="Arial" w:hAnsi="Arial" w:cs="Arial"/>
          <w:bCs/>
          <w:color w:val="000000" w:themeColor="text1"/>
        </w:rPr>
        <w:t xml:space="preserve">the </w:t>
      </w:r>
      <w:r w:rsidRPr="00EE6093">
        <w:rPr>
          <w:rFonts w:ascii="Arial" w:hAnsi="Arial" w:cs="Arial"/>
          <w:bCs/>
          <w:color w:val="000000" w:themeColor="text1"/>
        </w:rPr>
        <w:t xml:space="preserve">loss of either KDM5C or YY1 </w:t>
      </w:r>
      <w:r w:rsidRPr="00EE6093">
        <w:rPr>
          <w:rFonts w:ascii="Arial" w:hAnsi="Arial" w:cs="Arial" w:hint="eastAsia"/>
          <w:bCs/>
          <w:color w:val="000000" w:themeColor="text1"/>
        </w:rPr>
        <w:t xml:space="preserve">only </w:t>
      </w:r>
      <w:r w:rsidRPr="00EE6093">
        <w:rPr>
          <w:rFonts w:ascii="Arial" w:hAnsi="Arial" w:cs="Arial"/>
          <w:bCs/>
          <w:color w:val="000000" w:themeColor="text1"/>
        </w:rPr>
        <w:t xml:space="preserve">negligibly </w:t>
      </w:r>
      <w:r w:rsidRPr="00EE6093">
        <w:rPr>
          <w:rFonts w:ascii="Arial" w:eastAsia="等线" w:hAnsi="Arial" w:cs="Arial"/>
          <w:bCs/>
          <w:color w:val="000000"/>
        </w:rPr>
        <w:t>influenced</w:t>
      </w:r>
      <w:r w:rsidRPr="00EE6093">
        <w:rPr>
          <w:rFonts w:ascii="Arial" w:hAnsi="Arial" w:cs="Arial"/>
          <w:bCs/>
          <w:color w:val="000000" w:themeColor="text1"/>
        </w:rPr>
        <w:t xml:space="preserve"> ACHN cell growth </w:t>
      </w:r>
      <w:r w:rsidRPr="00EE6093">
        <w:rPr>
          <w:rFonts w:ascii="Arial" w:hAnsi="Arial" w:cs="Arial"/>
          <w:bCs/>
        </w:rPr>
        <w:t>(Figure</w:t>
      </w:r>
      <w:r w:rsidRPr="00EE6093">
        <w:rPr>
          <w:rFonts w:ascii="Arial" w:eastAsia="等线" w:hAnsi="Arial" w:cs="Arial"/>
          <w:b/>
          <w:bCs/>
          <w:color w:val="00B0F0"/>
        </w:rPr>
        <w:t xml:space="preserve"> </w:t>
      </w:r>
      <w:r w:rsidRPr="00EE6093">
        <w:rPr>
          <w:rFonts w:ascii="Arial" w:hAnsi="Arial" w:cs="Arial"/>
          <w:b/>
          <w:bCs/>
          <w:color w:val="00B0F0"/>
        </w:rPr>
        <w:t>2D</w:t>
      </w:r>
      <w:r w:rsidRPr="00EE6093">
        <w:rPr>
          <w:rFonts w:ascii="Arial" w:hAnsi="Arial" w:cs="Arial"/>
          <w:bCs/>
        </w:rPr>
        <w:t>)</w:t>
      </w:r>
      <w:r w:rsidRPr="00EE6093">
        <w:rPr>
          <w:rFonts w:ascii="Arial" w:hAnsi="Arial" w:cs="Arial"/>
          <w:bCs/>
          <w:color w:val="000000" w:themeColor="text1"/>
        </w:rPr>
        <w:t xml:space="preserve">. </w:t>
      </w:r>
      <w:r w:rsidRPr="00EE6093">
        <w:rPr>
          <w:rFonts w:ascii="Arial" w:eastAsia="等线" w:hAnsi="Arial" w:cs="Arial"/>
          <w:bCs/>
          <w:color w:val="000000"/>
        </w:rPr>
        <w:t>These</w:t>
      </w:r>
      <w:r w:rsidR="00B20CFE" w:rsidRPr="00EE6093">
        <w:rPr>
          <w:rFonts w:ascii="Arial" w:hAnsi="Arial" w:cs="Arial"/>
          <w:bCs/>
          <w:color w:val="000000" w:themeColor="text1"/>
        </w:rPr>
        <w:t xml:space="preserve"> results strongly indicate</w:t>
      </w:r>
      <w:r w:rsidRPr="00EE6093">
        <w:rPr>
          <w:rFonts w:ascii="Arial" w:hAnsi="Arial" w:cs="Arial"/>
          <w:bCs/>
          <w:color w:val="000000" w:themeColor="text1"/>
        </w:rPr>
        <w:t xml:space="preserve"> that </w:t>
      </w:r>
      <w:r w:rsidRPr="00EE6093">
        <w:rPr>
          <w:rFonts w:ascii="Arial" w:hAnsi="Arial" w:cs="Arial"/>
          <w:bCs/>
          <w:color w:val="000000" w:themeColor="text1"/>
        </w:rPr>
        <w:lastRenderedPageBreak/>
        <w:t>KDM5C might be important for YY1</w:t>
      </w:r>
      <w:r w:rsidRPr="00EE6093">
        <w:rPr>
          <w:rFonts w:ascii="Arial" w:eastAsia="等线" w:hAnsi="Arial" w:cs="Arial"/>
          <w:bCs/>
          <w:color w:val="000000"/>
        </w:rPr>
        <w:t>-</w:t>
      </w:r>
      <w:r w:rsidRPr="00EE6093">
        <w:rPr>
          <w:rFonts w:ascii="Arial" w:hAnsi="Arial" w:cs="Arial"/>
          <w:bCs/>
          <w:color w:val="000000" w:themeColor="text1"/>
        </w:rPr>
        <w:t>related tumorigenesis</w:t>
      </w:r>
      <w:r w:rsidR="00B20CFE" w:rsidRPr="00EE6093">
        <w:rPr>
          <w:rFonts w:ascii="Arial" w:hAnsi="Arial" w:cs="Arial"/>
          <w:bCs/>
          <w:color w:val="000000" w:themeColor="text1"/>
        </w:rPr>
        <w:t>, suggesting that YY1 may be</w:t>
      </w:r>
      <w:r w:rsidRPr="00EE6093">
        <w:rPr>
          <w:rFonts w:ascii="Arial" w:hAnsi="Arial" w:cs="Arial"/>
          <w:bCs/>
          <w:color w:val="000000" w:themeColor="text1"/>
        </w:rPr>
        <w:t xml:space="preserve"> a </w:t>
      </w:r>
      <w:r w:rsidRPr="00EE6093">
        <w:rPr>
          <w:rFonts w:ascii="Arial" w:eastAsia="等线" w:hAnsi="Arial" w:cs="Arial"/>
          <w:bCs/>
          <w:color w:val="000000"/>
        </w:rPr>
        <w:t>vulnerable</w:t>
      </w:r>
      <w:r w:rsidRPr="00EE6093">
        <w:rPr>
          <w:rFonts w:ascii="Arial" w:hAnsi="Arial" w:cs="Arial"/>
          <w:color w:val="000000"/>
        </w:rPr>
        <w:t xml:space="preserve"> target </w:t>
      </w:r>
      <w:r w:rsidRPr="00EE6093">
        <w:rPr>
          <w:rFonts w:ascii="Arial" w:hAnsi="Arial" w:cs="Arial"/>
          <w:bCs/>
          <w:color w:val="000000" w:themeColor="text1"/>
        </w:rPr>
        <w:t>in KDM5C</w:t>
      </w:r>
      <w:r w:rsidRPr="00EE6093">
        <w:rPr>
          <w:rFonts w:ascii="Arial" w:eastAsia="等线" w:hAnsi="Arial" w:cs="Arial"/>
          <w:bCs/>
          <w:color w:val="000000"/>
        </w:rPr>
        <w:t>-</w:t>
      </w:r>
      <w:r w:rsidRPr="00EE6093">
        <w:rPr>
          <w:rFonts w:ascii="Arial" w:hAnsi="Arial" w:cs="Arial"/>
          <w:bCs/>
          <w:color w:val="000000" w:themeColor="text1"/>
        </w:rPr>
        <w:t>deficient tumor cells.</w:t>
      </w:r>
    </w:p>
    <w:p w14:paraId="65880F93" w14:textId="57EE9F3D" w:rsidR="00DB4631" w:rsidRPr="00EE6093" w:rsidRDefault="00A10DBA">
      <w:pPr>
        <w:spacing w:line="480" w:lineRule="auto"/>
        <w:rPr>
          <w:rFonts w:ascii="Arial" w:hAnsi="Arial" w:cs="Arial"/>
          <w:b/>
          <w:bCs/>
          <w:color w:val="FF0000"/>
        </w:rPr>
      </w:pPr>
      <w:bookmarkStart w:id="0" w:name="_Hlk128990501"/>
      <w:r w:rsidRPr="00EE6093">
        <w:rPr>
          <w:rFonts w:ascii="Arial" w:hAnsi="Arial" w:cs="Arial"/>
          <w:b/>
          <w:bCs/>
          <w:color w:val="FF0000"/>
        </w:rPr>
        <w:t xml:space="preserve">KDM5C </w:t>
      </w:r>
      <w:proofErr w:type="spellStart"/>
      <w:r w:rsidRPr="00EE6093">
        <w:rPr>
          <w:rFonts w:ascii="Arial" w:eastAsia="等线" w:hAnsi="Arial" w:cs="Arial"/>
          <w:b/>
          <w:bCs/>
          <w:color w:val="FF0000"/>
        </w:rPr>
        <w:t>colocalizes</w:t>
      </w:r>
      <w:proofErr w:type="spellEnd"/>
      <w:r w:rsidRPr="00EE6093">
        <w:rPr>
          <w:rFonts w:ascii="Arial" w:hAnsi="Arial" w:cs="Arial"/>
          <w:b/>
          <w:bCs/>
          <w:color w:val="FF0000"/>
        </w:rPr>
        <w:t xml:space="preserve"> with YY1 and contributes to YY1 </w:t>
      </w:r>
      <w:bookmarkStart w:id="1" w:name="_Hlk126324545"/>
      <w:r w:rsidRPr="00EE6093">
        <w:rPr>
          <w:rFonts w:ascii="Arial" w:hAnsi="Arial" w:cs="Arial"/>
          <w:b/>
          <w:bCs/>
          <w:color w:val="FF0000"/>
        </w:rPr>
        <w:t>genome-wide</w:t>
      </w:r>
      <w:bookmarkEnd w:id="1"/>
      <w:r w:rsidRPr="00EE6093">
        <w:rPr>
          <w:rFonts w:ascii="Arial" w:hAnsi="Arial" w:cs="Arial"/>
          <w:b/>
          <w:bCs/>
          <w:color w:val="FF0000"/>
        </w:rPr>
        <w:t xml:space="preserve"> chromatin recruitment</w:t>
      </w:r>
      <w:bookmarkEnd w:id="0"/>
    </w:p>
    <w:p w14:paraId="1067B97D" w14:textId="21FF6DB9" w:rsidR="00DB4631" w:rsidRPr="00EE6093" w:rsidRDefault="00A10DBA">
      <w:pPr>
        <w:spacing w:line="480" w:lineRule="auto"/>
        <w:ind w:firstLineChars="150" w:firstLine="315"/>
        <w:rPr>
          <w:rFonts w:ascii="Arial" w:hAnsi="Arial" w:cs="Arial"/>
          <w:bCs/>
          <w:color w:val="000000" w:themeColor="text1"/>
        </w:rPr>
      </w:pPr>
      <w:r w:rsidRPr="00EE6093">
        <w:rPr>
          <w:rFonts w:ascii="Arial" w:hAnsi="Arial" w:cs="Arial"/>
          <w:bCs/>
          <w:color w:val="000000" w:themeColor="text1"/>
        </w:rPr>
        <w:t>The stimulatory</w:t>
      </w:r>
      <w:r w:rsidRPr="00EE6093">
        <w:rPr>
          <w:rFonts w:ascii="Arial" w:hAnsi="Arial" w:cs="Arial"/>
          <w:color w:val="000000"/>
        </w:rPr>
        <w:t xml:space="preserve"> </w:t>
      </w:r>
      <w:r w:rsidRPr="00EE6093">
        <w:rPr>
          <w:rFonts w:ascii="Arial" w:eastAsia="等线" w:hAnsi="Arial" w:cs="Arial"/>
          <w:bCs/>
          <w:color w:val="000000"/>
        </w:rPr>
        <w:t>effect</w:t>
      </w:r>
      <w:r w:rsidRPr="00EE6093">
        <w:rPr>
          <w:rFonts w:ascii="Arial" w:hAnsi="Arial" w:cs="Arial"/>
          <w:bCs/>
          <w:color w:val="000000" w:themeColor="text1"/>
        </w:rPr>
        <w:t xml:space="preserve"> of YY1 on tumor cell growth was at least partially dependent on the presence </w:t>
      </w:r>
      <w:r w:rsidRPr="00EE6093">
        <w:rPr>
          <w:rFonts w:ascii="Arial" w:eastAsia="等线" w:hAnsi="Arial" w:cs="Arial"/>
          <w:bCs/>
          <w:color w:val="000000"/>
        </w:rPr>
        <w:t>of</w:t>
      </w:r>
      <w:r w:rsidRPr="00EE6093">
        <w:rPr>
          <w:rFonts w:ascii="Arial" w:hAnsi="Arial" w:cs="Arial"/>
          <w:bCs/>
          <w:color w:val="000000" w:themeColor="text1"/>
        </w:rPr>
        <w:t xml:space="preserve"> KDM5C. Given that YY1 always promotes tumorigenesis by increasing </w:t>
      </w:r>
      <w:r w:rsidRPr="00EE6093">
        <w:rPr>
          <w:rFonts w:ascii="Arial" w:eastAsia="等线" w:hAnsi="Arial" w:cs="Arial"/>
          <w:bCs/>
          <w:color w:val="000000"/>
        </w:rPr>
        <w:t>oncogene</w:t>
      </w:r>
      <w:r w:rsidRPr="00EE6093">
        <w:rPr>
          <w:rFonts w:ascii="Arial" w:hAnsi="Arial" w:cs="Arial"/>
          <w:bCs/>
          <w:color w:val="000000" w:themeColor="text1"/>
        </w:rPr>
        <w:t xml:space="preserve"> transcriptio</w:t>
      </w:r>
      <w:r w:rsidRPr="00EE6093">
        <w:rPr>
          <w:rFonts w:ascii="Arial" w:hAnsi="Arial" w:cs="Arial"/>
          <w:bCs/>
        </w:rPr>
        <w:t xml:space="preserve">n, it is unlikely that YY1 </w:t>
      </w:r>
      <w:r w:rsidRPr="00EE6093">
        <w:rPr>
          <w:rFonts w:ascii="Arial" w:eastAsia="等线" w:hAnsi="Arial" w:cs="Arial"/>
          <w:bCs/>
        </w:rPr>
        <w:t>tethers</w:t>
      </w:r>
      <w:r w:rsidRPr="00EE6093">
        <w:rPr>
          <w:rFonts w:ascii="Arial" w:hAnsi="Arial" w:cs="Arial"/>
          <w:bCs/>
        </w:rPr>
        <w:t xml:space="preserve"> KDM5C because KDM5C </w:t>
      </w:r>
      <w:r w:rsidR="00B20CFE" w:rsidRPr="00EE6093">
        <w:rPr>
          <w:rFonts w:ascii="Arial" w:hAnsi="Arial" w:cs="Arial"/>
          <w:bCs/>
        </w:rPr>
        <w:t>ha</w:t>
      </w:r>
      <w:r w:rsidRPr="00EE6093">
        <w:rPr>
          <w:rFonts w:ascii="Arial" w:hAnsi="Arial" w:cs="Arial"/>
          <w:bCs/>
        </w:rPr>
        <w:t>s H3K4me2/3 demethylase activity, whi</w:t>
      </w:r>
      <w:r w:rsidRPr="00EE6093">
        <w:rPr>
          <w:rFonts w:ascii="Arial" w:hAnsi="Arial" w:cs="Arial"/>
          <w:bCs/>
          <w:color w:val="000000" w:themeColor="text1"/>
        </w:rPr>
        <w:t xml:space="preserve">ch is associated with repressed gene expression. A recent study revealed that KDM5B, which is a member of </w:t>
      </w:r>
      <w:r w:rsidRPr="00EE6093">
        <w:rPr>
          <w:rFonts w:ascii="Arial" w:eastAsia="等线" w:hAnsi="Arial" w:cs="Arial"/>
          <w:bCs/>
          <w:color w:val="000000"/>
        </w:rPr>
        <w:t xml:space="preserve">the </w:t>
      </w:r>
      <w:r w:rsidRPr="00EE6093">
        <w:rPr>
          <w:rFonts w:ascii="Arial" w:hAnsi="Arial" w:cs="Arial"/>
          <w:bCs/>
          <w:color w:val="000000" w:themeColor="text1"/>
        </w:rPr>
        <w:t xml:space="preserve">KDM5 demethylase family, recruited a </w:t>
      </w:r>
      <w:proofErr w:type="spellStart"/>
      <w:r w:rsidRPr="00EE6093">
        <w:rPr>
          <w:rFonts w:ascii="Arial" w:hAnsi="Arial" w:cs="Arial"/>
          <w:bCs/>
          <w:color w:val="000000" w:themeColor="text1"/>
        </w:rPr>
        <w:t>methyltransferase</w:t>
      </w:r>
      <w:proofErr w:type="spellEnd"/>
      <w:r w:rsidRPr="00EE6093">
        <w:rPr>
          <w:rFonts w:ascii="Arial" w:hAnsi="Arial" w:cs="Arial"/>
          <w:bCs/>
          <w:color w:val="000000" w:themeColor="text1"/>
        </w:rPr>
        <w:t xml:space="preserve"> to suppress </w:t>
      </w:r>
      <w:r w:rsidRPr="00EE6093">
        <w:rPr>
          <w:rFonts w:ascii="Arial" w:eastAsia="等线" w:hAnsi="Arial" w:cs="Arial"/>
          <w:bCs/>
          <w:color w:val="000000"/>
        </w:rPr>
        <w:t>antitumor</w:t>
      </w:r>
      <w:r w:rsidRPr="00EE6093">
        <w:rPr>
          <w:rFonts w:ascii="Arial" w:hAnsi="Arial" w:cs="Arial"/>
          <w:bCs/>
          <w:color w:val="000000" w:themeColor="text1"/>
        </w:rPr>
        <w:t xml:space="preserve"> immunity, prompting us to explore </w:t>
      </w:r>
      <w:r w:rsidRPr="00EE6093">
        <w:rPr>
          <w:rFonts w:ascii="Arial" w:eastAsia="等线" w:hAnsi="Arial" w:cs="Arial"/>
          <w:bCs/>
          <w:color w:val="000000"/>
        </w:rPr>
        <w:t>whether</w:t>
      </w:r>
      <w:r w:rsidRPr="00EE6093">
        <w:rPr>
          <w:rFonts w:ascii="Arial" w:hAnsi="Arial" w:cs="Arial"/>
          <w:color w:val="000000"/>
        </w:rPr>
        <w:t xml:space="preserve"> </w:t>
      </w:r>
      <w:r w:rsidRPr="00EE6093">
        <w:rPr>
          <w:rFonts w:ascii="Arial" w:hAnsi="Arial" w:cs="Arial"/>
          <w:bCs/>
          <w:color w:val="000000" w:themeColor="text1"/>
        </w:rPr>
        <w:t xml:space="preserve">KDM5C </w:t>
      </w:r>
      <w:r w:rsidR="007F2882" w:rsidRPr="00EE6093">
        <w:rPr>
          <w:rFonts w:ascii="Arial" w:hAnsi="Arial" w:cs="Arial"/>
          <w:bCs/>
          <w:color w:val="000000" w:themeColor="text1"/>
        </w:rPr>
        <w:t>ha</w:t>
      </w:r>
      <w:r w:rsidRPr="00EE6093">
        <w:rPr>
          <w:rFonts w:ascii="Arial" w:hAnsi="Arial" w:cs="Arial"/>
          <w:bCs/>
          <w:color w:val="000000" w:themeColor="text1"/>
        </w:rPr>
        <w:t>s a scaffolding function similar to that of KDM5B</w:t>
      </w:r>
      <w:r w:rsidRPr="00EE6093">
        <w:rPr>
          <w:rFonts w:ascii="Arial" w:hAnsi="Arial" w:cs="Arial"/>
          <w:bCs/>
          <w:color w:val="000000" w:themeColor="text1"/>
        </w:rPr>
        <w:fldChar w:fldCharType="begin">
          <w:fldData xml:space="preserve">PEVuZE5vdGU+PENpdGU+PEF1dGhvcj5aaGFuZzwvQXV0aG9yPjxZZWFyPjIwMjE8L1llYXI+PFJl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</w:fldData>
        </w:fldChar>
      </w:r>
      <w:r w:rsidRPr="00EE6093">
        <w:rPr>
          <w:rFonts w:ascii="Arial" w:hAnsi="Arial" w:cs="Arial" w:hint="eastAsia"/>
          <w:bCs/>
          <w:color w:val="000000" w:themeColor="text1"/>
        </w:rPr>
        <w:instrText xml:space="preserve"> ADDIN EN.CITE </w:instrText>
      </w:r>
      <w:r w:rsidRPr="00EE6093">
        <w:rPr>
          <w:rFonts w:ascii="Arial" w:hAnsi="Arial" w:cs="Arial" w:hint="eastAsia"/>
          <w:bCs/>
          <w:color w:val="000000" w:themeColor="text1"/>
        </w:rPr>
        <w:fldChar w:fldCharType="begin">
          <w:fldData xml:space="preserve">PEVuZE5vdGU+PENpdGU+PEF1dGhvcj5aaGFuZzwvQXV0aG9yPjxZZWFyPjIwMjE8L1llYXI+PFJl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</w:fldData>
        </w:fldChar>
      </w:r>
      <w:r w:rsidRPr="00EE6093">
        <w:rPr>
          <w:rFonts w:ascii="Arial" w:hAnsi="Arial" w:cs="Arial" w:hint="eastAsia"/>
          <w:bCs/>
          <w:color w:val="000000" w:themeColor="text1"/>
        </w:rPr>
        <w:instrText xml:space="preserve"> ADDIN EN.CITE.DATA </w:instrText>
      </w:r>
      <w:r w:rsidRPr="00EE6093">
        <w:rPr>
          <w:rFonts w:ascii="Arial" w:hAnsi="Arial" w:cs="Arial" w:hint="eastAsia"/>
          <w:bCs/>
          <w:color w:val="000000" w:themeColor="text1"/>
        </w:rPr>
      </w:r>
      <w:r w:rsidRPr="00EE6093">
        <w:rPr>
          <w:rFonts w:ascii="Arial" w:hAnsi="Arial" w:cs="Arial" w:hint="eastAsia"/>
          <w:bCs/>
          <w:color w:val="000000" w:themeColor="text1"/>
        </w:rPr>
        <w:fldChar w:fldCharType="end"/>
      </w:r>
      <w:r w:rsidRPr="00EE6093">
        <w:rPr>
          <w:rFonts w:ascii="Arial" w:hAnsi="Arial" w:cs="Arial"/>
          <w:bCs/>
          <w:color w:val="000000" w:themeColor="text1"/>
        </w:rPr>
      </w:r>
      <w:r w:rsidRPr="00EE6093">
        <w:rPr>
          <w:rFonts w:ascii="Arial" w:hAnsi="Arial" w:cs="Arial"/>
          <w:bCs/>
          <w:color w:val="000000" w:themeColor="text1"/>
        </w:rPr>
        <w:fldChar w:fldCharType="separate"/>
      </w:r>
      <w:r w:rsidRPr="00EE6093">
        <w:rPr>
          <w:rFonts w:ascii="Arial" w:hAnsi="Arial" w:cs="Arial" w:hint="eastAsia"/>
          <w:bCs/>
          <w:color w:val="000000" w:themeColor="text1"/>
        </w:rPr>
        <w:t>(Zhang</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2021)</w:t>
      </w:r>
      <w:r w:rsidRPr="00EE6093">
        <w:rPr>
          <w:rFonts w:ascii="Arial" w:hAnsi="Arial" w:cs="Arial"/>
          <w:bCs/>
          <w:color w:val="000000" w:themeColor="text1"/>
        </w:rPr>
        <w:fldChar w:fldCharType="end"/>
      </w:r>
      <w:r w:rsidRPr="00EE6093">
        <w:rPr>
          <w:rFonts w:ascii="Arial" w:hAnsi="Arial" w:cs="Arial"/>
          <w:bCs/>
          <w:color w:val="000000" w:themeColor="text1"/>
        </w:rPr>
        <w:t>. We generated</w:t>
      </w:r>
      <w:r w:rsidRPr="00EE6093">
        <w:rPr>
          <w:rFonts w:ascii="Arial" w:hAnsi="Arial" w:cs="Arial"/>
          <w:color w:val="000000"/>
        </w:rPr>
        <w:t xml:space="preserve"> </w:t>
      </w:r>
      <w:r w:rsidRPr="00EE6093">
        <w:rPr>
          <w:rFonts w:ascii="Arial" w:eastAsia="等线" w:hAnsi="Arial" w:cs="Arial"/>
          <w:bCs/>
          <w:color w:val="000000"/>
        </w:rPr>
        <w:t>a</w:t>
      </w:r>
      <w:r w:rsidRPr="00EE6093">
        <w:rPr>
          <w:rFonts w:ascii="Arial" w:hAnsi="Arial" w:cs="Arial"/>
          <w:bCs/>
          <w:color w:val="000000" w:themeColor="text1"/>
        </w:rPr>
        <w:t xml:space="preserve"> stable KDM5C</w:t>
      </w:r>
      <w:r w:rsidRPr="00EE6093">
        <w:rPr>
          <w:rFonts w:ascii="Arial" w:eastAsia="等线" w:hAnsi="Arial" w:cs="Arial"/>
          <w:bCs/>
          <w:color w:val="000000"/>
        </w:rPr>
        <w:t>-</w:t>
      </w:r>
      <w:r w:rsidRPr="00EE6093">
        <w:rPr>
          <w:rFonts w:ascii="Arial" w:hAnsi="Arial" w:cs="Arial"/>
          <w:bCs/>
          <w:color w:val="000000" w:themeColor="text1"/>
        </w:rPr>
        <w:t>depleted ACHN cell lines</w:t>
      </w:r>
      <w:r w:rsidRPr="00EE6093">
        <w:rPr>
          <w:rFonts w:ascii="Arial" w:hAnsi="Arial" w:cs="Arial" w:hint="eastAsia"/>
          <w:bCs/>
          <w:color w:val="000000" w:themeColor="text1"/>
        </w:rPr>
        <w:t xml:space="preserve"> </w:t>
      </w:r>
      <w:r w:rsidRPr="00EE6093">
        <w:rPr>
          <w:rFonts w:ascii="Arial" w:hAnsi="Arial" w:cs="Arial" w:hint="eastAsia"/>
          <w:bCs/>
        </w:rPr>
        <w:t>(Fig</w:t>
      </w:r>
      <w:r w:rsidRPr="00EE6093">
        <w:rPr>
          <w:rFonts w:ascii="Arial" w:hAnsi="Arial" w:cs="Arial"/>
          <w:bCs/>
        </w:rPr>
        <w:t>ure</w:t>
      </w:r>
      <w:r w:rsidRPr="00EE6093">
        <w:rPr>
          <w:rFonts w:ascii="Arial" w:hAnsi="Arial" w:cs="Arial" w:hint="eastAsia"/>
          <w:b/>
          <w:bCs/>
          <w:color w:val="00B0F0"/>
        </w:rPr>
        <w:t xml:space="preserve"> </w:t>
      </w:r>
      <w:r w:rsidRPr="00EE6093">
        <w:rPr>
          <w:rFonts w:ascii="Arial" w:hAnsi="Arial" w:cs="Arial"/>
          <w:b/>
          <w:bCs/>
          <w:color w:val="00B0F0"/>
        </w:rPr>
        <w:t>EV1B</w:t>
      </w:r>
      <w:r w:rsidRPr="00EE6093">
        <w:rPr>
          <w:rFonts w:ascii="Arial" w:hAnsi="Arial" w:cs="Arial" w:hint="eastAsia"/>
          <w:bCs/>
        </w:rPr>
        <w:t>)</w:t>
      </w:r>
      <w:r w:rsidRPr="00EE6093">
        <w:rPr>
          <w:rFonts w:ascii="Arial" w:eastAsia="等线" w:hAnsi="Arial" w:cs="Arial"/>
          <w:bCs/>
          <w:color w:val="000000"/>
        </w:rPr>
        <w:t>,</w:t>
      </w:r>
      <w:r w:rsidRPr="00EE6093">
        <w:rPr>
          <w:rFonts w:ascii="Arial" w:hAnsi="Arial" w:cs="Arial"/>
          <w:bCs/>
          <w:color w:val="000000" w:themeColor="text1"/>
        </w:rPr>
        <w:t xml:space="preserve"> and </w:t>
      </w:r>
      <w:proofErr w:type="spellStart"/>
      <w:r w:rsidRPr="00EE6093">
        <w:rPr>
          <w:rFonts w:ascii="Arial" w:hAnsi="Arial" w:cs="Arial"/>
          <w:bCs/>
          <w:color w:val="000000" w:themeColor="text1"/>
        </w:rPr>
        <w:t>ChIP-seq</w:t>
      </w:r>
      <w:proofErr w:type="spellEnd"/>
      <w:r w:rsidRPr="00EE6093">
        <w:rPr>
          <w:rFonts w:ascii="Arial" w:hAnsi="Arial" w:cs="Arial"/>
          <w:bCs/>
          <w:color w:val="000000" w:themeColor="text1"/>
        </w:rPr>
        <w:t xml:space="preserve"> assays were </w:t>
      </w:r>
      <w:r w:rsidR="001618D1" w:rsidRPr="00EE6093">
        <w:rPr>
          <w:rFonts w:ascii="Arial" w:hAnsi="Arial" w:cs="Arial"/>
          <w:bCs/>
          <w:color w:val="000000" w:themeColor="text1"/>
        </w:rPr>
        <w:t xml:space="preserve">subsequently </w:t>
      </w:r>
      <w:r w:rsidRPr="00EE6093">
        <w:rPr>
          <w:rFonts w:ascii="Arial" w:hAnsi="Arial" w:cs="Arial"/>
          <w:bCs/>
          <w:color w:val="000000" w:themeColor="text1"/>
        </w:rPr>
        <w:t xml:space="preserve">performed. As shown in </w:t>
      </w:r>
      <w:r w:rsidRPr="00EE6093">
        <w:rPr>
          <w:rFonts w:ascii="Arial" w:hAnsi="Arial" w:cs="Arial"/>
          <w:bCs/>
        </w:rPr>
        <w:t>Figure</w:t>
      </w:r>
      <w:r w:rsidRPr="00EE6093">
        <w:rPr>
          <w:rFonts w:ascii="Arial" w:eastAsia="等线" w:hAnsi="Arial" w:cs="Arial"/>
          <w:b/>
          <w:bCs/>
          <w:color w:val="00B0F0"/>
        </w:rPr>
        <w:t xml:space="preserve"> </w:t>
      </w:r>
      <w:r w:rsidRPr="00EE6093">
        <w:rPr>
          <w:rFonts w:ascii="Arial" w:hAnsi="Arial" w:cs="Arial"/>
          <w:b/>
          <w:bCs/>
          <w:color w:val="00B0F0"/>
        </w:rPr>
        <w:t>3A</w:t>
      </w:r>
      <w:r w:rsidRPr="00EE6093">
        <w:rPr>
          <w:rFonts w:ascii="Arial" w:hAnsi="Arial" w:cs="Arial"/>
          <w:bCs/>
          <w:color w:val="000000" w:themeColor="text1"/>
        </w:rPr>
        <w:t xml:space="preserve">, the intensity of </w:t>
      </w:r>
      <w:r w:rsidR="001618D1" w:rsidRPr="00EE6093">
        <w:rPr>
          <w:rFonts w:ascii="Arial" w:hAnsi="Arial" w:cs="Arial"/>
          <w:bCs/>
          <w:color w:val="000000" w:themeColor="text1"/>
        </w:rPr>
        <w:t xml:space="preserve">the </w:t>
      </w:r>
      <w:r w:rsidRPr="00EE6093">
        <w:rPr>
          <w:rFonts w:ascii="Arial" w:hAnsi="Arial" w:cs="Arial" w:hint="eastAsia"/>
          <w:bCs/>
          <w:color w:val="000000" w:themeColor="text1"/>
        </w:rPr>
        <w:t>YY</w:t>
      </w:r>
      <w:r w:rsidRPr="00EE6093">
        <w:rPr>
          <w:rFonts w:ascii="Arial" w:hAnsi="Arial" w:cs="Arial"/>
          <w:bCs/>
          <w:color w:val="000000" w:themeColor="text1"/>
        </w:rPr>
        <w:t xml:space="preserve">1 </w:t>
      </w:r>
      <w:r w:rsidRPr="00EE6093">
        <w:rPr>
          <w:rFonts w:ascii="Arial" w:hAnsi="Arial" w:cs="Arial" w:hint="eastAsia"/>
          <w:bCs/>
          <w:color w:val="000000" w:themeColor="text1"/>
        </w:rPr>
        <w:t>binding</w:t>
      </w:r>
      <w:r w:rsidRPr="00EE6093">
        <w:rPr>
          <w:rFonts w:ascii="Arial" w:hAnsi="Arial" w:cs="Arial"/>
          <w:bCs/>
          <w:color w:val="000000" w:themeColor="text1"/>
        </w:rPr>
        <w:t xml:space="preserve"> </w:t>
      </w:r>
      <w:r w:rsidR="001618D1" w:rsidRPr="00EE6093">
        <w:rPr>
          <w:rFonts w:ascii="Arial" w:hAnsi="Arial" w:cs="Arial" w:hint="eastAsia"/>
          <w:bCs/>
          <w:color w:val="000000" w:themeColor="text1"/>
        </w:rPr>
        <w:t>peak</w:t>
      </w:r>
      <w:r w:rsidRPr="00EE6093">
        <w:rPr>
          <w:rFonts w:ascii="Arial" w:hAnsi="Arial" w:cs="Arial"/>
          <w:bCs/>
          <w:color w:val="000000" w:themeColor="text1"/>
        </w:rPr>
        <w:t xml:space="preserve"> </w:t>
      </w:r>
      <w:r w:rsidRPr="00EE6093">
        <w:rPr>
          <w:rFonts w:ascii="Arial" w:hAnsi="Arial" w:cs="Arial" w:hint="eastAsia"/>
          <w:bCs/>
          <w:color w:val="000000" w:themeColor="text1"/>
        </w:rPr>
        <w:t>was</w:t>
      </w:r>
      <w:r w:rsidRPr="00EE6093">
        <w:rPr>
          <w:rFonts w:ascii="Arial" w:hAnsi="Arial" w:cs="Arial"/>
          <w:bCs/>
          <w:color w:val="000000" w:themeColor="text1"/>
        </w:rPr>
        <w:t xml:space="preserve"> </w:t>
      </w:r>
      <w:r w:rsidRPr="00EE6093">
        <w:rPr>
          <w:rFonts w:ascii="Arial" w:hAnsi="Arial" w:cs="Arial" w:hint="eastAsia"/>
          <w:bCs/>
          <w:color w:val="000000" w:themeColor="text1"/>
        </w:rPr>
        <w:t>reduced</w:t>
      </w:r>
      <w:r w:rsidRPr="00EE6093">
        <w:rPr>
          <w:rFonts w:ascii="Arial" w:hAnsi="Arial" w:cs="Arial"/>
          <w:bCs/>
          <w:color w:val="000000" w:themeColor="text1"/>
        </w:rPr>
        <w:t xml:space="preserve"> </w:t>
      </w:r>
      <w:r w:rsidRPr="00EE6093">
        <w:rPr>
          <w:rFonts w:ascii="Arial" w:hAnsi="Arial" w:cs="Arial" w:hint="eastAsia"/>
          <w:bCs/>
          <w:color w:val="000000" w:themeColor="text1"/>
        </w:rPr>
        <w:t>up</w:t>
      </w:r>
      <w:r w:rsidRPr="00EE6093">
        <w:rPr>
          <w:rFonts w:ascii="Arial" w:hAnsi="Arial" w:cs="Arial"/>
          <w:bCs/>
          <w:color w:val="000000" w:themeColor="text1"/>
        </w:rPr>
        <w:t xml:space="preserve">on </w:t>
      </w:r>
      <w:r w:rsidRPr="00EE6093">
        <w:rPr>
          <w:rFonts w:ascii="Arial" w:hAnsi="Arial" w:cs="Arial" w:hint="eastAsia"/>
          <w:bCs/>
          <w:color w:val="000000" w:themeColor="text1"/>
        </w:rPr>
        <w:t>loss</w:t>
      </w:r>
      <w:r w:rsidRPr="00EE6093">
        <w:rPr>
          <w:rFonts w:ascii="Arial" w:hAnsi="Arial" w:cs="Arial"/>
          <w:bCs/>
          <w:color w:val="000000" w:themeColor="text1"/>
        </w:rPr>
        <w:t xml:space="preserve"> </w:t>
      </w:r>
      <w:r w:rsidRPr="00EE6093">
        <w:rPr>
          <w:rFonts w:ascii="Arial" w:hAnsi="Arial" w:cs="Arial" w:hint="eastAsia"/>
          <w:bCs/>
          <w:color w:val="000000" w:themeColor="text1"/>
        </w:rPr>
        <w:t>of</w:t>
      </w:r>
      <w:r w:rsidRPr="00EE6093">
        <w:rPr>
          <w:rFonts w:ascii="Arial" w:hAnsi="Arial" w:cs="Arial"/>
          <w:bCs/>
          <w:color w:val="000000" w:themeColor="text1"/>
        </w:rPr>
        <w:t xml:space="preserve"> </w:t>
      </w:r>
      <w:r w:rsidRPr="00EE6093">
        <w:rPr>
          <w:rFonts w:ascii="Arial" w:hAnsi="Arial" w:cs="Arial" w:hint="eastAsia"/>
          <w:bCs/>
          <w:color w:val="000000" w:themeColor="text1"/>
        </w:rPr>
        <w:t>KDM</w:t>
      </w:r>
      <w:r w:rsidRPr="00EE6093">
        <w:rPr>
          <w:rFonts w:ascii="Arial" w:hAnsi="Arial" w:cs="Arial"/>
          <w:bCs/>
          <w:color w:val="000000" w:themeColor="text1"/>
        </w:rPr>
        <w:t>5</w:t>
      </w:r>
      <w:r w:rsidRPr="00EE6093">
        <w:rPr>
          <w:rFonts w:ascii="Arial" w:hAnsi="Arial" w:cs="Arial" w:hint="eastAsia"/>
          <w:bCs/>
          <w:color w:val="000000" w:themeColor="text1"/>
        </w:rPr>
        <w:t>C,</w:t>
      </w:r>
      <w:r w:rsidRPr="00EE6093">
        <w:rPr>
          <w:rFonts w:ascii="Arial" w:hAnsi="Arial" w:cs="Arial"/>
          <w:bCs/>
          <w:color w:val="000000" w:themeColor="text1"/>
        </w:rPr>
        <w:t xml:space="preserve"> implying that KDM5C might be a general regulator of YY1 activity by mediating its chromatin recruitment. Next, we asked </w:t>
      </w:r>
      <w:r w:rsidRPr="00EE6093">
        <w:rPr>
          <w:rFonts w:ascii="Arial" w:hAnsi="Arial" w:cs="Arial" w:hint="eastAsia"/>
          <w:bCs/>
          <w:color w:val="000000" w:themeColor="text1"/>
        </w:rPr>
        <w:t>t</w:t>
      </w:r>
      <w:r w:rsidRPr="00EE6093">
        <w:rPr>
          <w:rFonts w:ascii="Arial" w:hAnsi="Arial" w:cs="Arial"/>
          <w:bCs/>
          <w:color w:val="000000" w:themeColor="text1"/>
        </w:rPr>
        <w:t>o what extent KDM5C co</w:t>
      </w:r>
      <w:r w:rsidRPr="00EE6093">
        <w:rPr>
          <w:rFonts w:ascii="Arial" w:hAnsi="Arial" w:cs="Arial" w:hint="eastAsia"/>
          <w:bCs/>
          <w:color w:val="000000" w:themeColor="text1"/>
        </w:rPr>
        <w:t>-</w:t>
      </w:r>
      <w:r w:rsidRPr="00EE6093">
        <w:rPr>
          <w:rFonts w:ascii="Arial" w:hAnsi="Arial" w:cs="Arial"/>
          <w:bCs/>
          <w:color w:val="000000" w:themeColor="text1"/>
        </w:rPr>
        <w:t xml:space="preserve">localizes with YY1. </w:t>
      </w:r>
      <w:r w:rsidRPr="00EE6093">
        <w:rPr>
          <w:rFonts w:ascii="Arial" w:hAnsi="Arial" w:cs="Arial" w:hint="eastAsia"/>
          <w:bCs/>
          <w:color w:val="000000" w:themeColor="text1"/>
        </w:rPr>
        <w:t xml:space="preserve">To evaluate the genomic co-occupancy of KDM5C and YY1, we performed the </w:t>
      </w:r>
      <w:r w:rsidR="001618D1" w:rsidRPr="00EE6093">
        <w:rPr>
          <w:rFonts w:ascii="Arial" w:hAnsi="Arial" w:cs="Arial"/>
          <w:bCs/>
          <w:color w:val="000000" w:themeColor="text1"/>
        </w:rPr>
        <w:t>c</w:t>
      </w:r>
      <w:r w:rsidRPr="00EE6093">
        <w:rPr>
          <w:rFonts w:ascii="Arial" w:hAnsi="Arial" w:cs="Arial"/>
          <w:bCs/>
          <w:color w:val="000000" w:themeColor="text1"/>
        </w:rPr>
        <w:t xml:space="preserve">leavage </w:t>
      </w:r>
      <w:r w:rsidR="001618D1" w:rsidRPr="00EE6093">
        <w:rPr>
          <w:rFonts w:ascii="Arial" w:hAnsi="Arial" w:cs="Arial"/>
          <w:bCs/>
          <w:color w:val="000000" w:themeColor="text1"/>
        </w:rPr>
        <w:t>u</w:t>
      </w:r>
      <w:r w:rsidRPr="00EE6093">
        <w:rPr>
          <w:rFonts w:ascii="Arial" w:hAnsi="Arial" w:cs="Arial"/>
          <w:bCs/>
          <w:color w:val="000000" w:themeColor="text1"/>
        </w:rPr>
        <w:t xml:space="preserve">nder </w:t>
      </w:r>
      <w:r w:rsidR="001618D1" w:rsidRPr="00EE6093">
        <w:rPr>
          <w:rFonts w:ascii="Arial" w:hAnsi="Arial" w:cs="Arial"/>
          <w:bCs/>
          <w:color w:val="000000" w:themeColor="text1"/>
        </w:rPr>
        <w:t>t</w:t>
      </w:r>
      <w:r w:rsidRPr="00EE6093">
        <w:rPr>
          <w:rFonts w:ascii="Arial" w:hAnsi="Arial" w:cs="Arial"/>
          <w:bCs/>
          <w:color w:val="000000" w:themeColor="text1"/>
        </w:rPr>
        <w:t xml:space="preserve">argets and </w:t>
      </w:r>
      <w:proofErr w:type="spellStart"/>
      <w:r w:rsidR="001618D1" w:rsidRPr="00EE6093">
        <w:rPr>
          <w:rFonts w:ascii="Arial" w:hAnsi="Arial" w:cs="Arial"/>
          <w:bCs/>
          <w:color w:val="000000" w:themeColor="text1"/>
        </w:rPr>
        <w:t>t</w:t>
      </w:r>
      <w:r w:rsidRPr="00EE6093">
        <w:rPr>
          <w:rFonts w:ascii="Arial" w:hAnsi="Arial" w:cs="Arial"/>
          <w:bCs/>
          <w:color w:val="000000" w:themeColor="text1"/>
        </w:rPr>
        <w:t>agmentation</w:t>
      </w:r>
      <w:proofErr w:type="spellEnd"/>
      <w:r w:rsidRPr="00EE6093">
        <w:rPr>
          <w:rFonts w:ascii="Arial" w:hAnsi="Arial" w:cs="Arial"/>
          <w:bCs/>
          <w:color w:val="000000" w:themeColor="text1"/>
        </w:rPr>
        <w:t xml:space="preserve"> (</w:t>
      </w:r>
      <w:proofErr w:type="spellStart"/>
      <w:r w:rsidRPr="00EE6093">
        <w:rPr>
          <w:rFonts w:ascii="Arial" w:hAnsi="Arial" w:cs="Arial"/>
          <w:bCs/>
          <w:color w:val="000000" w:themeColor="text1"/>
        </w:rPr>
        <w:t>CUT&amp;Tag</w:t>
      </w:r>
      <w:proofErr w:type="spellEnd"/>
      <w:r w:rsidRPr="00EE6093">
        <w:rPr>
          <w:rFonts w:ascii="Arial" w:hAnsi="Arial" w:cs="Arial"/>
          <w:bCs/>
          <w:color w:val="000000" w:themeColor="text1"/>
        </w:rPr>
        <w:t xml:space="preserve">) assay in </w:t>
      </w:r>
      <w:r w:rsidR="001618D1" w:rsidRPr="00EE6093">
        <w:rPr>
          <w:rFonts w:ascii="Arial" w:hAnsi="Arial" w:cs="Arial"/>
          <w:bCs/>
          <w:color w:val="000000" w:themeColor="text1"/>
        </w:rPr>
        <w:t xml:space="preserve">the </w:t>
      </w:r>
      <w:r w:rsidRPr="00EE6093">
        <w:rPr>
          <w:rFonts w:ascii="Arial" w:hAnsi="Arial" w:cs="Arial"/>
          <w:bCs/>
          <w:color w:val="000000" w:themeColor="text1"/>
        </w:rPr>
        <w:t>ACHN renal cell line</w:t>
      </w:r>
      <w:r w:rsidRPr="00EE6093">
        <w:rPr>
          <w:rFonts w:ascii="Arial" w:hAnsi="Arial" w:cs="Arial" w:hint="eastAsia"/>
          <w:bCs/>
          <w:color w:val="000000" w:themeColor="text1"/>
        </w:rPr>
        <w:t>,</w:t>
      </w:r>
      <w:r w:rsidRPr="00EE6093">
        <w:rPr>
          <w:rFonts w:ascii="Arial" w:hAnsi="Arial" w:cs="Arial"/>
          <w:bCs/>
          <w:color w:val="000000" w:themeColor="text1"/>
        </w:rPr>
        <w:t xml:space="preserve"> </w:t>
      </w:r>
      <w:r w:rsidRPr="00EE6093">
        <w:rPr>
          <w:rFonts w:ascii="Arial" w:hAnsi="Arial" w:cs="Arial"/>
        </w:rPr>
        <w:t xml:space="preserve">and the </w:t>
      </w:r>
      <w:r w:rsidRPr="00EE6093">
        <w:rPr>
          <w:rFonts w:ascii="Arial" w:hAnsi="Arial" w:cs="Arial"/>
          <w:bCs/>
        </w:rPr>
        <w:t>annotation of the YY1 and KDM5C</w:t>
      </w:r>
      <w:r w:rsidRPr="00EE6093">
        <w:rPr>
          <w:rFonts w:ascii="Arial" w:hAnsi="Arial" w:cs="Arial" w:hint="eastAsia"/>
          <w:bCs/>
        </w:rPr>
        <w:t xml:space="preserve"> </w:t>
      </w:r>
      <w:r w:rsidRPr="00EE6093">
        <w:rPr>
          <w:rFonts w:ascii="Arial" w:hAnsi="Arial" w:cs="Arial"/>
          <w:bCs/>
        </w:rPr>
        <w:t xml:space="preserve">peaks revealed </w:t>
      </w:r>
      <w:r w:rsidR="00A16455" w:rsidRPr="00EE6093">
        <w:rPr>
          <w:rFonts w:ascii="Arial" w:hAnsi="Arial" w:cs="Arial"/>
          <w:bCs/>
        </w:rPr>
        <w:t>a</w:t>
      </w:r>
      <w:r w:rsidR="00814674" w:rsidRPr="00EE6093">
        <w:rPr>
          <w:rFonts w:ascii="Arial" w:hAnsi="Arial" w:cs="Arial" w:hint="eastAsia"/>
          <w:bCs/>
        </w:rPr>
        <w:t>n</w:t>
      </w:r>
      <w:r w:rsidR="00814674" w:rsidRPr="00EE6093">
        <w:t xml:space="preserve"> </w:t>
      </w:r>
      <w:r w:rsidR="00814674" w:rsidRPr="00EE6093">
        <w:rPr>
          <w:rFonts w:ascii="Arial" w:hAnsi="Arial" w:cs="Arial"/>
          <w:bCs/>
        </w:rPr>
        <w:t xml:space="preserve">obvious </w:t>
      </w:r>
      <w:bookmarkStart w:id="2" w:name="_GoBack"/>
      <w:r w:rsidRPr="00EE6093">
        <w:rPr>
          <w:rFonts w:ascii="Arial" w:hAnsi="Arial" w:cs="Arial"/>
          <w:bCs/>
        </w:rPr>
        <w:t>overlap</w:t>
      </w:r>
      <w:bookmarkEnd w:id="2"/>
      <w:r w:rsidRPr="00EE6093">
        <w:rPr>
          <w:rFonts w:ascii="Arial" w:hAnsi="Arial" w:cs="Arial"/>
          <w:bCs/>
        </w:rPr>
        <w:t xml:space="preserve"> (n=3645) between YY1 and KDM5C binding events (Figure</w:t>
      </w:r>
      <w:r w:rsidRPr="00EE6093">
        <w:rPr>
          <w:rFonts w:ascii="Arial" w:eastAsia="等线" w:hAnsi="Arial" w:cs="Arial"/>
          <w:bCs/>
        </w:rPr>
        <w:t xml:space="preserve"> </w:t>
      </w:r>
      <w:r w:rsidRPr="00EE6093">
        <w:rPr>
          <w:rFonts w:ascii="Arial" w:hAnsi="Arial" w:cs="Arial"/>
          <w:b/>
          <w:bCs/>
          <w:color w:val="00B0F0"/>
        </w:rPr>
        <w:t>3B</w:t>
      </w:r>
      <w:r w:rsidRPr="00EE6093">
        <w:rPr>
          <w:rFonts w:ascii="Arial" w:hAnsi="Arial" w:cs="Arial"/>
          <w:bCs/>
        </w:rPr>
        <w:t>).</w:t>
      </w:r>
      <w:r w:rsidRPr="00EE6093">
        <w:rPr>
          <w:rFonts w:ascii="Arial" w:hAnsi="Arial" w:cs="Arial"/>
          <w:bCs/>
          <w:color w:val="000000" w:themeColor="text1"/>
        </w:rPr>
        <w:t xml:space="preserve"> </w:t>
      </w:r>
      <w:r w:rsidR="00D32048" w:rsidRPr="00D32048">
        <w:rPr>
          <w:rFonts w:ascii="Arial" w:hAnsi="Arial" w:cs="Arial" w:hint="eastAsia"/>
          <w:bCs/>
          <w:color w:val="000000" w:themeColor="text1"/>
          <w:highlight w:val="yellow"/>
        </w:rPr>
        <w:t>F</w:t>
      </w:r>
      <w:r w:rsidR="00D32048" w:rsidRPr="00D32048">
        <w:rPr>
          <w:rFonts w:ascii="Arial" w:hAnsi="Arial" w:cs="Arial"/>
          <w:bCs/>
          <w:color w:val="000000" w:themeColor="text1"/>
          <w:highlight w:val="yellow"/>
        </w:rPr>
        <w:t>urther an</w:t>
      </w:r>
      <w:r w:rsidR="00D32048" w:rsidRPr="00D32048">
        <w:rPr>
          <w:rFonts w:ascii="Arial" w:hAnsi="Arial" w:cs="Arial"/>
          <w:bCs/>
          <w:highlight w:val="yellow"/>
        </w:rPr>
        <w:t>alyzed</w:t>
      </w:r>
      <w:r w:rsidR="00D32048" w:rsidRPr="00D32048">
        <w:rPr>
          <w:rFonts w:ascii="Arial" w:hAnsi="Arial" w:cs="Arial"/>
          <w:bCs/>
          <w:highlight w:val="yellow"/>
        </w:rPr>
        <w:t xml:space="preserve"> revealed a significant overlap, with 7,957 genes being concurrently bound by both YY1 and KDM5C (Hypergeometric test, P=4.87e-17). This overlap accounts for 56.32% of the total genes bound by KDM5C and 66.71% of the total genes bound by YY1.</w:t>
      </w:r>
      <w:r w:rsidR="00D32048">
        <w:rPr>
          <w:rFonts w:ascii="Arial" w:hAnsi="Arial" w:cs="Arial"/>
          <w:bCs/>
        </w:rPr>
        <w:t xml:space="preserve"> </w:t>
      </w:r>
      <w:r w:rsidRPr="00EE6093">
        <w:rPr>
          <w:rFonts w:ascii="Arial" w:hAnsi="Arial" w:cs="Arial"/>
          <w:bCs/>
          <w:color w:val="000000" w:themeColor="text1"/>
        </w:rPr>
        <w:lastRenderedPageBreak/>
        <w:t xml:space="preserve">Moreover, a </w:t>
      </w:r>
      <w:proofErr w:type="spellStart"/>
      <w:r w:rsidRPr="00EE6093">
        <w:rPr>
          <w:rFonts w:ascii="Arial" w:hAnsi="Arial" w:cs="Arial"/>
          <w:bCs/>
          <w:color w:val="000000" w:themeColor="text1"/>
        </w:rPr>
        <w:t>heatmap</w:t>
      </w:r>
      <w:proofErr w:type="spellEnd"/>
      <w:r w:rsidRPr="00EE6093">
        <w:rPr>
          <w:rFonts w:ascii="Arial" w:hAnsi="Arial" w:cs="Arial"/>
          <w:bCs/>
          <w:color w:val="000000" w:themeColor="text1"/>
        </w:rPr>
        <w:t xml:space="preserve"> and a </w:t>
      </w:r>
      <w:proofErr w:type="spellStart"/>
      <w:r w:rsidRPr="00EE6093">
        <w:rPr>
          <w:rFonts w:ascii="Arial" w:hAnsi="Arial" w:cs="Arial"/>
          <w:bCs/>
          <w:color w:val="000000" w:themeColor="text1"/>
        </w:rPr>
        <w:t>metaplot</w:t>
      </w:r>
      <w:proofErr w:type="spellEnd"/>
      <w:r w:rsidRPr="00EE6093">
        <w:rPr>
          <w:rFonts w:ascii="Arial" w:hAnsi="Arial" w:cs="Arial"/>
          <w:bCs/>
          <w:color w:val="000000" w:themeColor="text1"/>
        </w:rPr>
        <w:t xml:space="preserve"> </w:t>
      </w:r>
      <w:r w:rsidRPr="00EE6093">
        <w:rPr>
          <w:rFonts w:ascii="Arial" w:eastAsia="等线" w:hAnsi="Arial" w:cs="Arial"/>
          <w:bCs/>
          <w:color w:val="000000"/>
        </w:rPr>
        <w:t>analysis</w:t>
      </w:r>
      <w:r w:rsidRPr="00EE6093">
        <w:rPr>
          <w:rFonts w:ascii="Arial" w:hAnsi="Arial" w:cs="Arial"/>
          <w:bCs/>
          <w:color w:val="000000" w:themeColor="text1"/>
        </w:rPr>
        <w:t xml:space="preserve"> </w:t>
      </w:r>
      <w:r w:rsidR="001618D1" w:rsidRPr="00EE6093">
        <w:rPr>
          <w:rFonts w:ascii="Arial" w:hAnsi="Arial" w:cs="Arial"/>
          <w:bCs/>
          <w:color w:val="000000" w:themeColor="text1"/>
        </w:rPr>
        <w:t>reveal</w:t>
      </w:r>
      <w:r w:rsidRPr="00EE6093">
        <w:rPr>
          <w:rFonts w:ascii="Arial" w:hAnsi="Arial" w:cs="Arial" w:hint="eastAsia"/>
          <w:bCs/>
          <w:color w:val="000000" w:themeColor="text1"/>
        </w:rPr>
        <w:t>ed</w:t>
      </w:r>
      <w:r w:rsidRPr="00EE6093">
        <w:rPr>
          <w:rFonts w:ascii="Arial" w:hAnsi="Arial" w:cs="Arial"/>
          <w:bCs/>
          <w:color w:val="000000" w:themeColor="text1"/>
        </w:rPr>
        <w:t xml:space="preserve"> that the enrichment of YY1 </w:t>
      </w:r>
      <w:r w:rsidRPr="00EE6093">
        <w:rPr>
          <w:rFonts w:ascii="Arial" w:eastAsia="等线" w:hAnsi="Arial" w:cs="Arial"/>
          <w:bCs/>
          <w:color w:val="000000"/>
        </w:rPr>
        <w:t xml:space="preserve">was </w:t>
      </w:r>
      <w:r w:rsidRPr="00EE6093">
        <w:rPr>
          <w:rFonts w:ascii="Arial" w:hAnsi="Arial" w:cs="Arial"/>
          <w:bCs/>
          <w:color w:val="000000" w:themeColor="text1"/>
        </w:rPr>
        <w:t xml:space="preserve">reduced after KDM5C was depleted in the peaks (n=3645) </w:t>
      </w:r>
      <w:r w:rsidRPr="00EE6093">
        <w:rPr>
          <w:rFonts w:ascii="Arial" w:hAnsi="Arial" w:cs="Arial" w:hint="eastAsia"/>
          <w:bCs/>
          <w:color w:val="000000" w:themeColor="text1"/>
        </w:rPr>
        <w:t>where</w:t>
      </w:r>
      <w:r w:rsidRPr="00EE6093">
        <w:rPr>
          <w:rFonts w:ascii="Arial" w:hAnsi="Arial" w:cs="Arial"/>
          <w:bCs/>
          <w:color w:val="000000" w:themeColor="text1"/>
        </w:rPr>
        <w:t xml:space="preserve"> YY1 and KDM5C </w:t>
      </w:r>
      <w:r w:rsidR="001618D1" w:rsidRPr="00EE6093">
        <w:rPr>
          <w:rFonts w:ascii="Arial" w:hAnsi="Arial" w:cs="Arial"/>
          <w:bCs/>
          <w:color w:val="000000" w:themeColor="text1"/>
        </w:rPr>
        <w:t xml:space="preserve">were </w:t>
      </w:r>
      <w:r w:rsidRPr="00EE6093">
        <w:rPr>
          <w:rFonts w:ascii="Arial" w:hAnsi="Arial" w:cs="Arial" w:hint="eastAsia"/>
          <w:bCs/>
          <w:color w:val="000000" w:themeColor="text1"/>
        </w:rPr>
        <w:t>directly</w:t>
      </w:r>
      <w:r w:rsidRPr="00EE6093">
        <w:rPr>
          <w:rFonts w:ascii="Arial" w:hAnsi="Arial" w:cs="Arial"/>
          <w:bCs/>
          <w:color w:val="000000" w:themeColor="text1"/>
        </w:rPr>
        <w:t xml:space="preserve"> </w:t>
      </w:r>
      <w:r w:rsidRPr="00EE6093">
        <w:rPr>
          <w:rFonts w:ascii="Arial" w:hAnsi="Arial" w:cs="Arial" w:hint="eastAsia"/>
          <w:bCs/>
          <w:color w:val="000000" w:themeColor="text1"/>
        </w:rPr>
        <w:t>related</w:t>
      </w:r>
      <w:r w:rsidRPr="00EE6093">
        <w:rPr>
          <w:rFonts w:ascii="Arial" w:hAnsi="Arial" w:cs="Arial"/>
          <w:b/>
          <w:bCs/>
          <w:color w:val="00B0F0"/>
        </w:rPr>
        <w:t xml:space="preserve"> </w:t>
      </w:r>
      <w:r w:rsidRPr="00EE6093">
        <w:rPr>
          <w:rFonts w:ascii="Arial" w:hAnsi="Arial" w:cs="Arial"/>
          <w:bCs/>
        </w:rPr>
        <w:t>(Figure</w:t>
      </w:r>
      <w:r w:rsidRPr="00EE6093">
        <w:rPr>
          <w:rFonts w:ascii="Arial" w:eastAsia="等线" w:hAnsi="Arial" w:cs="Arial"/>
          <w:b/>
          <w:bCs/>
          <w:color w:val="00B0F0"/>
        </w:rPr>
        <w:t xml:space="preserve"> </w:t>
      </w:r>
      <w:r w:rsidRPr="00EE6093">
        <w:rPr>
          <w:rFonts w:ascii="Arial" w:hAnsi="Arial" w:cs="Arial"/>
          <w:b/>
          <w:bCs/>
          <w:color w:val="00B0F0"/>
        </w:rPr>
        <w:t>3C</w:t>
      </w:r>
      <w:r w:rsidRPr="00EE6093">
        <w:rPr>
          <w:rFonts w:ascii="Arial" w:hAnsi="Arial" w:cs="Arial"/>
          <w:bCs/>
        </w:rPr>
        <w:t>)</w:t>
      </w:r>
      <w:r w:rsidRPr="00EE6093">
        <w:rPr>
          <w:rFonts w:ascii="Arial" w:hAnsi="Arial" w:cs="Arial"/>
          <w:bCs/>
          <w:color w:val="000000" w:themeColor="text1"/>
        </w:rPr>
        <w:t xml:space="preserve">. </w:t>
      </w:r>
      <w:r w:rsidR="005658F0" w:rsidRPr="00EE6093">
        <w:rPr>
          <w:rFonts w:ascii="Arial" w:hAnsi="Arial" w:cs="Arial"/>
          <w:bCs/>
          <w:color w:val="000000" w:themeColor="text1"/>
        </w:rPr>
        <w:t>R</w:t>
      </w:r>
      <w:r w:rsidRPr="00EE6093">
        <w:rPr>
          <w:rFonts w:ascii="Arial" w:hAnsi="Arial" w:cs="Arial"/>
          <w:bCs/>
          <w:color w:val="000000" w:themeColor="text1"/>
        </w:rPr>
        <w:t>educed enrichment of YY1 was also observed in HK-2 cells</w:t>
      </w:r>
      <w:r w:rsidRPr="00EE6093">
        <w:rPr>
          <w:rFonts w:ascii="Verdana" w:hAnsi="Verdana"/>
          <w:color w:val="000000"/>
          <w:szCs w:val="21"/>
          <w:shd w:val="clear" w:color="auto" w:fill="FFFFFF"/>
        </w:rPr>
        <w:t xml:space="preserve"> </w:t>
      </w:r>
      <w:r w:rsidRPr="00EE6093">
        <w:rPr>
          <w:rFonts w:ascii="Arial" w:hAnsi="Arial" w:cs="Arial" w:hint="eastAsia"/>
          <w:bCs/>
          <w:color w:val="000000" w:themeColor="text1"/>
        </w:rPr>
        <w:t>with</w:t>
      </w:r>
      <w:r w:rsidRPr="00EE6093">
        <w:rPr>
          <w:rFonts w:ascii="Arial" w:hAnsi="Arial" w:cs="Arial"/>
          <w:bCs/>
          <w:color w:val="000000" w:themeColor="text1"/>
        </w:rPr>
        <w:t xml:space="preserve"> KDM5C depletion </w:t>
      </w:r>
      <w:r w:rsidRPr="00EE6093">
        <w:rPr>
          <w:rFonts w:ascii="Arial" w:hAnsi="Arial" w:cs="Arial"/>
          <w:bCs/>
        </w:rPr>
        <w:t>(Figure</w:t>
      </w:r>
      <w:r w:rsidRPr="00EE6093">
        <w:rPr>
          <w:rFonts w:ascii="Arial" w:eastAsia="等线" w:hAnsi="Arial" w:cs="Arial"/>
          <w:b/>
          <w:bCs/>
          <w:color w:val="00B0F0"/>
        </w:rPr>
        <w:t xml:space="preserve"> EV</w:t>
      </w:r>
      <w:r w:rsidRPr="00EE6093">
        <w:rPr>
          <w:rFonts w:ascii="Arial" w:hAnsi="Arial" w:cs="Arial"/>
          <w:b/>
          <w:bCs/>
          <w:color w:val="00B0F0"/>
        </w:rPr>
        <w:t>1A</w:t>
      </w:r>
      <w:r w:rsidRPr="00EE6093">
        <w:rPr>
          <w:rFonts w:ascii="Arial" w:hAnsi="Arial" w:cs="Arial"/>
          <w:bCs/>
          <w:color w:val="000000" w:themeColor="text1"/>
        </w:rPr>
        <w:t xml:space="preserve"> and</w:t>
      </w:r>
      <w:r w:rsidRPr="00EE6093">
        <w:rPr>
          <w:rFonts w:ascii="Arial" w:hAnsi="Arial" w:cs="Arial"/>
          <w:b/>
          <w:bCs/>
          <w:color w:val="00B0F0"/>
        </w:rPr>
        <w:t xml:space="preserve"> EV2A</w:t>
      </w:r>
      <w:r w:rsidRPr="00EE6093">
        <w:rPr>
          <w:rFonts w:ascii="Arial" w:hAnsi="Arial" w:cs="Arial"/>
          <w:bCs/>
        </w:rPr>
        <w:t>)</w:t>
      </w:r>
      <w:r w:rsidRPr="00EE6093">
        <w:rPr>
          <w:rFonts w:ascii="Arial" w:hAnsi="Arial" w:cs="Arial"/>
          <w:bCs/>
          <w:color w:val="000000" w:themeColor="text1"/>
        </w:rPr>
        <w:t>. The</w:t>
      </w:r>
      <w:r w:rsidR="005658F0" w:rsidRPr="00EE6093">
        <w:rPr>
          <w:rFonts w:ascii="Arial" w:hAnsi="Arial" w:cs="Arial"/>
          <w:bCs/>
          <w:color w:val="000000" w:themeColor="text1"/>
        </w:rPr>
        <w:t>se</w:t>
      </w:r>
      <w:r w:rsidRPr="00EE6093">
        <w:rPr>
          <w:rFonts w:ascii="Arial" w:hAnsi="Arial" w:cs="Arial"/>
          <w:bCs/>
          <w:color w:val="000000" w:themeColor="text1"/>
        </w:rPr>
        <w:t xml:space="preserve"> results revealed that the intensity of </w:t>
      </w:r>
      <w:r w:rsidR="005658F0" w:rsidRPr="00EE6093">
        <w:rPr>
          <w:rFonts w:ascii="Arial" w:hAnsi="Arial" w:cs="Arial"/>
          <w:bCs/>
          <w:color w:val="000000" w:themeColor="text1"/>
        </w:rPr>
        <w:t xml:space="preserve">the </w:t>
      </w:r>
      <w:r w:rsidRPr="00EE6093">
        <w:rPr>
          <w:rFonts w:ascii="Arial" w:hAnsi="Arial" w:cs="Arial"/>
          <w:bCs/>
          <w:color w:val="000000" w:themeColor="text1"/>
        </w:rPr>
        <w:t>YY1 binding peaks w</w:t>
      </w:r>
      <w:r w:rsidR="005658F0" w:rsidRPr="00EE6093">
        <w:rPr>
          <w:rFonts w:ascii="Arial" w:hAnsi="Arial" w:cs="Arial"/>
          <w:bCs/>
          <w:color w:val="000000" w:themeColor="text1"/>
        </w:rPr>
        <w:t>as</w:t>
      </w:r>
      <w:r w:rsidRPr="00EE6093">
        <w:rPr>
          <w:rFonts w:ascii="Arial" w:hAnsi="Arial" w:cs="Arial"/>
          <w:bCs/>
          <w:color w:val="000000" w:themeColor="text1"/>
        </w:rPr>
        <w:t xml:space="preserve"> partially </w:t>
      </w:r>
      <w:r w:rsidR="005658F0" w:rsidRPr="00EE6093">
        <w:rPr>
          <w:rFonts w:ascii="Arial" w:hAnsi="Arial" w:cs="Arial"/>
          <w:bCs/>
          <w:color w:val="000000" w:themeColor="text1"/>
        </w:rPr>
        <w:t>dependent</w:t>
      </w:r>
      <w:r w:rsidRPr="00EE6093">
        <w:rPr>
          <w:rFonts w:ascii="Arial" w:hAnsi="Arial" w:cs="Arial"/>
          <w:bCs/>
          <w:color w:val="000000" w:themeColor="text1"/>
        </w:rPr>
        <w:t xml:space="preserve"> on the KDM5C protein level</w:t>
      </w:r>
      <w:r w:rsidRPr="00EE6093">
        <w:rPr>
          <w:rFonts w:ascii="Arial" w:hAnsi="Arial" w:cs="Arial" w:hint="eastAsia"/>
          <w:bCs/>
          <w:color w:val="000000" w:themeColor="text1"/>
        </w:rPr>
        <w:t xml:space="preserve"> in</w:t>
      </w:r>
      <w:r w:rsidRPr="00EE6093">
        <w:rPr>
          <w:rFonts w:ascii="Arial" w:hAnsi="Arial" w:cs="Arial"/>
          <w:bCs/>
          <w:color w:val="000000" w:themeColor="text1"/>
        </w:rPr>
        <w:t xml:space="preserve"> </w:t>
      </w:r>
      <w:r w:rsidRPr="00EE6093">
        <w:rPr>
          <w:rFonts w:ascii="Arial" w:hAnsi="Arial" w:cs="Arial" w:hint="eastAsia"/>
          <w:bCs/>
          <w:color w:val="000000" w:themeColor="text1"/>
        </w:rPr>
        <w:t xml:space="preserve">both </w:t>
      </w:r>
      <w:proofErr w:type="spellStart"/>
      <w:r w:rsidRPr="00EE6093">
        <w:rPr>
          <w:rFonts w:ascii="Arial" w:hAnsi="Arial" w:cs="Arial"/>
          <w:bCs/>
          <w:color w:val="000000" w:themeColor="text1"/>
        </w:rPr>
        <w:t>nontumoral</w:t>
      </w:r>
      <w:proofErr w:type="spellEnd"/>
      <w:r w:rsidRPr="00EE6093">
        <w:rPr>
          <w:rFonts w:ascii="Arial" w:hAnsi="Arial" w:cs="Arial"/>
          <w:bCs/>
          <w:color w:val="000000" w:themeColor="text1"/>
        </w:rPr>
        <w:t xml:space="preserve"> cell</w:t>
      </w:r>
      <w:r w:rsidRPr="00EE6093">
        <w:rPr>
          <w:rFonts w:ascii="Arial" w:hAnsi="Arial" w:cs="Arial" w:hint="eastAsia"/>
          <w:bCs/>
          <w:color w:val="000000" w:themeColor="text1"/>
        </w:rPr>
        <w:t xml:space="preserve"> and tumor cells</w:t>
      </w:r>
      <w:r w:rsidRPr="00EE6093">
        <w:rPr>
          <w:rFonts w:ascii="Arial" w:hAnsi="Arial" w:cs="Arial"/>
          <w:bCs/>
          <w:color w:val="000000" w:themeColor="text1"/>
        </w:rPr>
        <w:t xml:space="preserve">, suggesting that KDM5C mediated YY1 chromatin recruitment may represent a universal mechanism of action. </w:t>
      </w:r>
      <w:r w:rsidRPr="00EE6093">
        <w:rPr>
          <w:rFonts w:ascii="Arial" w:hAnsi="Arial" w:cs="Arial" w:hint="eastAsia"/>
          <w:bCs/>
          <w:color w:val="000000" w:themeColor="text1"/>
        </w:rPr>
        <w:t>Th</w:t>
      </w:r>
      <w:r w:rsidRPr="00EE6093">
        <w:rPr>
          <w:rFonts w:ascii="Arial" w:hAnsi="Arial" w:cs="Arial"/>
          <w:bCs/>
          <w:color w:val="000000" w:themeColor="text1"/>
        </w:rPr>
        <w:t>e</w:t>
      </w:r>
      <w:r w:rsidR="005658F0" w:rsidRPr="00EE6093">
        <w:rPr>
          <w:rFonts w:ascii="Arial" w:hAnsi="Arial" w:cs="Arial"/>
          <w:bCs/>
          <w:color w:val="000000" w:themeColor="text1"/>
        </w:rPr>
        <w:t xml:space="preserve"> </w:t>
      </w:r>
      <w:r w:rsidRPr="00EE6093">
        <w:rPr>
          <w:rFonts w:ascii="Arial" w:hAnsi="Arial" w:cs="Arial"/>
          <w:bCs/>
          <w:color w:val="000000" w:themeColor="text1"/>
        </w:rPr>
        <w:t xml:space="preserve">localization of </w:t>
      </w:r>
      <w:r w:rsidR="005658F0" w:rsidRPr="00EE6093">
        <w:rPr>
          <w:rFonts w:ascii="Arial" w:hAnsi="Arial" w:cs="Arial"/>
          <w:bCs/>
          <w:color w:val="000000" w:themeColor="text1"/>
        </w:rPr>
        <w:t xml:space="preserve">the </w:t>
      </w:r>
      <w:r w:rsidRPr="00EE6093">
        <w:rPr>
          <w:rFonts w:ascii="Arial" w:hAnsi="Arial" w:cs="Arial"/>
          <w:bCs/>
          <w:color w:val="000000" w:themeColor="text1"/>
        </w:rPr>
        <w:t xml:space="preserve">KDM5C-dependent YY1 binding peaks was </w:t>
      </w:r>
      <w:r w:rsidR="005658F0" w:rsidRPr="00EE6093">
        <w:rPr>
          <w:rFonts w:ascii="Arial" w:hAnsi="Arial" w:cs="Arial"/>
          <w:bCs/>
          <w:color w:val="000000" w:themeColor="text1"/>
        </w:rPr>
        <w:t xml:space="preserve">subsequently </w:t>
      </w:r>
      <w:r w:rsidRPr="00EE6093">
        <w:rPr>
          <w:rFonts w:ascii="Arial" w:hAnsi="Arial" w:cs="Arial"/>
          <w:bCs/>
          <w:color w:val="000000" w:themeColor="text1"/>
        </w:rPr>
        <w:t xml:space="preserve">analyzed, and the results </w:t>
      </w:r>
      <w:r w:rsidR="005658F0" w:rsidRPr="00EE6093">
        <w:rPr>
          <w:rFonts w:ascii="Arial" w:hAnsi="Arial" w:cs="Arial"/>
          <w:bCs/>
          <w:color w:val="000000" w:themeColor="text1"/>
        </w:rPr>
        <w:t>revealed</w:t>
      </w:r>
      <w:r w:rsidRPr="00EE6093">
        <w:rPr>
          <w:rFonts w:ascii="Arial" w:hAnsi="Arial" w:cs="Arial"/>
          <w:bCs/>
          <w:color w:val="000000" w:themeColor="text1"/>
        </w:rPr>
        <w:t xml:space="preserve"> that most of the peaks were enriched </w:t>
      </w:r>
      <w:r w:rsidR="005658F0" w:rsidRPr="00EE6093">
        <w:rPr>
          <w:rFonts w:ascii="Arial" w:hAnsi="Arial" w:cs="Arial"/>
          <w:bCs/>
          <w:color w:val="000000" w:themeColor="text1"/>
        </w:rPr>
        <w:t>i</w:t>
      </w:r>
      <w:r w:rsidRPr="00EE6093">
        <w:rPr>
          <w:rFonts w:ascii="Arial" w:hAnsi="Arial" w:cs="Arial"/>
          <w:bCs/>
          <w:color w:val="000000" w:themeColor="text1"/>
        </w:rPr>
        <w:t xml:space="preserve">n promoters </w:t>
      </w:r>
      <w:r w:rsidRPr="00EE6093">
        <w:rPr>
          <w:rFonts w:ascii="Arial" w:hAnsi="Arial" w:cs="Arial"/>
          <w:bCs/>
        </w:rPr>
        <w:t xml:space="preserve">(Figure </w:t>
      </w:r>
      <w:r w:rsidRPr="00EE6093">
        <w:rPr>
          <w:rFonts w:ascii="Arial" w:hAnsi="Arial" w:cs="Arial"/>
          <w:b/>
          <w:bCs/>
          <w:color w:val="00B0F0"/>
        </w:rPr>
        <w:t>3D</w:t>
      </w:r>
      <w:r w:rsidRPr="00EE6093">
        <w:rPr>
          <w:rFonts w:ascii="Arial" w:hAnsi="Arial" w:cs="Arial"/>
          <w:bCs/>
        </w:rPr>
        <w:t>)</w:t>
      </w:r>
      <w:r w:rsidRPr="00EE6093">
        <w:rPr>
          <w:rFonts w:ascii="Arial" w:hAnsi="Arial" w:cs="Arial"/>
          <w:bCs/>
          <w:color w:val="000000" w:themeColor="text1"/>
        </w:rPr>
        <w:t xml:space="preserve">, implying that KDM5C may regulate gene expression via </w:t>
      </w:r>
      <w:r w:rsidRPr="00EE6093">
        <w:rPr>
          <w:rFonts w:ascii="Arial" w:eastAsia="等线" w:hAnsi="Arial" w:cs="Arial"/>
          <w:bCs/>
          <w:color w:val="000000"/>
        </w:rPr>
        <w:t xml:space="preserve">a </w:t>
      </w:r>
      <w:r w:rsidRPr="00EE6093">
        <w:rPr>
          <w:rFonts w:ascii="Arial" w:hAnsi="Arial" w:cs="Arial"/>
          <w:bCs/>
          <w:color w:val="000000" w:themeColor="text1"/>
        </w:rPr>
        <w:t>distinct mechanism</w:t>
      </w:r>
      <w:r w:rsidRPr="00EE6093">
        <w:rPr>
          <w:rFonts w:ascii="Arial" w:eastAsia="等线" w:hAnsi="Arial" w:cs="Arial"/>
          <w:bCs/>
          <w:color w:val="000000"/>
        </w:rPr>
        <w:t>.</w:t>
      </w:r>
    </w:p>
    <w:p w14:paraId="7E84BB47" w14:textId="77777777" w:rsidR="00DB4631" w:rsidRPr="00EE6093" w:rsidRDefault="00A10DBA">
      <w:pPr>
        <w:spacing w:line="480" w:lineRule="auto"/>
        <w:rPr>
          <w:rFonts w:ascii="Arial" w:hAnsi="Arial" w:cs="Arial"/>
          <w:b/>
          <w:bCs/>
          <w:color w:val="FF0000"/>
        </w:rPr>
      </w:pPr>
      <w:r w:rsidRPr="00EE6093">
        <w:rPr>
          <w:rFonts w:ascii="Arial" w:hAnsi="Arial" w:cs="Arial"/>
          <w:b/>
          <w:bCs/>
          <w:color w:val="FF0000"/>
        </w:rPr>
        <w:t>An intact catalytic domain but not the demethylation activity of KDM5C is required for YY1 recruitment</w:t>
      </w:r>
    </w:p>
    <w:p w14:paraId="56A19B53" w14:textId="3A6B764E" w:rsidR="00DB4631" w:rsidRPr="00EE6093" w:rsidRDefault="00A10DBA">
      <w:pPr>
        <w:spacing w:line="480" w:lineRule="auto"/>
        <w:ind w:firstLineChars="150" w:firstLine="315"/>
        <w:rPr>
          <w:rFonts w:ascii="Arial" w:eastAsia="等线" w:hAnsi="Arial" w:cs="Arial"/>
          <w:bCs/>
          <w:color w:val="000000"/>
        </w:rPr>
      </w:pPr>
      <w:r w:rsidRPr="00EE6093">
        <w:rPr>
          <w:rFonts w:ascii="Arial" w:hAnsi="Arial" w:cs="Arial"/>
        </w:rPr>
        <w:t xml:space="preserve">Since our results suggested </w:t>
      </w:r>
      <w:r w:rsidRPr="00EE6093">
        <w:rPr>
          <w:rFonts w:ascii="Arial" w:eastAsia="等线" w:hAnsi="Arial" w:cs="Arial"/>
        </w:rPr>
        <w:t xml:space="preserve">that </w:t>
      </w:r>
      <w:r w:rsidRPr="00EE6093">
        <w:rPr>
          <w:rFonts w:ascii="Arial" w:hAnsi="Arial" w:cs="Arial"/>
        </w:rPr>
        <w:t xml:space="preserve">KDM5C </w:t>
      </w:r>
      <w:r w:rsidR="005658F0" w:rsidRPr="00EE6093">
        <w:rPr>
          <w:rFonts w:ascii="Arial" w:hAnsi="Arial" w:cs="Arial"/>
        </w:rPr>
        <w:t>functions a</w:t>
      </w:r>
      <w:r w:rsidRPr="00EE6093">
        <w:rPr>
          <w:rFonts w:ascii="Arial" w:hAnsi="Arial" w:cs="Arial"/>
        </w:rPr>
        <w:t>s a scaffold</w:t>
      </w:r>
      <w:r w:rsidR="005658F0" w:rsidRPr="00EE6093">
        <w:rPr>
          <w:rFonts w:ascii="Arial" w:hAnsi="Arial" w:cs="Arial"/>
        </w:rPr>
        <w:t xml:space="preserve"> and</w:t>
      </w:r>
      <w:r w:rsidRPr="00EE6093">
        <w:rPr>
          <w:rFonts w:ascii="Arial" w:hAnsi="Arial" w:cs="Arial"/>
        </w:rPr>
        <w:t xml:space="preserve"> that KDM5C is essential for YY1 binding to </w:t>
      </w:r>
      <w:r w:rsidRPr="00EE6093">
        <w:rPr>
          <w:rFonts w:ascii="Arial" w:eastAsia="等线" w:hAnsi="Arial" w:cs="Arial"/>
        </w:rPr>
        <w:t xml:space="preserve">a </w:t>
      </w:r>
      <w:r w:rsidRPr="00EE6093">
        <w:rPr>
          <w:rFonts w:ascii="Arial" w:hAnsi="Arial" w:cs="Arial"/>
        </w:rPr>
        <w:t xml:space="preserve">promoter, we </w:t>
      </w:r>
      <w:r w:rsidRPr="00EE6093">
        <w:rPr>
          <w:rFonts w:ascii="Arial" w:eastAsia="等线" w:hAnsi="Arial" w:cs="Arial"/>
        </w:rPr>
        <w:t xml:space="preserve">asked, </w:t>
      </w:r>
      <w:r w:rsidR="00955ED9" w:rsidRPr="00EE6093">
        <w:rPr>
          <w:rFonts w:ascii="Arial" w:eastAsia="等线" w:hAnsi="Arial" w:cs="Arial"/>
        </w:rPr>
        <w:t xml:space="preserve">whether the </w:t>
      </w:r>
      <w:r w:rsidRPr="00EE6093">
        <w:rPr>
          <w:rFonts w:ascii="Arial" w:hAnsi="Arial" w:cs="Arial"/>
        </w:rPr>
        <w:t>demethylase activity</w:t>
      </w:r>
      <w:r w:rsidR="00955ED9" w:rsidRPr="00EE6093">
        <w:rPr>
          <w:rFonts w:ascii="Arial" w:hAnsi="Arial" w:cs="Arial"/>
        </w:rPr>
        <w:t xml:space="preserve"> of KDM5C</w:t>
      </w:r>
      <w:r w:rsidRPr="00EE6093">
        <w:rPr>
          <w:rFonts w:ascii="Arial" w:hAnsi="Arial" w:cs="Arial"/>
        </w:rPr>
        <w:t xml:space="preserve"> is involved in YY1 recruitment</w:t>
      </w:r>
      <w:r w:rsidR="00955ED9" w:rsidRPr="00EE6093">
        <w:rPr>
          <w:rFonts w:ascii="Arial" w:hAnsi="Arial" w:cs="Arial"/>
        </w:rPr>
        <w:t xml:space="preserve">. </w:t>
      </w:r>
      <w:r w:rsidRPr="00EE6093">
        <w:rPr>
          <w:rFonts w:ascii="Arial" w:hAnsi="Arial" w:cs="Arial"/>
        </w:rPr>
        <w:t xml:space="preserve">We generated ACHN cell lines that stably </w:t>
      </w:r>
      <w:r w:rsidRPr="00EE6093">
        <w:rPr>
          <w:rFonts w:ascii="Arial" w:eastAsia="等线" w:hAnsi="Arial" w:cs="Arial"/>
        </w:rPr>
        <w:t>expressed</w:t>
      </w:r>
      <w:r w:rsidRPr="00EE6093">
        <w:rPr>
          <w:rFonts w:ascii="Arial" w:hAnsi="Arial" w:cs="Arial"/>
        </w:rPr>
        <w:t xml:space="preserve"> KDM5C-WT or its </w:t>
      </w:r>
      <w:r w:rsidRPr="00EE6093">
        <w:rPr>
          <w:rFonts w:ascii="Arial" w:eastAsia="等线" w:hAnsi="Arial" w:cs="Arial"/>
        </w:rPr>
        <w:t>enzymatically</w:t>
      </w:r>
      <w:r w:rsidRPr="00EE6093">
        <w:rPr>
          <w:rFonts w:ascii="Arial" w:hAnsi="Arial" w:cs="Arial"/>
        </w:rPr>
        <w:t xml:space="preserve"> inactive mutant H514A and performed </w:t>
      </w:r>
      <w:proofErr w:type="spellStart"/>
      <w:r w:rsidRPr="00EE6093">
        <w:rPr>
          <w:rFonts w:ascii="Arial" w:hAnsi="Arial" w:cs="Arial"/>
        </w:rPr>
        <w:t>ChIP-seq</w:t>
      </w:r>
      <w:proofErr w:type="spellEnd"/>
      <w:r w:rsidRPr="00EE6093">
        <w:rPr>
          <w:rFonts w:ascii="Arial" w:hAnsi="Arial" w:cs="Arial"/>
        </w:rPr>
        <w:t xml:space="preserve"> to evaluate the effect</w:t>
      </w:r>
      <w:r w:rsidR="00955ED9" w:rsidRPr="00EE6093">
        <w:rPr>
          <w:rFonts w:ascii="Arial" w:hAnsi="Arial" w:cs="Arial"/>
        </w:rPr>
        <w:t>s</w:t>
      </w:r>
      <w:r w:rsidRPr="00EE6093">
        <w:rPr>
          <w:rFonts w:ascii="Arial" w:hAnsi="Arial" w:cs="Arial"/>
        </w:rPr>
        <w:t xml:space="preserve"> of KDM5C or its mutants on YY1 recruitment</w:t>
      </w:r>
      <w:r w:rsidRPr="00EE6093">
        <w:rPr>
          <w:rFonts w:ascii="Arial" w:hAnsi="Arial" w:cs="Arial"/>
          <w:bCs/>
          <w:color w:val="000000" w:themeColor="text1"/>
        </w:rPr>
        <w:t xml:space="preserve"> </w:t>
      </w:r>
      <w:r w:rsidRPr="00EE6093">
        <w:rPr>
          <w:rFonts w:ascii="Arial" w:hAnsi="Arial" w:cs="Arial"/>
          <w:bCs/>
        </w:rPr>
        <w:t xml:space="preserve">(Figure </w:t>
      </w:r>
      <w:r w:rsidRPr="00EE6093">
        <w:rPr>
          <w:rFonts w:ascii="Arial" w:hAnsi="Arial" w:cs="Arial"/>
          <w:b/>
          <w:bCs/>
          <w:color w:val="00B0F0"/>
        </w:rPr>
        <w:t>EV1B</w:t>
      </w:r>
      <w:r w:rsidRPr="00EE6093">
        <w:rPr>
          <w:rFonts w:ascii="Arial" w:hAnsi="Arial" w:cs="Arial" w:hint="eastAsia"/>
          <w:bCs/>
        </w:rPr>
        <w:t>)</w:t>
      </w:r>
      <w:r w:rsidRPr="00EE6093">
        <w:rPr>
          <w:rFonts w:ascii="Arial" w:hAnsi="Arial" w:cs="Arial"/>
        </w:rPr>
        <w:t xml:space="preserve">. As shown in </w:t>
      </w:r>
      <w:r w:rsidRPr="00EE6093">
        <w:rPr>
          <w:rFonts w:ascii="Arial" w:hAnsi="Arial" w:cs="Arial"/>
          <w:bCs/>
        </w:rPr>
        <w:t xml:space="preserve">Figure </w:t>
      </w:r>
      <w:r w:rsidRPr="00EE6093">
        <w:rPr>
          <w:rFonts w:ascii="Arial" w:hAnsi="Arial" w:cs="Arial"/>
          <w:b/>
          <w:bCs/>
          <w:color w:val="00B0F0"/>
        </w:rPr>
        <w:t>4A,</w:t>
      </w:r>
      <w:r w:rsidRPr="00EE6093">
        <w:rPr>
          <w:rFonts w:ascii="Arial" w:hAnsi="Arial" w:cs="Arial"/>
        </w:rPr>
        <w:t xml:space="preserve"> ectopic KDM5C </w:t>
      </w:r>
      <w:r w:rsidRPr="00EE6093">
        <w:rPr>
          <w:rFonts w:ascii="Arial" w:hAnsi="Arial" w:cs="Arial" w:hint="eastAsia"/>
        </w:rPr>
        <w:t xml:space="preserve">WT but not </w:t>
      </w:r>
      <w:r w:rsidR="00955ED9" w:rsidRPr="00EE6093">
        <w:rPr>
          <w:rFonts w:ascii="Arial" w:hAnsi="Arial" w:cs="Arial"/>
        </w:rPr>
        <w:t xml:space="preserve">the </w:t>
      </w:r>
      <w:r w:rsidRPr="00EE6093">
        <w:rPr>
          <w:rFonts w:ascii="Arial" w:hAnsi="Arial" w:cs="Arial"/>
        </w:rPr>
        <w:t>KDM5C-H</w:t>
      </w:r>
      <w:r w:rsidRPr="00EE6093">
        <w:rPr>
          <w:rFonts w:ascii="Arial" w:hAnsi="Arial" w:cs="Arial"/>
          <w:bCs/>
        </w:rPr>
        <w:t>514A</w:t>
      </w:r>
      <w:r w:rsidRPr="00EE6093">
        <w:rPr>
          <w:rFonts w:ascii="Arial" w:hAnsi="Arial" w:cs="Arial"/>
        </w:rPr>
        <w:t xml:space="preserve"> </w:t>
      </w:r>
      <w:r w:rsidRPr="00EE6093">
        <w:rPr>
          <w:rFonts w:ascii="Arial" w:hAnsi="Arial" w:cs="Arial" w:hint="eastAsia"/>
        </w:rPr>
        <w:t xml:space="preserve">mutant </w:t>
      </w:r>
      <w:r w:rsidRPr="00EE6093">
        <w:rPr>
          <w:rFonts w:ascii="Arial" w:hAnsi="Arial" w:cs="Arial"/>
        </w:rPr>
        <w:t>enhanced YY1 chromatin binding</w:t>
      </w:r>
      <w:r w:rsidRPr="00EE6093">
        <w:rPr>
          <w:rFonts w:ascii="Arial" w:hAnsi="Arial" w:cs="Arial"/>
          <w:bCs/>
        </w:rPr>
        <w:t xml:space="preserve">. </w:t>
      </w:r>
      <w:r w:rsidR="00955ED9" w:rsidRPr="00EE6093">
        <w:rPr>
          <w:rFonts w:ascii="Arial" w:hAnsi="Arial" w:cs="Arial"/>
          <w:bCs/>
        </w:rPr>
        <w:t>A s</w:t>
      </w:r>
      <w:r w:rsidRPr="00EE6093">
        <w:rPr>
          <w:rFonts w:ascii="Arial" w:hAnsi="Arial" w:cs="Arial"/>
          <w:bCs/>
        </w:rPr>
        <w:t>imilar trend was also observed in HK-2 cells</w:t>
      </w:r>
      <w:r w:rsidRPr="00EE6093">
        <w:rPr>
          <w:rFonts w:ascii="Arial" w:hAnsi="Arial" w:cs="Arial"/>
          <w:bCs/>
          <w:color w:val="FF0000"/>
        </w:rPr>
        <w:t xml:space="preserve"> </w:t>
      </w:r>
      <w:r w:rsidRPr="00EE6093">
        <w:rPr>
          <w:rFonts w:ascii="Arial" w:hAnsi="Arial" w:cs="Arial"/>
          <w:bCs/>
        </w:rPr>
        <w:t xml:space="preserve">(Figure </w:t>
      </w:r>
      <w:r w:rsidRPr="00EE6093">
        <w:rPr>
          <w:rFonts w:ascii="Arial" w:hAnsi="Arial" w:cs="Arial"/>
          <w:b/>
          <w:bCs/>
          <w:color w:val="00B0F0"/>
        </w:rPr>
        <w:t>EV2A</w:t>
      </w:r>
      <w:r w:rsidRPr="00EE6093">
        <w:rPr>
          <w:rFonts w:ascii="Arial" w:hAnsi="Arial" w:cs="Arial" w:hint="eastAsia"/>
          <w:bCs/>
        </w:rPr>
        <w:t>)</w:t>
      </w:r>
      <w:r w:rsidRPr="00EE6093">
        <w:rPr>
          <w:rFonts w:ascii="Arial" w:hAnsi="Arial" w:cs="Arial"/>
          <w:bCs/>
          <w:color w:val="000000" w:themeColor="text1"/>
        </w:rPr>
        <w:t>. Because the primary function of KDM5C is to catalyze the removal of methyl group</w:t>
      </w:r>
      <w:r w:rsidR="00955ED9" w:rsidRPr="00EE6093">
        <w:rPr>
          <w:rFonts w:ascii="Arial" w:hAnsi="Arial" w:cs="Arial"/>
          <w:bCs/>
          <w:color w:val="000000" w:themeColor="text1"/>
        </w:rPr>
        <w:t>s</w:t>
      </w:r>
      <w:r w:rsidRPr="00EE6093">
        <w:rPr>
          <w:rFonts w:ascii="Arial" w:hAnsi="Arial" w:cs="Arial"/>
          <w:bCs/>
          <w:color w:val="000000" w:themeColor="text1"/>
        </w:rPr>
        <w:t xml:space="preserve"> from H3K4me2/3, we evaluated</w:t>
      </w:r>
      <w:r w:rsidRPr="00EE6093">
        <w:rPr>
          <w:rFonts w:ascii="Arial" w:eastAsia="等线" w:hAnsi="Arial" w:cs="Arial"/>
          <w:bCs/>
          <w:color w:val="000000"/>
        </w:rPr>
        <w:t xml:space="preserve"> whether</w:t>
      </w:r>
      <w:r w:rsidRPr="00EE6093">
        <w:rPr>
          <w:rFonts w:ascii="Arial" w:hAnsi="Arial" w:cs="Arial"/>
          <w:color w:val="000000"/>
        </w:rPr>
        <w:t xml:space="preserve"> </w:t>
      </w:r>
      <w:r w:rsidRPr="00EE6093">
        <w:rPr>
          <w:rFonts w:ascii="Arial" w:hAnsi="Arial" w:cs="Arial"/>
          <w:bCs/>
          <w:color w:val="000000" w:themeColor="text1"/>
        </w:rPr>
        <w:t xml:space="preserve">H3K4me3 abundance plays a role in YY1 </w:t>
      </w:r>
      <w:r w:rsidRPr="00EE6093">
        <w:rPr>
          <w:rFonts w:ascii="Arial" w:hAnsi="Arial" w:cs="Arial"/>
          <w:color w:val="000000"/>
        </w:rPr>
        <w:t>recruitment</w:t>
      </w:r>
      <w:r w:rsidRPr="00EE6093">
        <w:rPr>
          <w:rFonts w:ascii="Arial" w:eastAsia="等线" w:hAnsi="Arial" w:cs="Arial"/>
          <w:bCs/>
          <w:color w:val="000000"/>
        </w:rPr>
        <w:t>.</w:t>
      </w:r>
    </w:p>
    <w:p w14:paraId="62A1B502" w14:textId="36D4992E" w:rsidR="00DB4631" w:rsidRPr="00EE6093" w:rsidRDefault="00A10DBA">
      <w:pPr>
        <w:spacing w:line="480" w:lineRule="auto"/>
        <w:rPr>
          <w:rFonts w:ascii="Arial" w:hAnsi="Arial" w:cs="Arial"/>
          <w:bCs/>
          <w:color w:val="000000" w:themeColor="text1"/>
        </w:rPr>
      </w:pPr>
      <w:r w:rsidRPr="00EE6093">
        <w:rPr>
          <w:rFonts w:ascii="Arial" w:hAnsi="Arial" w:cs="Arial"/>
          <w:color w:val="000000"/>
        </w:rPr>
        <w:t xml:space="preserve">We </w:t>
      </w:r>
      <w:r w:rsidRPr="00EE6093">
        <w:rPr>
          <w:rFonts w:ascii="Arial" w:eastAsia="等线" w:hAnsi="Arial" w:cs="Arial"/>
          <w:bCs/>
          <w:color w:val="000000"/>
        </w:rPr>
        <w:t>first</w:t>
      </w:r>
      <w:r w:rsidRPr="00EE6093">
        <w:rPr>
          <w:rFonts w:ascii="Arial" w:hAnsi="Arial" w:cs="Arial"/>
          <w:bCs/>
          <w:color w:val="000000" w:themeColor="text1"/>
        </w:rPr>
        <w:t xml:space="preserve"> performed </w:t>
      </w:r>
      <w:proofErr w:type="spellStart"/>
      <w:r w:rsidRPr="00EE6093">
        <w:rPr>
          <w:rFonts w:ascii="Arial" w:hAnsi="Arial" w:cs="Arial"/>
          <w:bCs/>
          <w:color w:val="000000" w:themeColor="text1"/>
        </w:rPr>
        <w:t>ChIP-seq</w:t>
      </w:r>
      <w:proofErr w:type="spellEnd"/>
      <w:r w:rsidRPr="00EE6093">
        <w:rPr>
          <w:rFonts w:ascii="Arial" w:hAnsi="Arial" w:cs="Arial"/>
          <w:bCs/>
          <w:color w:val="000000" w:themeColor="text1"/>
        </w:rPr>
        <w:t xml:space="preserve"> of H3K4me3 in ACHN shKDM5C cells and </w:t>
      </w:r>
      <w:r w:rsidRPr="00EE6093">
        <w:rPr>
          <w:rFonts w:ascii="Arial" w:eastAsia="等线" w:hAnsi="Arial" w:cs="Arial"/>
          <w:bCs/>
          <w:color w:val="000000"/>
        </w:rPr>
        <w:t>analyzed</w:t>
      </w:r>
      <w:r w:rsidRPr="00EE6093">
        <w:rPr>
          <w:rFonts w:ascii="Arial" w:hAnsi="Arial" w:cs="Arial"/>
          <w:bCs/>
          <w:color w:val="000000" w:themeColor="text1"/>
        </w:rPr>
        <w:t xml:space="preserve"> the </w:t>
      </w:r>
      <w:r w:rsidRPr="00EE6093">
        <w:rPr>
          <w:rFonts w:ascii="Arial" w:hAnsi="Arial" w:cs="Arial"/>
          <w:bCs/>
          <w:color w:val="000000" w:themeColor="text1"/>
        </w:rPr>
        <w:lastRenderedPageBreak/>
        <w:t xml:space="preserve">change </w:t>
      </w:r>
      <w:r w:rsidRPr="00EE6093">
        <w:rPr>
          <w:rFonts w:ascii="Arial" w:eastAsia="等线" w:hAnsi="Arial" w:cs="Arial"/>
          <w:bCs/>
          <w:color w:val="000000"/>
        </w:rPr>
        <w:t>in</w:t>
      </w:r>
      <w:r w:rsidRPr="00EE6093">
        <w:rPr>
          <w:rFonts w:ascii="Arial" w:hAnsi="Arial" w:cs="Arial"/>
          <w:bCs/>
          <w:color w:val="000000" w:themeColor="text1"/>
        </w:rPr>
        <w:t xml:space="preserve"> the signal intensity of this mark</w:t>
      </w:r>
      <w:r w:rsidRPr="00EE6093">
        <w:rPr>
          <w:rFonts w:ascii="Arial" w:eastAsia="等线" w:hAnsi="Arial" w:cs="Arial"/>
          <w:bCs/>
          <w:color w:val="000000"/>
        </w:rPr>
        <w:t xml:space="preserve">. </w:t>
      </w:r>
      <w:r w:rsidR="00736581" w:rsidRPr="00EE6093">
        <w:rPr>
          <w:rFonts w:ascii="Arial" w:eastAsia="等线" w:hAnsi="Arial" w:cs="Arial"/>
          <w:bCs/>
          <w:color w:val="000000"/>
        </w:rPr>
        <w:t>I</w:t>
      </w:r>
      <w:r w:rsidRPr="00EE6093">
        <w:rPr>
          <w:rFonts w:ascii="Arial" w:hAnsi="Arial" w:cs="Arial"/>
          <w:bCs/>
          <w:color w:val="000000" w:themeColor="text1"/>
        </w:rPr>
        <w:t xml:space="preserve">ncreased H3K4me3 enrichment was </w:t>
      </w:r>
      <w:r w:rsidR="00736581" w:rsidRPr="00EE6093">
        <w:rPr>
          <w:rFonts w:ascii="Arial" w:eastAsia="等线" w:hAnsi="Arial" w:cs="Arial"/>
          <w:bCs/>
          <w:color w:val="000000"/>
        </w:rPr>
        <w:t>clearly</w:t>
      </w:r>
      <w:r w:rsidR="00736581" w:rsidRPr="00EE6093">
        <w:rPr>
          <w:rFonts w:ascii="Arial" w:hAnsi="Arial" w:cs="Arial"/>
          <w:bCs/>
          <w:color w:val="000000" w:themeColor="text1"/>
        </w:rPr>
        <w:t xml:space="preserve"> </w:t>
      </w:r>
      <w:r w:rsidRPr="00EE6093">
        <w:rPr>
          <w:rFonts w:ascii="Arial" w:hAnsi="Arial" w:cs="Arial"/>
          <w:bCs/>
          <w:color w:val="000000" w:themeColor="text1"/>
        </w:rPr>
        <w:t xml:space="preserve">observed in </w:t>
      </w:r>
      <w:r w:rsidRPr="00EE6093">
        <w:rPr>
          <w:rFonts w:ascii="Arial" w:eastAsia="等线" w:hAnsi="Arial" w:cs="Arial"/>
          <w:bCs/>
          <w:color w:val="000000"/>
        </w:rPr>
        <w:t>the</w:t>
      </w:r>
      <w:r w:rsidRPr="00EE6093">
        <w:rPr>
          <w:rFonts w:ascii="Arial" w:hAnsi="Arial" w:cs="Arial"/>
          <w:color w:val="000000"/>
        </w:rPr>
        <w:t xml:space="preserve"> </w:t>
      </w:r>
      <w:r w:rsidRPr="00EE6093">
        <w:rPr>
          <w:rFonts w:ascii="Arial" w:hAnsi="Arial" w:cs="Arial"/>
          <w:bCs/>
          <w:color w:val="000000" w:themeColor="text1"/>
        </w:rPr>
        <w:t xml:space="preserve">KDM5C/YY1 overlapping region </w:t>
      </w:r>
      <w:r w:rsidRPr="00EE6093">
        <w:rPr>
          <w:rFonts w:ascii="Arial" w:hAnsi="Arial" w:cs="Arial"/>
          <w:bCs/>
        </w:rPr>
        <w:t>(Figure</w:t>
      </w:r>
      <w:r w:rsidRPr="00EE6093">
        <w:rPr>
          <w:rFonts w:ascii="Arial" w:hAnsi="Arial" w:cs="Arial"/>
          <w:b/>
          <w:bCs/>
          <w:color w:val="00B0F0"/>
        </w:rPr>
        <w:t xml:space="preserve"> 4B</w:t>
      </w:r>
      <w:r w:rsidRPr="00EE6093">
        <w:rPr>
          <w:rFonts w:ascii="Arial" w:hAnsi="Arial" w:cs="Arial"/>
          <w:bCs/>
        </w:rPr>
        <w:t>)</w:t>
      </w:r>
      <w:r w:rsidRPr="00EE6093">
        <w:rPr>
          <w:rFonts w:ascii="Arial" w:hAnsi="Arial" w:cs="Arial"/>
          <w:bCs/>
          <w:color w:val="000000" w:themeColor="text1"/>
        </w:rPr>
        <w:t xml:space="preserve">, but the opposite trend of YY1 recruitment was observed in KDM5C-depleted cells </w:t>
      </w:r>
      <w:r w:rsidRPr="00EE6093">
        <w:rPr>
          <w:rFonts w:ascii="Arial" w:hAnsi="Arial" w:cs="Arial"/>
          <w:bCs/>
        </w:rPr>
        <w:t>(Figure</w:t>
      </w:r>
      <w:r w:rsidRPr="00EE6093">
        <w:rPr>
          <w:rFonts w:ascii="Arial" w:eastAsia="等线" w:hAnsi="Arial" w:cs="Arial"/>
          <w:b/>
          <w:bCs/>
          <w:color w:val="00B0F0"/>
        </w:rPr>
        <w:t xml:space="preserve"> </w:t>
      </w:r>
      <w:r w:rsidRPr="00EE6093">
        <w:rPr>
          <w:rFonts w:ascii="Arial" w:hAnsi="Arial" w:cs="Arial"/>
          <w:b/>
          <w:bCs/>
          <w:color w:val="00B0F0"/>
        </w:rPr>
        <w:t>3C</w:t>
      </w:r>
      <w:r w:rsidRPr="00EE6093">
        <w:rPr>
          <w:rFonts w:ascii="Arial" w:hAnsi="Arial" w:cs="Arial"/>
          <w:bCs/>
        </w:rPr>
        <w:t>)</w:t>
      </w:r>
      <w:r w:rsidRPr="00EE6093">
        <w:rPr>
          <w:rFonts w:ascii="Arial" w:hAnsi="Arial" w:cs="Arial"/>
          <w:bCs/>
          <w:color w:val="000000" w:themeColor="text1"/>
        </w:rPr>
        <w:t>. To further understand the relationship between</w:t>
      </w:r>
      <w:r w:rsidRPr="00EE6093">
        <w:rPr>
          <w:rFonts w:ascii="Arial" w:hAnsi="Arial" w:cs="Arial" w:hint="eastAsia"/>
          <w:bCs/>
          <w:color w:val="000000" w:themeColor="text1"/>
        </w:rPr>
        <w:t xml:space="preserve"> </w:t>
      </w:r>
      <w:r w:rsidRPr="00EE6093">
        <w:rPr>
          <w:rFonts w:ascii="Arial" w:hAnsi="Arial" w:cs="Arial"/>
          <w:bCs/>
          <w:color w:val="000000" w:themeColor="text1"/>
        </w:rPr>
        <w:t xml:space="preserve">YY1 </w:t>
      </w:r>
      <w:r w:rsidRPr="00EE6093">
        <w:rPr>
          <w:rFonts w:ascii="Arial" w:hAnsi="Arial" w:cs="Arial" w:hint="eastAsia"/>
          <w:bCs/>
          <w:color w:val="000000" w:themeColor="text1"/>
        </w:rPr>
        <w:t>rec</w:t>
      </w:r>
      <w:r w:rsidRPr="00EE6093">
        <w:rPr>
          <w:rFonts w:ascii="Arial" w:hAnsi="Arial" w:cs="Arial"/>
          <w:bCs/>
          <w:color w:val="000000" w:themeColor="text1"/>
        </w:rPr>
        <w:t xml:space="preserve">ruitment and H3K4me3, we </w:t>
      </w:r>
      <w:r w:rsidRPr="00EE6093">
        <w:rPr>
          <w:rFonts w:ascii="Arial" w:hAnsi="Arial" w:cs="Arial" w:hint="eastAsia"/>
          <w:bCs/>
          <w:color w:val="000000" w:themeColor="text1"/>
        </w:rPr>
        <w:t>focused</w:t>
      </w:r>
      <w:r w:rsidRPr="00EE6093">
        <w:rPr>
          <w:rFonts w:ascii="Arial" w:hAnsi="Arial" w:cs="Arial"/>
          <w:bCs/>
          <w:color w:val="000000" w:themeColor="text1"/>
        </w:rPr>
        <w:t xml:space="preserve"> </w:t>
      </w:r>
      <w:r w:rsidRPr="00EE6093">
        <w:rPr>
          <w:rFonts w:ascii="Arial" w:hAnsi="Arial" w:cs="Arial" w:hint="eastAsia"/>
          <w:bCs/>
          <w:color w:val="000000" w:themeColor="text1"/>
        </w:rPr>
        <w:t>o</w:t>
      </w:r>
      <w:r w:rsidRPr="00EE6093">
        <w:rPr>
          <w:rFonts w:ascii="Arial" w:hAnsi="Arial" w:cs="Arial"/>
          <w:bCs/>
          <w:color w:val="000000" w:themeColor="text1"/>
        </w:rPr>
        <w:t xml:space="preserve">n </w:t>
      </w:r>
      <w:r w:rsidR="00736581" w:rsidRPr="00EE6093">
        <w:rPr>
          <w:rFonts w:ascii="Arial" w:hAnsi="Arial" w:cs="Arial"/>
          <w:bCs/>
          <w:color w:val="000000" w:themeColor="text1"/>
        </w:rPr>
        <w:t xml:space="preserve">the overlapping regions of </w:t>
      </w:r>
      <w:r w:rsidRPr="00EE6093">
        <w:rPr>
          <w:rFonts w:ascii="Arial" w:hAnsi="Arial" w:cs="Arial"/>
          <w:bCs/>
          <w:color w:val="000000" w:themeColor="text1"/>
        </w:rPr>
        <w:t xml:space="preserve">YY1 and H3K4me3 (n=11087), which were classified into </w:t>
      </w:r>
      <w:r w:rsidRPr="00EE6093">
        <w:rPr>
          <w:rFonts w:ascii="Arial" w:hAnsi="Arial" w:cs="Arial" w:hint="eastAsia"/>
          <w:bCs/>
          <w:color w:val="000000" w:themeColor="text1"/>
        </w:rPr>
        <w:t>KDM</w:t>
      </w:r>
      <w:r w:rsidRPr="00EE6093">
        <w:rPr>
          <w:rFonts w:ascii="Arial" w:hAnsi="Arial" w:cs="Arial"/>
          <w:bCs/>
          <w:color w:val="000000" w:themeColor="text1"/>
        </w:rPr>
        <w:t>5</w:t>
      </w:r>
      <w:r w:rsidRPr="00EE6093">
        <w:rPr>
          <w:rFonts w:ascii="Arial" w:hAnsi="Arial" w:cs="Arial" w:hint="eastAsia"/>
          <w:bCs/>
          <w:color w:val="000000" w:themeColor="text1"/>
        </w:rPr>
        <w:t>C</w:t>
      </w:r>
      <w:r w:rsidRPr="00EE6093">
        <w:rPr>
          <w:rFonts w:ascii="Arial" w:hAnsi="Arial" w:cs="Arial"/>
          <w:bCs/>
          <w:color w:val="000000" w:themeColor="text1"/>
        </w:rPr>
        <w:t xml:space="preserve"> </w:t>
      </w:r>
      <w:r w:rsidRPr="00EE6093">
        <w:rPr>
          <w:rFonts w:ascii="Arial" w:hAnsi="Arial" w:cs="Arial" w:hint="eastAsia"/>
          <w:bCs/>
          <w:color w:val="000000" w:themeColor="text1"/>
        </w:rPr>
        <w:t>demethylase</w:t>
      </w:r>
      <w:r w:rsidR="00DC3632" w:rsidRPr="00EE6093">
        <w:rPr>
          <w:rFonts w:ascii="Arial" w:hAnsi="Arial" w:cs="Arial"/>
          <w:bCs/>
          <w:color w:val="000000" w:themeColor="text1"/>
        </w:rPr>
        <w:t>-</w:t>
      </w:r>
      <w:r w:rsidRPr="00EE6093">
        <w:rPr>
          <w:rFonts w:ascii="Arial" w:hAnsi="Arial" w:cs="Arial"/>
          <w:bCs/>
          <w:color w:val="000000" w:themeColor="text1"/>
        </w:rPr>
        <w:t xml:space="preserve">dependent </w:t>
      </w:r>
      <w:r w:rsidRPr="00EE6093">
        <w:rPr>
          <w:rFonts w:ascii="Arial" w:hAnsi="Arial" w:cs="Arial" w:hint="eastAsia"/>
          <w:bCs/>
          <w:color w:val="000000" w:themeColor="text1"/>
        </w:rPr>
        <w:t>peaks</w:t>
      </w:r>
      <w:r w:rsidRPr="00EE6093">
        <w:rPr>
          <w:rFonts w:ascii="Arial" w:hAnsi="Arial" w:cs="Arial"/>
          <w:bCs/>
          <w:color w:val="000000" w:themeColor="text1"/>
        </w:rPr>
        <w:t xml:space="preserve"> (n=9943) and </w:t>
      </w:r>
      <w:r w:rsidRPr="00EE6093">
        <w:rPr>
          <w:rFonts w:ascii="Arial" w:hAnsi="Arial" w:cs="Arial" w:hint="eastAsia"/>
          <w:bCs/>
          <w:color w:val="000000" w:themeColor="text1"/>
        </w:rPr>
        <w:t>KDM</w:t>
      </w:r>
      <w:r w:rsidRPr="00EE6093">
        <w:rPr>
          <w:rFonts w:ascii="Arial" w:hAnsi="Arial" w:cs="Arial"/>
          <w:bCs/>
          <w:color w:val="000000" w:themeColor="text1"/>
        </w:rPr>
        <w:t>5</w:t>
      </w:r>
      <w:r w:rsidRPr="00EE6093">
        <w:rPr>
          <w:rFonts w:ascii="Arial" w:hAnsi="Arial" w:cs="Arial" w:hint="eastAsia"/>
          <w:bCs/>
          <w:color w:val="000000" w:themeColor="text1"/>
        </w:rPr>
        <w:t>C</w:t>
      </w:r>
      <w:r w:rsidRPr="00EE6093">
        <w:rPr>
          <w:rFonts w:ascii="Arial" w:hAnsi="Arial" w:cs="Arial"/>
          <w:bCs/>
          <w:color w:val="000000" w:themeColor="text1"/>
        </w:rPr>
        <w:t xml:space="preserve"> </w:t>
      </w:r>
      <w:r w:rsidRPr="00EE6093">
        <w:rPr>
          <w:rFonts w:ascii="Arial" w:hAnsi="Arial" w:cs="Arial" w:hint="eastAsia"/>
          <w:bCs/>
          <w:color w:val="000000" w:themeColor="text1"/>
        </w:rPr>
        <w:t>demethylase</w:t>
      </w:r>
      <w:r w:rsidR="00DC3632" w:rsidRPr="00EE6093">
        <w:rPr>
          <w:rFonts w:ascii="Arial" w:hAnsi="Arial" w:cs="Arial"/>
          <w:bCs/>
          <w:color w:val="000000" w:themeColor="text1"/>
        </w:rPr>
        <w:t>-</w:t>
      </w:r>
      <w:r w:rsidRPr="00EE6093">
        <w:rPr>
          <w:rFonts w:ascii="Arial" w:hAnsi="Arial" w:cs="Arial"/>
          <w:bCs/>
          <w:color w:val="000000" w:themeColor="text1"/>
        </w:rPr>
        <w:t xml:space="preserve">independent </w:t>
      </w:r>
      <w:r w:rsidRPr="00EE6093">
        <w:rPr>
          <w:rFonts w:ascii="Arial" w:hAnsi="Arial" w:cs="Arial" w:hint="eastAsia"/>
          <w:bCs/>
          <w:color w:val="000000" w:themeColor="text1"/>
        </w:rPr>
        <w:t>peaks</w:t>
      </w:r>
      <w:r w:rsidRPr="00EE6093">
        <w:rPr>
          <w:rFonts w:ascii="Arial" w:hAnsi="Arial" w:cs="Arial"/>
          <w:bCs/>
          <w:color w:val="000000" w:themeColor="text1"/>
        </w:rPr>
        <w:t xml:space="preserve"> (n=1144), </w:t>
      </w:r>
      <w:r w:rsidR="00DC3632" w:rsidRPr="00EE6093">
        <w:rPr>
          <w:rFonts w:ascii="Arial" w:hAnsi="Arial" w:cs="Arial"/>
          <w:bCs/>
          <w:color w:val="000000" w:themeColor="text1"/>
        </w:rPr>
        <w:t xml:space="preserve">as </w:t>
      </w:r>
      <w:r w:rsidRPr="00EE6093">
        <w:rPr>
          <w:rFonts w:ascii="Arial" w:hAnsi="Arial" w:cs="Arial"/>
          <w:bCs/>
          <w:color w:val="000000" w:themeColor="text1"/>
        </w:rPr>
        <w:t>shown in</w:t>
      </w:r>
      <w:r w:rsidRPr="00EE6093">
        <w:rPr>
          <w:rFonts w:ascii="Arial" w:hAnsi="Arial" w:cs="Arial"/>
          <w:bCs/>
        </w:rPr>
        <w:t xml:space="preserve"> Figure</w:t>
      </w:r>
      <w:r w:rsidRPr="00EE6093">
        <w:rPr>
          <w:rFonts w:ascii="Arial" w:hAnsi="Arial" w:cs="Arial"/>
          <w:b/>
          <w:bCs/>
          <w:color w:val="00B0F0"/>
        </w:rPr>
        <w:t xml:space="preserve"> 4C</w:t>
      </w:r>
      <w:r w:rsidRPr="00EE6093">
        <w:rPr>
          <w:rFonts w:ascii="Arial" w:hAnsi="Arial" w:cs="Arial"/>
          <w:bCs/>
        </w:rPr>
        <w:t>.</w:t>
      </w:r>
      <w:r w:rsidRPr="00EE6093">
        <w:rPr>
          <w:rFonts w:ascii="Arial" w:hAnsi="Arial" w:cs="Arial"/>
          <w:bCs/>
          <w:color w:val="000000" w:themeColor="text1"/>
        </w:rPr>
        <w:t xml:space="preserve"> Reduced YY1 </w:t>
      </w:r>
      <w:proofErr w:type="spellStart"/>
      <w:r w:rsidRPr="00EE6093">
        <w:rPr>
          <w:rFonts w:ascii="Arial" w:hAnsi="Arial" w:cs="Arial"/>
          <w:bCs/>
          <w:color w:val="000000" w:themeColor="text1"/>
        </w:rPr>
        <w:t>ChIP-seq</w:t>
      </w:r>
      <w:proofErr w:type="spellEnd"/>
      <w:r w:rsidRPr="00EE6093">
        <w:rPr>
          <w:rFonts w:ascii="Arial" w:hAnsi="Arial" w:cs="Arial"/>
          <w:bCs/>
          <w:color w:val="000000" w:themeColor="text1"/>
        </w:rPr>
        <w:t xml:space="preserve"> signals were observed in almost all </w:t>
      </w:r>
      <w:r w:rsidR="00004820" w:rsidRPr="00EE6093">
        <w:rPr>
          <w:rFonts w:ascii="Arial" w:hAnsi="Arial" w:cs="Arial"/>
          <w:bCs/>
          <w:color w:val="000000" w:themeColor="text1"/>
        </w:rPr>
        <w:t xml:space="preserve">of </w:t>
      </w:r>
      <w:r w:rsidRPr="00EE6093">
        <w:rPr>
          <w:rFonts w:ascii="Arial" w:hAnsi="Arial" w:cs="Arial"/>
          <w:bCs/>
          <w:color w:val="000000" w:themeColor="text1"/>
        </w:rPr>
        <w:t xml:space="preserve">the </w:t>
      </w:r>
      <w:r w:rsidR="00004820" w:rsidRPr="00EE6093">
        <w:rPr>
          <w:rFonts w:ascii="Arial" w:hAnsi="Arial" w:cs="Arial"/>
          <w:bCs/>
          <w:color w:val="000000" w:themeColor="text1"/>
        </w:rPr>
        <w:t xml:space="preserve">overlapping </w:t>
      </w:r>
      <w:r w:rsidRPr="00EE6093">
        <w:rPr>
          <w:rFonts w:ascii="Arial" w:hAnsi="Arial" w:cs="Arial"/>
          <w:bCs/>
          <w:color w:val="000000" w:themeColor="text1"/>
        </w:rPr>
        <w:t>YY1 and H3K4me3 regions</w:t>
      </w:r>
      <w:r w:rsidRPr="00EE6093">
        <w:rPr>
          <w:rFonts w:ascii="Arial" w:hAnsi="Arial" w:cs="Arial"/>
          <w:bCs/>
        </w:rPr>
        <w:t xml:space="preserve"> (Figure</w:t>
      </w:r>
      <w:r w:rsidRPr="00EE6093">
        <w:rPr>
          <w:rFonts w:ascii="Arial" w:hAnsi="Arial" w:cs="Arial"/>
          <w:b/>
          <w:bCs/>
          <w:color w:val="00B0F0"/>
        </w:rPr>
        <w:t xml:space="preserve"> 4D-E</w:t>
      </w:r>
      <w:r w:rsidRPr="00EE6093">
        <w:rPr>
          <w:rFonts w:ascii="Arial" w:hAnsi="Arial" w:cs="Arial"/>
          <w:bCs/>
        </w:rPr>
        <w:t>)</w:t>
      </w:r>
      <w:r w:rsidRPr="00EE6093">
        <w:rPr>
          <w:rFonts w:ascii="Arial" w:hAnsi="Arial" w:cs="Arial"/>
          <w:bCs/>
          <w:color w:val="000000" w:themeColor="text1"/>
        </w:rPr>
        <w:t xml:space="preserve">, regardless of the effect of KDM5C on H3K4me3 intensity. We therefore hypothesized that an intact KDM5C </w:t>
      </w:r>
      <w:proofErr w:type="spellStart"/>
      <w:r w:rsidRPr="00EE6093">
        <w:rPr>
          <w:rFonts w:ascii="Arial" w:hAnsi="Arial" w:cs="Arial"/>
          <w:bCs/>
          <w:color w:val="000000" w:themeColor="text1"/>
        </w:rPr>
        <w:t>JmjC</w:t>
      </w:r>
      <w:proofErr w:type="spellEnd"/>
      <w:r w:rsidRPr="00EE6093">
        <w:rPr>
          <w:rFonts w:ascii="Arial" w:hAnsi="Arial" w:cs="Arial"/>
          <w:bCs/>
          <w:color w:val="000000" w:themeColor="text1"/>
        </w:rPr>
        <w:t xml:space="preserve"> domain, rather </w:t>
      </w:r>
      <w:r w:rsidR="00004820" w:rsidRPr="00EE6093">
        <w:rPr>
          <w:rFonts w:ascii="Arial" w:hAnsi="Arial" w:cs="Arial"/>
          <w:bCs/>
          <w:color w:val="000000" w:themeColor="text1"/>
        </w:rPr>
        <w:t xml:space="preserve">than </w:t>
      </w:r>
      <w:r w:rsidRPr="00EE6093">
        <w:rPr>
          <w:rFonts w:ascii="Arial" w:hAnsi="Arial" w:cs="Arial"/>
          <w:bCs/>
          <w:color w:val="000000" w:themeColor="text1"/>
        </w:rPr>
        <w:t>KDM5C histone demethylase activity, is essential for YY1 recruitment.</w:t>
      </w:r>
    </w:p>
    <w:p w14:paraId="3717972F" w14:textId="5126B82E" w:rsidR="00DB4631" w:rsidRPr="00EE6093" w:rsidRDefault="00A10DBA">
      <w:pPr>
        <w:spacing w:line="480" w:lineRule="auto"/>
        <w:rPr>
          <w:rFonts w:ascii="Arial" w:hAnsi="Arial" w:cs="Arial"/>
          <w:b/>
          <w:bCs/>
          <w:color w:val="FF0000"/>
        </w:rPr>
      </w:pPr>
      <w:r w:rsidRPr="00EE6093">
        <w:rPr>
          <w:rFonts w:ascii="Arial" w:hAnsi="Arial" w:cs="Arial"/>
          <w:bCs/>
          <w:color w:val="000000" w:themeColor="text1"/>
        </w:rPr>
        <w:t xml:space="preserve">To further explore the mechanism underlying </w:t>
      </w:r>
      <w:r w:rsidR="00004820" w:rsidRPr="00EE6093">
        <w:rPr>
          <w:rFonts w:ascii="Arial" w:hAnsi="Arial" w:cs="Arial"/>
          <w:bCs/>
          <w:color w:val="000000" w:themeColor="text1"/>
        </w:rPr>
        <w:t xml:space="preserve">the effects of </w:t>
      </w:r>
      <w:r w:rsidRPr="00EE6093">
        <w:rPr>
          <w:rFonts w:ascii="Arial" w:hAnsi="Arial" w:cs="Arial"/>
          <w:bCs/>
          <w:color w:val="000000" w:themeColor="text1"/>
        </w:rPr>
        <w:t xml:space="preserve">KDM5C, we evaluated the interaction between KDM5C-H514A and YY1 and found that the mutation </w:t>
      </w:r>
      <w:r w:rsidRPr="00EE6093">
        <w:rPr>
          <w:rFonts w:ascii="Arial" w:eastAsia="等线" w:hAnsi="Arial" w:cs="Arial"/>
          <w:bCs/>
          <w:color w:val="000000"/>
        </w:rPr>
        <w:t>did</w:t>
      </w:r>
      <w:r w:rsidRPr="00EE6093">
        <w:rPr>
          <w:rFonts w:ascii="Arial" w:hAnsi="Arial" w:cs="Arial"/>
          <w:bCs/>
          <w:color w:val="000000" w:themeColor="text1"/>
        </w:rPr>
        <w:t xml:space="preserve"> not influence their interaction </w:t>
      </w:r>
      <w:r w:rsidRPr="00EE6093">
        <w:rPr>
          <w:rFonts w:ascii="Arial" w:hAnsi="Arial" w:cs="Arial"/>
          <w:bCs/>
        </w:rPr>
        <w:t xml:space="preserve">(Figure </w:t>
      </w:r>
      <w:r w:rsidRPr="00EE6093">
        <w:rPr>
          <w:rFonts w:ascii="Arial" w:hAnsi="Arial" w:cs="Arial"/>
          <w:b/>
          <w:bCs/>
          <w:color w:val="00B0F0"/>
        </w:rPr>
        <w:t>EV3</w:t>
      </w:r>
      <w:r w:rsidRPr="00EE6093">
        <w:rPr>
          <w:rFonts w:ascii="Arial" w:hAnsi="Arial" w:cs="Arial"/>
          <w:bCs/>
        </w:rPr>
        <w:t>)</w:t>
      </w:r>
      <w:r w:rsidRPr="00EE6093">
        <w:rPr>
          <w:rFonts w:ascii="Arial" w:hAnsi="Arial" w:cs="Arial"/>
          <w:bCs/>
          <w:color w:val="000000" w:themeColor="text1"/>
        </w:rPr>
        <w:t xml:space="preserve">, indicating that the effect of KDM5C-H514A on YY1 chromatin recruitment was unlikely </w:t>
      </w:r>
      <w:r w:rsidR="008E6E0A" w:rsidRPr="00EE6093">
        <w:rPr>
          <w:rFonts w:ascii="Arial" w:hAnsi="Arial" w:cs="Arial"/>
          <w:bCs/>
          <w:color w:val="000000" w:themeColor="text1"/>
        </w:rPr>
        <w:t xml:space="preserve">to be </w:t>
      </w:r>
      <w:r w:rsidRPr="00EE6093">
        <w:rPr>
          <w:rFonts w:ascii="Arial" w:hAnsi="Arial" w:cs="Arial"/>
          <w:bCs/>
          <w:color w:val="000000" w:themeColor="text1"/>
        </w:rPr>
        <w:t xml:space="preserve">caused by disrupted protein binding activity. Because the catalytic composite </w:t>
      </w:r>
      <w:proofErr w:type="spellStart"/>
      <w:r w:rsidRPr="00EE6093">
        <w:rPr>
          <w:rFonts w:ascii="Arial" w:hAnsi="Arial" w:cs="Arial"/>
          <w:bCs/>
          <w:color w:val="000000" w:themeColor="text1"/>
        </w:rPr>
        <w:t>JmjN</w:t>
      </w:r>
      <w:proofErr w:type="spellEnd"/>
      <w:r w:rsidRPr="00EE6093">
        <w:rPr>
          <w:rFonts w:ascii="Arial" w:hAnsi="Arial" w:cs="Arial"/>
          <w:bCs/>
          <w:color w:val="000000" w:themeColor="text1"/>
        </w:rPr>
        <w:t>/C domain binds the substrate H3 tail harboring methylated H3K4 and</w:t>
      </w:r>
      <w:r w:rsidRPr="00EE6093">
        <w:rPr>
          <w:rFonts w:ascii="Arial" w:hAnsi="Arial" w:cs="Arial"/>
          <w:color w:val="000000"/>
        </w:rPr>
        <w:t xml:space="preserve"> since </w:t>
      </w:r>
      <w:r w:rsidRPr="00EE6093">
        <w:rPr>
          <w:rFonts w:ascii="Arial" w:eastAsia="等线" w:hAnsi="Arial" w:cs="Arial"/>
          <w:bCs/>
          <w:color w:val="000000"/>
        </w:rPr>
        <w:t>a</w:t>
      </w:r>
      <w:r w:rsidRPr="00EE6093">
        <w:rPr>
          <w:rFonts w:ascii="Arial" w:hAnsi="Arial" w:cs="Arial"/>
          <w:bCs/>
          <w:color w:val="000000" w:themeColor="text1"/>
        </w:rPr>
        <w:t xml:space="preserve"> previous study </w:t>
      </w:r>
      <w:r w:rsidR="008D1517" w:rsidRPr="00EE6093">
        <w:rPr>
          <w:rFonts w:ascii="Arial" w:hAnsi="Arial" w:cs="Arial"/>
          <w:bCs/>
          <w:color w:val="000000" w:themeColor="text1"/>
        </w:rPr>
        <w:t>revealed</w:t>
      </w:r>
      <w:r w:rsidRPr="00EE6093">
        <w:rPr>
          <w:rFonts w:ascii="Arial" w:hAnsi="Arial" w:cs="Arial"/>
          <w:bCs/>
          <w:color w:val="000000" w:themeColor="text1"/>
        </w:rPr>
        <w:t xml:space="preserve"> that none of the KDM5C PHD </w:t>
      </w:r>
      <w:r w:rsidRPr="00EE6093">
        <w:rPr>
          <w:rFonts w:ascii="Arial" w:eastAsia="等线" w:hAnsi="Arial" w:cs="Arial"/>
          <w:bCs/>
          <w:color w:val="000000"/>
        </w:rPr>
        <w:t>domains</w:t>
      </w:r>
      <w:r w:rsidRPr="00EE6093">
        <w:rPr>
          <w:rFonts w:ascii="Arial" w:hAnsi="Arial" w:cs="Arial"/>
          <w:bCs/>
          <w:color w:val="000000" w:themeColor="text1"/>
        </w:rPr>
        <w:t xml:space="preserve"> exhibited strong binding affinity for </w:t>
      </w:r>
      <w:proofErr w:type="spellStart"/>
      <w:r w:rsidRPr="00EE6093">
        <w:rPr>
          <w:rFonts w:ascii="Arial" w:hAnsi="Arial" w:cs="Arial"/>
          <w:bCs/>
          <w:color w:val="000000" w:themeColor="text1"/>
        </w:rPr>
        <w:t>unmethylated</w:t>
      </w:r>
      <w:proofErr w:type="spellEnd"/>
      <w:r w:rsidRPr="00EE6093">
        <w:rPr>
          <w:rFonts w:ascii="Arial" w:hAnsi="Arial" w:cs="Arial"/>
          <w:bCs/>
          <w:color w:val="000000" w:themeColor="text1"/>
        </w:rPr>
        <w:t xml:space="preserve"> or methylated histones</w:t>
      </w:r>
      <w:r w:rsidRPr="00EE6093">
        <w:rPr>
          <w:rFonts w:ascii="Arial" w:hAnsi="Arial" w:cs="Arial"/>
          <w:bCs/>
          <w:color w:val="000000" w:themeColor="text1"/>
        </w:rPr>
        <w:fldChar w:fldCharType="begin">
          <w:fldData xml:space="preserve">PEVuZE5vdGU+PENpdGU+PEF1dGhvcj5Jd2FzZTwvQXV0aG9yPjxZZWFyPjIwMDc8L1llYXI+PFJl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</w:fldData>
        </w:fldChar>
      </w:r>
      <w:r w:rsidRPr="00EE6093">
        <w:rPr>
          <w:rFonts w:ascii="Arial" w:hAnsi="Arial" w:cs="Arial" w:hint="eastAsia"/>
          <w:bCs/>
          <w:color w:val="000000" w:themeColor="text1"/>
        </w:rPr>
        <w:instrText xml:space="preserve"> ADDIN EN.CITE </w:instrText>
      </w:r>
      <w:r w:rsidRPr="00EE6093">
        <w:rPr>
          <w:rFonts w:ascii="Arial" w:hAnsi="Arial" w:cs="Arial" w:hint="eastAsia"/>
          <w:bCs/>
          <w:color w:val="000000" w:themeColor="text1"/>
        </w:rPr>
        <w:fldChar w:fldCharType="begin">
          <w:fldData xml:space="preserve">PEVuZE5vdGU+PENpdGU+PEF1dGhvcj5Jd2FzZTwvQXV0aG9yPjxZZWFyPjIwMDc8L1llYXI+PFJl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</w:fldData>
        </w:fldChar>
      </w:r>
      <w:r w:rsidRPr="00EE6093">
        <w:rPr>
          <w:rFonts w:ascii="Arial" w:hAnsi="Arial" w:cs="Arial" w:hint="eastAsia"/>
          <w:bCs/>
          <w:color w:val="000000" w:themeColor="text1"/>
        </w:rPr>
        <w:instrText xml:space="preserve"> ADDIN EN.CITE.DATA </w:instrText>
      </w:r>
      <w:r w:rsidRPr="00EE6093">
        <w:rPr>
          <w:rFonts w:ascii="Arial" w:hAnsi="Arial" w:cs="Arial" w:hint="eastAsia"/>
          <w:bCs/>
          <w:color w:val="000000" w:themeColor="text1"/>
        </w:rPr>
      </w:r>
      <w:r w:rsidRPr="00EE6093">
        <w:rPr>
          <w:rFonts w:ascii="Arial" w:hAnsi="Arial" w:cs="Arial" w:hint="eastAsia"/>
          <w:bCs/>
          <w:color w:val="000000" w:themeColor="text1"/>
        </w:rPr>
        <w:fldChar w:fldCharType="end"/>
      </w:r>
      <w:r w:rsidRPr="00EE6093">
        <w:rPr>
          <w:rFonts w:ascii="Arial" w:hAnsi="Arial" w:cs="Arial"/>
          <w:bCs/>
          <w:color w:val="000000" w:themeColor="text1"/>
        </w:rPr>
      </w:r>
      <w:r w:rsidRPr="00EE6093">
        <w:rPr>
          <w:rFonts w:ascii="Arial" w:hAnsi="Arial" w:cs="Arial"/>
          <w:bCs/>
          <w:color w:val="000000" w:themeColor="text1"/>
        </w:rPr>
        <w:fldChar w:fldCharType="separate"/>
      </w:r>
      <w:r w:rsidRPr="00EE6093">
        <w:rPr>
          <w:rFonts w:ascii="Arial" w:hAnsi="Arial" w:cs="Arial" w:hint="eastAsia"/>
          <w:bCs/>
          <w:color w:val="000000" w:themeColor="text1"/>
        </w:rPr>
        <w:t>(Iwase</w:t>
      </w:r>
      <w:r w:rsidRPr="00EE6093">
        <w:rPr>
          <w:rFonts w:ascii="Arial" w:hAnsi="Arial" w:cs="Arial" w:hint="eastAsia"/>
          <w:bCs/>
          <w:i/>
          <w:color w:val="000000" w:themeColor="text1"/>
        </w:rPr>
        <w:t xml:space="preserve"> et al</w:t>
      </w:r>
      <w:r w:rsidRPr="00EE6093">
        <w:rPr>
          <w:rFonts w:ascii="Arial" w:hAnsi="Arial" w:cs="Arial" w:hint="eastAsia"/>
          <w:bCs/>
          <w:color w:val="000000" w:themeColor="text1"/>
        </w:rPr>
        <w:t>, 2007)</w:t>
      </w:r>
      <w:r w:rsidRPr="00EE6093">
        <w:rPr>
          <w:rFonts w:ascii="Arial" w:hAnsi="Arial" w:cs="Arial"/>
          <w:bCs/>
          <w:color w:val="000000" w:themeColor="text1"/>
        </w:rPr>
        <w:fldChar w:fldCharType="end"/>
      </w:r>
      <w:r w:rsidRPr="00EE6093">
        <w:rPr>
          <w:rFonts w:ascii="Arial" w:hAnsi="Arial" w:cs="Arial"/>
          <w:bCs/>
          <w:color w:val="000000" w:themeColor="text1"/>
        </w:rPr>
        <w:t xml:space="preserve">, we speculated that the replacement of the histidine residue at position 514 with an alanine residue destroyed the integrity </w:t>
      </w:r>
      <w:r w:rsidRPr="00EE6093">
        <w:rPr>
          <w:rFonts w:ascii="Arial" w:eastAsia="等线" w:hAnsi="Arial" w:cs="Arial"/>
          <w:bCs/>
          <w:color w:val="000000"/>
        </w:rPr>
        <w:t xml:space="preserve">of the </w:t>
      </w:r>
      <w:proofErr w:type="spellStart"/>
      <w:r w:rsidRPr="00EE6093">
        <w:rPr>
          <w:rFonts w:ascii="Arial" w:hAnsi="Arial" w:cs="Arial"/>
          <w:bCs/>
          <w:color w:val="000000" w:themeColor="text1"/>
        </w:rPr>
        <w:t>JmjN</w:t>
      </w:r>
      <w:proofErr w:type="spellEnd"/>
      <w:r w:rsidRPr="00EE6093">
        <w:rPr>
          <w:rFonts w:ascii="Arial" w:hAnsi="Arial" w:cs="Arial"/>
          <w:bCs/>
          <w:color w:val="000000" w:themeColor="text1"/>
        </w:rPr>
        <w:t>/C domain and influenced the chromatin</w:t>
      </w:r>
      <w:r w:rsidR="008D1517" w:rsidRPr="00EE6093">
        <w:rPr>
          <w:rFonts w:ascii="Arial" w:hAnsi="Arial" w:cs="Arial"/>
          <w:bCs/>
          <w:color w:val="000000" w:themeColor="text1"/>
        </w:rPr>
        <w:t>-</w:t>
      </w:r>
      <w:r w:rsidRPr="00EE6093">
        <w:rPr>
          <w:rFonts w:ascii="Arial" w:hAnsi="Arial" w:cs="Arial"/>
          <w:bCs/>
          <w:color w:val="000000" w:themeColor="text1"/>
        </w:rPr>
        <w:t xml:space="preserve">binding activity of KDM5C. To test </w:t>
      </w:r>
      <w:r w:rsidRPr="00EE6093">
        <w:rPr>
          <w:rFonts w:ascii="Arial" w:eastAsia="等线" w:hAnsi="Arial" w:cs="Arial"/>
          <w:bCs/>
          <w:color w:val="000000"/>
        </w:rPr>
        <w:t>this</w:t>
      </w:r>
      <w:r w:rsidRPr="00EE6093">
        <w:rPr>
          <w:rFonts w:ascii="Arial" w:hAnsi="Arial" w:cs="Arial"/>
          <w:bCs/>
          <w:color w:val="000000" w:themeColor="text1"/>
        </w:rPr>
        <w:t xml:space="preserve"> hypothesis, we expressed KDM5C-WT or KDM5C-H514A in HEK293T cells and isolated chromatin</w:t>
      </w:r>
      <w:r w:rsidRPr="00EE6093">
        <w:rPr>
          <w:rFonts w:ascii="Arial" w:eastAsia="等线" w:hAnsi="Arial" w:cs="Arial"/>
          <w:bCs/>
          <w:color w:val="000000"/>
        </w:rPr>
        <w:t>-</w:t>
      </w:r>
      <w:r w:rsidRPr="00EE6093">
        <w:rPr>
          <w:rFonts w:ascii="Arial" w:hAnsi="Arial" w:cs="Arial"/>
          <w:bCs/>
          <w:color w:val="000000" w:themeColor="text1"/>
        </w:rPr>
        <w:t xml:space="preserve">bound proteins. Interestingly, although the protein </w:t>
      </w:r>
      <w:r w:rsidRPr="00EE6093">
        <w:rPr>
          <w:rFonts w:ascii="Arial" w:eastAsia="等线" w:hAnsi="Arial" w:cs="Arial"/>
          <w:bCs/>
          <w:color w:val="000000"/>
        </w:rPr>
        <w:t xml:space="preserve">levels </w:t>
      </w:r>
      <w:r w:rsidRPr="00EE6093">
        <w:rPr>
          <w:rFonts w:ascii="Arial" w:hAnsi="Arial" w:cs="Arial"/>
          <w:bCs/>
          <w:color w:val="000000" w:themeColor="text1"/>
        </w:rPr>
        <w:t xml:space="preserve">in whole-cell </w:t>
      </w:r>
      <w:r w:rsidRPr="00EE6093">
        <w:rPr>
          <w:rFonts w:ascii="Arial" w:eastAsia="等线" w:hAnsi="Arial" w:cs="Arial"/>
          <w:bCs/>
          <w:color w:val="000000"/>
        </w:rPr>
        <w:t>lysates were</w:t>
      </w:r>
      <w:r w:rsidRPr="00EE6093">
        <w:rPr>
          <w:rFonts w:ascii="Arial" w:hAnsi="Arial" w:cs="Arial"/>
          <w:bCs/>
          <w:color w:val="000000" w:themeColor="text1"/>
        </w:rPr>
        <w:t xml:space="preserve"> indistinguishable, H154A exhibited </w:t>
      </w:r>
      <w:r w:rsidRPr="00EE6093">
        <w:rPr>
          <w:rFonts w:ascii="Arial" w:eastAsia="等线" w:hAnsi="Arial" w:cs="Arial"/>
          <w:bCs/>
          <w:color w:val="000000"/>
        </w:rPr>
        <w:t>obviously</w:t>
      </w:r>
      <w:r w:rsidRPr="00EE6093">
        <w:rPr>
          <w:rFonts w:ascii="Arial" w:hAnsi="Arial" w:cs="Arial"/>
          <w:bCs/>
          <w:color w:val="000000" w:themeColor="text1"/>
        </w:rPr>
        <w:t xml:space="preserve"> reduced </w:t>
      </w:r>
      <w:r w:rsidRPr="00EE6093">
        <w:rPr>
          <w:rFonts w:ascii="Arial" w:hAnsi="Arial" w:cs="Arial"/>
          <w:bCs/>
          <w:color w:val="000000" w:themeColor="text1"/>
        </w:rPr>
        <w:lastRenderedPageBreak/>
        <w:t xml:space="preserve">chromatin-binding capacity </w:t>
      </w:r>
      <w:r w:rsidRPr="00EE6093">
        <w:rPr>
          <w:rFonts w:ascii="Arial" w:hAnsi="Arial" w:cs="Arial"/>
          <w:bCs/>
        </w:rPr>
        <w:t>(Figure</w:t>
      </w:r>
      <w:r w:rsidRPr="00EE6093">
        <w:rPr>
          <w:rFonts w:ascii="Arial" w:hAnsi="Arial" w:cs="Arial"/>
          <w:b/>
          <w:bCs/>
          <w:color w:val="00B0F0"/>
        </w:rPr>
        <w:t xml:space="preserve"> 4F</w:t>
      </w:r>
      <w:r w:rsidRPr="00EE6093">
        <w:rPr>
          <w:rFonts w:ascii="Arial" w:hAnsi="Arial" w:cs="Arial"/>
          <w:bCs/>
        </w:rPr>
        <w:t>)</w:t>
      </w:r>
      <w:r w:rsidRPr="00EE6093">
        <w:rPr>
          <w:rFonts w:ascii="Arial" w:hAnsi="Arial" w:cs="Arial"/>
          <w:bCs/>
          <w:color w:val="000000" w:themeColor="text1"/>
        </w:rPr>
        <w:t xml:space="preserve">, which might help explain </w:t>
      </w:r>
      <w:r w:rsidR="008D1517" w:rsidRPr="00EE6093">
        <w:rPr>
          <w:rFonts w:ascii="Arial" w:hAnsi="Arial" w:cs="Arial"/>
          <w:bCs/>
          <w:color w:val="000000" w:themeColor="text1"/>
        </w:rPr>
        <w:t>why</w:t>
      </w:r>
      <w:r w:rsidRPr="00EE6093">
        <w:rPr>
          <w:rFonts w:ascii="Arial" w:hAnsi="Arial" w:cs="Arial"/>
          <w:bCs/>
          <w:color w:val="000000" w:themeColor="text1"/>
        </w:rPr>
        <w:t xml:space="preserve"> KDM5C-H514A failed to recruit YY1 to chromatin. In addition, tumor cell proliferation </w:t>
      </w:r>
      <w:r w:rsidR="001D54B6" w:rsidRPr="00EE6093">
        <w:rPr>
          <w:rFonts w:ascii="Arial" w:hAnsi="Arial" w:cs="Arial"/>
          <w:bCs/>
          <w:color w:val="000000" w:themeColor="text1"/>
        </w:rPr>
        <w:t>was</w:t>
      </w:r>
      <w:r w:rsidRPr="00EE6093">
        <w:rPr>
          <w:rFonts w:ascii="Arial" w:hAnsi="Arial" w:cs="Arial" w:hint="eastAsia"/>
          <w:bCs/>
          <w:color w:val="000000" w:themeColor="text1"/>
        </w:rPr>
        <w:t xml:space="preserve"> </w:t>
      </w:r>
      <w:r w:rsidRPr="00EE6093">
        <w:rPr>
          <w:rFonts w:ascii="Arial" w:hAnsi="Arial" w:cs="Arial"/>
          <w:bCs/>
          <w:color w:val="000000" w:themeColor="text1"/>
        </w:rPr>
        <w:t>markedly inhibited only when both of KDM5C and YY1</w:t>
      </w:r>
      <w:r w:rsidR="00D95D72" w:rsidRPr="00EE6093">
        <w:rPr>
          <w:rFonts w:ascii="Arial" w:hAnsi="Arial" w:cs="Arial"/>
          <w:bCs/>
          <w:color w:val="000000" w:themeColor="text1"/>
        </w:rPr>
        <w:t xml:space="preserve"> were depleted</w:t>
      </w:r>
      <w:r w:rsidRPr="00EE6093">
        <w:rPr>
          <w:rFonts w:ascii="Arial" w:hAnsi="Arial" w:cs="Arial"/>
          <w:bCs/>
          <w:color w:val="000000" w:themeColor="text1"/>
        </w:rPr>
        <w:t xml:space="preserve"> in </w:t>
      </w:r>
      <w:r w:rsidR="00D95D72" w:rsidRPr="00EE6093">
        <w:rPr>
          <w:rFonts w:ascii="Arial" w:hAnsi="Arial" w:cs="Arial"/>
          <w:bCs/>
          <w:color w:val="000000" w:themeColor="text1"/>
        </w:rPr>
        <w:t xml:space="preserve">the </w:t>
      </w:r>
      <w:r w:rsidRPr="00EE6093">
        <w:rPr>
          <w:rFonts w:ascii="Arial" w:hAnsi="Arial" w:cs="Arial"/>
          <w:bCs/>
          <w:color w:val="000000" w:themeColor="text1"/>
        </w:rPr>
        <w:t>KDM5C</w:t>
      </w:r>
      <w:r w:rsidRPr="00EE6093">
        <w:rPr>
          <w:rFonts w:ascii="Arial" w:eastAsia="等线" w:hAnsi="Arial" w:cs="Arial"/>
          <w:bCs/>
          <w:color w:val="000000"/>
        </w:rPr>
        <w:t>-</w:t>
      </w:r>
      <w:r w:rsidRPr="00EE6093">
        <w:rPr>
          <w:rFonts w:ascii="Arial" w:hAnsi="Arial" w:cs="Arial"/>
          <w:bCs/>
          <w:color w:val="000000" w:themeColor="text1"/>
        </w:rPr>
        <w:t>proficient tumor cell</w:t>
      </w:r>
      <w:r w:rsidR="00D95D72" w:rsidRPr="00EE6093">
        <w:rPr>
          <w:rFonts w:ascii="Arial" w:hAnsi="Arial" w:cs="Arial"/>
          <w:bCs/>
          <w:color w:val="000000" w:themeColor="text1"/>
        </w:rPr>
        <w:t>s</w:t>
      </w:r>
      <w:r w:rsidRPr="00EE6093">
        <w:rPr>
          <w:rFonts w:ascii="Arial" w:hAnsi="Arial" w:cs="Arial"/>
          <w:bCs/>
          <w:color w:val="000000" w:themeColor="text1"/>
        </w:rPr>
        <w:t xml:space="preserve"> ACHN and 769-P </w:t>
      </w:r>
      <w:r w:rsidRPr="00EE6093">
        <w:rPr>
          <w:rFonts w:ascii="Arial" w:hAnsi="Arial" w:cs="Arial"/>
          <w:bCs/>
        </w:rPr>
        <w:t xml:space="preserve">(Figure </w:t>
      </w:r>
      <w:r w:rsidRPr="00EE6093">
        <w:rPr>
          <w:rFonts w:ascii="Arial" w:hAnsi="Arial" w:cs="Arial"/>
          <w:b/>
          <w:bCs/>
          <w:color w:val="00B0F0"/>
        </w:rPr>
        <w:t>4</w:t>
      </w:r>
      <w:r w:rsidRPr="00EE6093">
        <w:rPr>
          <w:rFonts w:ascii="Arial" w:hAnsi="Arial" w:cs="Arial" w:hint="eastAsia"/>
          <w:b/>
          <w:bCs/>
          <w:color w:val="00B0F0"/>
        </w:rPr>
        <w:t>G</w:t>
      </w:r>
      <w:r w:rsidRPr="00EE6093">
        <w:rPr>
          <w:rFonts w:ascii="Arial" w:hAnsi="Arial" w:cs="Arial"/>
          <w:b/>
          <w:bCs/>
          <w:color w:val="00B0F0"/>
        </w:rPr>
        <w:t xml:space="preserve">-H </w:t>
      </w:r>
      <w:r w:rsidRPr="00EE6093">
        <w:rPr>
          <w:rFonts w:ascii="Arial" w:hAnsi="Arial" w:cs="Arial"/>
          <w:bCs/>
        </w:rPr>
        <w:t>and</w:t>
      </w:r>
      <w:r w:rsidRPr="00EE6093">
        <w:rPr>
          <w:rFonts w:ascii="Arial" w:hAnsi="Arial" w:cs="Arial"/>
          <w:b/>
          <w:bCs/>
          <w:color w:val="00B0F0"/>
        </w:rPr>
        <w:t xml:space="preserve"> EV1B-C</w:t>
      </w:r>
      <w:r w:rsidRPr="00EE6093">
        <w:rPr>
          <w:rFonts w:ascii="Arial" w:hAnsi="Arial" w:cs="Arial"/>
          <w:bCs/>
        </w:rPr>
        <w:t>)</w:t>
      </w:r>
      <w:r w:rsidRPr="00EE6093">
        <w:rPr>
          <w:rFonts w:ascii="Arial" w:hAnsi="Arial" w:cs="Arial"/>
          <w:bCs/>
          <w:color w:val="000000" w:themeColor="text1"/>
        </w:rPr>
        <w:t xml:space="preserve">. </w:t>
      </w:r>
      <w:r w:rsidRPr="00EE6093">
        <w:rPr>
          <w:rFonts w:ascii="Arial" w:hAnsi="Arial" w:cs="Arial" w:hint="eastAsia"/>
          <w:bCs/>
          <w:color w:val="000000" w:themeColor="text1"/>
        </w:rPr>
        <w:t xml:space="preserve">The inhibitory effect was blunted when </w:t>
      </w:r>
      <w:r w:rsidRPr="00EE6093">
        <w:rPr>
          <w:rFonts w:ascii="Arial" w:hAnsi="Arial" w:cs="Arial"/>
          <w:bCs/>
          <w:color w:val="000000" w:themeColor="text1"/>
        </w:rPr>
        <w:t xml:space="preserve">KDM5C-WT </w:t>
      </w:r>
      <w:r w:rsidR="00D95D72" w:rsidRPr="00EE6093">
        <w:rPr>
          <w:rFonts w:ascii="Arial" w:hAnsi="Arial" w:cs="Arial"/>
          <w:bCs/>
          <w:color w:val="000000" w:themeColor="text1"/>
        </w:rPr>
        <w:t>wa</w:t>
      </w:r>
      <w:r w:rsidRPr="00EE6093">
        <w:rPr>
          <w:rFonts w:ascii="Arial" w:hAnsi="Arial" w:cs="Arial"/>
          <w:bCs/>
          <w:color w:val="000000" w:themeColor="text1"/>
        </w:rPr>
        <w:t xml:space="preserve">s </w:t>
      </w:r>
      <w:r w:rsidRPr="00EE6093">
        <w:rPr>
          <w:rFonts w:ascii="Arial" w:hAnsi="Arial" w:cs="Arial" w:hint="eastAsia"/>
          <w:bCs/>
          <w:color w:val="000000" w:themeColor="text1"/>
        </w:rPr>
        <w:t>re-expressed</w:t>
      </w:r>
      <w:r w:rsidRPr="00EE6093">
        <w:rPr>
          <w:rFonts w:ascii="Arial" w:hAnsi="Arial" w:cs="Arial"/>
          <w:bCs/>
          <w:color w:val="000000" w:themeColor="text1"/>
        </w:rPr>
        <w:t xml:space="preserve">; in contrast, KDM5C-H514A only moderately </w:t>
      </w:r>
      <w:r w:rsidRPr="00EE6093">
        <w:rPr>
          <w:rFonts w:ascii="Arial" w:hAnsi="Arial" w:cs="Arial" w:hint="eastAsia"/>
          <w:bCs/>
          <w:color w:val="000000" w:themeColor="text1"/>
        </w:rPr>
        <w:t xml:space="preserve">restored </w:t>
      </w:r>
      <w:r w:rsidRPr="00EE6093">
        <w:rPr>
          <w:rFonts w:ascii="Arial" w:hAnsi="Arial" w:cs="Arial"/>
          <w:bCs/>
          <w:color w:val="000000" w:themeColor="text1"/>
        </w:rPr>
        <w:t xml:space="preserve">the growth </w:t>
      </w:r>
      <w:r w:rsidRPr="00EE6093">
        <w:rPr>
          <w:rFonts w:ascii="Arial" w:hAnsi="Arial" w:cs="Arial" w:hint="eastAsia"/>
          <w:bCs/>
          <w:color w:val="000000" w:themeColor="text1"/>
        </w:rPr>
        <w:t xml:space="preserve">of ACHN and </w:t>
      </w:r>
      <w:r w:rsidRPr="00EE6093">
        <w:rPr>
          <w:rFonts w:ascii="Arial" w:hAnsi="Arial" w:cs="Arial"/>
          <w:bCs/>
          <w:color w:val="000000" w:themeColor="text1"/>
        </w:rPr>
        <w:t>769-P double knock</w:t>
      </w:r>
      <w:r w:rsidRPr="00EE6093">
        <w:rPr>
          <w:rFonts w:ascii="Arial" w:hAnsi="Arial" w:cs="Arial" w:hint="eastAsia"/>
          <w:bCs/>
          <w:color w:val="000000" w:themeColor="text1"/>
        </w:rPr>
        <w:t>down</w:t>
      </w:r>
      <w:r w:rsidRPr="00EE6093">
        <w:rPr>
          <w:rFonts w:ascii="Arial" w:hAnsi="Arial" w:cs="Arial"/>
          <w:bCs/>
          <w:color w:val="000000" w:themeColor="text1"/>
        </w:rPr>
        <w:t xml:space="preserve"> cells. </w:t>
      </w:r>
      <w:r w:rsidR="00D95D72" w:rsidRPr="00EE6093">
        <w:rPr>
          <w:rFonts w:ascii="Arial" w:hAnsi="Arial" w:cs="Arial"/>
          <w:bCs/>
          <w:color w:val="000000" w:themeColor="text1"/>
        </w:rPr>
        <w:t>A s</w:t>
      </w:r>
      <w:r w:rsidRPr="00EE6093">
        <w:rPr>
          <w:rFonts w:ascii="Arial" w:hAnsi="Arial" w:cs="Arial"/>
          <w:bCs/>
          <w:color w:val="000000" w:themeColor="text1"/>
        </w:rPr>
        <w:t>imilar</w:t>
      </w:r>
      <w:r w:rsidRPr="00EE6093">
        <w:rPr>
          <w:rFonts w:ascii="Arial" w:hAnsi="Arial" w:cs="Arial" w:hint="eastAsia"/>
          <w:bCs/>
          <w:color w:val="000000" w:themeColor="text1"/>
        </w:rPr>
        <w:t xml:space="preserve"> trend was also observed in </w:t>
      </w:r>
      <w:r w:rsidR="00D95D72" w:rsidRPr="00EE6093">
        <w:rPr>
          <w:rFonts w:ascii="Arial" w:hAnsi="Arial" w:cs="Arial"/>
          <w:bCs/>
          <w:color w:val="000000" w:themeColor="text1"/>
        </w:rPr>
        <w:t xml:space="preserve">the </w:t>
      </w:r>
      <w:r w:rsidRPr="00EE6093">
        <w:rPr>
          <w:rFonts w:ascii="Arial" w:hAnsi="Arial" w:cs="Arial" w:hint="eastAsia"/>
          <w:bCs/>
          <w:color w:val="000000" w:themeColor="text1"/>
        </w:rPr>
        <w:t>colony formation assay</w:t>
      </w:r>
      <w:r w:rsidRPr="00EE6093">
        <w:rPr>
          <w:rFonts w:ascii="Arial" w:hAnsi="Arial" w:cs="Arial"/>
          <w:bCs/>
          <w:color w:val="000000" w:themeColor="text1"/>
        </w:rPr>
        <w:t xml:space="preserve"> </w:t>
      </w:r>
      <w:r w:rsidRPr="00EE6093">
        <w:rPr>
          <w:rFonts w:ascii="Arial" w:hAnsi="Arial" w:cs="Arial"/>
          <w:bCs/>
        </w:rPr>
        <w:t>(Figure</w:t>
      </w:r>
      <w:r w:rsidRPr="00EE6093">
        <w:rPr>
          <w:rFonts w:ascii="Arial" w:hAnsi="Arial" w:cs="Arial"/>
          <w:b/>
          <w:bCs/>
          <w:color w:val="00B0F0"/>
        </w:rPr>
        <w:t xml:space="preserve"> 4J</w:t>
      </w:r>
      <w:r w:rsidRPr="00EE6093">
        <w:rPr>
          <w:rFonts w:ascii="Arial" w:hAnsi="Arial" w:cs="Arial"/>
          <w:bCs/>
        </w:rPr>
        <w:t>)</w:t>
      </w:r>
      <w:r w:rsidRPr="00EE6093">
        <w:rPr>
          <w:rFonts w:ascii="Arial" w:hAnsi="Arial" w:cs="Arial" w:hint="eastAsia"/>
          <w:bCs/>
          <w:color w:val="000000" w:themeColor="text1"/>
        </w:rPr>
        <w:t>.</w:t>
      </w:r>
      <w:r w:rsidRPr="00EE6093">
        <w:rPr>
          <w:rFonts w:ascii="Arial" w:hAnsi="Arial" w:cs="Arial"/>
          <w:bCs/>
          <w:color w:val="000000" w:themeColor="text1"/>
        </w:rPr>
        <w:t xml:space="preserve"> In KDM5C-deficient RCC4, </w:t>
      </w:r>
      <w:r w:rsidR="00D95D72" w:rsidRPr="00EE6093">
        <w:rPr>
          <w:rFonts w:ascii="Arial" w:hAnsi="Arial" w:cs="Arial"/>
          <w:bCs/>
          <w:color w:val="000000" w:themeColor="text1"/>
        </w:rPr>
        <w:t>cells</w:t>
      </w:r>
      <w:r w:rsidRPr="00EE6093">
        <w:rPr>
          <w:rFonts w:ascii="Arial" w:hAnsi="Arial" w:cs="Arial" w:hint="eastAsia"/>
          <w:bCs/>
          <w:color w:val="000000" w:themeColor="text1"/>
        </w:rPr>
        <w:t xml:space="preserve"> </w:t>
      </w:r>
      <w:r w:rsidRPr="00EE6093">
        <w:rPr>
          <w:rFonts w:ascii="Arial" w:hAnsi="Arial" w:cs="Arial"/>
          <w:bCs/>
          <w:color w:val="000000" w:themeColor="text1"/>
        </w:rPr>
        <w:t xml:space="preserve">overexpression </w:t>
      </w:r>
      <w:r w:rsidR="00D95D72" w:rsidRPr="00EE6093">
        <w:rPr>
          <w:rFonts w:ascii="Arial" w:hAnsi="Arial" w:cs="Arial"/>
          <w:bCs/>
          <w:color w:val="000000" w:themeColor="text1"/>
        </w:rPr>
        <w:t xml:space="preserve">of </w:t>
      </w:r>
      <w:r w:rsidRPr="00EE6093">
        <w:rPr>
          <w:rFonts w:ascii="Arial" w:hAnsi="Arial" w:cs="Arial"/>
          <w:bCs/>
          <w:color w:val="000000" w:themeColor="text1"/>
        </w:rPr>
        <w:t xml:space="preserve">KDM5C-WT </w:t>
      </w:r>
      <w:r w:rsidRPr="00EE6093">
        <w:rPr>
          <w:rFonts w:ascii="Arial" w:hAnsi="Arial" w:cs="Arial" w:hint="eastAsia"/>
          <w:bCs/>
          <w:color w:val="000000" w:themeColor="text1"/>
        </w:rPr>
        <w:t>largely</w:t>
      </w:r>
      <w:r w:rsidRPr="00EE6093">
        <w:rPr>
          <w:rFonts w:ascii="Arial" w:hAnsi="Arial" w:cs="Arial"/>
          <w:bCs/>
          <w:color w:val="000000" w:themeColor="text1"/>
        </w:rPr>
        <w:t xml:space="preserve"> restored </w:t>
      </w:r>
      <w:r w:rsidRPr="00EE6093">
        <w:rPr>
          <w:rFonts w:ascii="Arial" w:hAnsi="Arial" w:cs="Arial" w:hint="eastAsia"/>
          <w:bCs/>
          <w:color w:val="000000" w:themeColor="text1"/>
        </w:rPr>
        <w:t xml:space="preserve">cell </w:t>
      </w:r>
      <w:r w:rsidRPr="00EE6093">
        <w:rPr>
          <w:rFonts w:ascii="Arial" w:hAnsi="Arial" w:cs="Arial"/>
          <w:bCs/>
          <w:color w:val="000000" w:themeColor="text1"/>
        </w:rPr>
        <w:t>sensitivity to YY1 depletion</w:t>
      </w:r>
      <w:r w:rsidRPr="00EE6093">
        <w:rPr>
          <w:rFonts w:ascii="Arial" w:hAnsi="Arial" w:cs="Arial"/>
          <w:bCs/>
        </w:rPr>
        <w:t xml:space="preserve"> (Figure </w:t>
      </w:r>
      <w:r w:rsidRPr="00EE6093">
        <w:rPr>
          <w:rFonts w:ascii="Arial" w:hAnsi="Arial" w:cs="Arial"/>
          <w:b/>
          <w:bCs/>
          <w:color w:val="00B0F0"/>
        </w:rPr>
        <w:t>4</w:t>
      </w:r>
      <w:r w:rsidRPr="00EE6093">
        <w:rPr>
          <w:rFonts w:ascii="Arial" w:hAnsi="Arial" w:cs="Arial" w:hint="eastAsia"/>
          <w:b/>
          <w:bCs/>
          <w:color w:val="00B0F0"/>
        </w:rPr>
        <w:t>I</w:t>
      </w:r>
      <w:r w:rsidRPr="00EE6093">
        <w:rPr>
          <w:rFonts w:ascii="Arial" w:hAnsi="Arial" w:cs="Arial"/>
          <w:b/>
          <w:bCs/>
          <w:color w:val="00B0F0"/>
        </w:rPr>
        <w:t xml:space="preserve"> </w:t>
      </w:r>
      <w:r w:rsidRPr="00EE6093">
        <w:rPr>
          <w:rFonts w:ascii="Arial" w:hAnsi="Arial" w:cs="Arial"/>
          <w:bCs/>
        </w:rPr>
        <w:t xml:space="preserve">and </w:t>
      </w:r>
      <w:r w:rsidRPr="00EE6093">
        <w:rPr>
          <w:rFonts w:ascii="Arial" w:hAnsi="Arial" w:cs="Arial"/>
          <w:b/>
          <w:bCs/>
          <w:color w:val="00B0F0"/>
        </w:rPr>
        <w:t>EV1D</w:t>
      </w:r>
      <w:r w:rsidRPr="00EE6093">
        <w:rPr>
          <w:rFonts w:ascii="Arial" w:hAnsi="Arial" w:cs="Arial"/>
          <w:bCs/>
        </w:rPr>
        <w:t>)</w:t>
      </w:r>
      <w:r w:rsidR="00D95D72" w:rsidRPr="00EE6093">
        <w:rPr>
          <w:rFonts w:ascii="Arial" w:hAnsi="Arial" w:cs="Arial"/>
          <w:bCs/>
        </w:rPr>
        <w:t>. T</w:t>
      </w:r>
      <w:r w:rsidRPr="00EE6093">
        <w:rPr>
          <w:rFonts w:ascii="Arial" w:hAnsi="Arial" w:cs="Arial" w:hint="eastAsia"/>
          <w:bCs/>
        </w:rPr>
        <w:t xml:space="preserve">hese result </w:t>
      </w:r>
      <w:r w:rsidRPr="00EE6093">
        <w:rPr>
          <w:rFonts w:ascii="Arial" w:hAnsi="Arial" w:cs="Arial"/>
          <w:bCs/>
        </w:rPr>
        <w:t>collectively</w:t>
      </w:r>
      <w:r w:rsidRPr="00EE6093">
        <w:rPr>
          <w:rFonts w:ascii="Arial" w:hAnsi="Arial" w:cs="Arial" w:hint="eastAsia"/>
          <w:bCs/>
        </w:rPr>
        <w:t xml:space="preserve"> </w:t>
      </w:r>
      <w:r w:rsidRPr="00EE6093">
        <w:rPr>
          <w:rFonts w:ascii="Arial" w:hAnsi="Arial" w:cs="Arial" w:hint="eastAsia"/>
          <w:bCs/>
          <w:color w:val="000000" w:themeColor="text1"/>
        </w:rPr>
        <w:t xml:space="preserve">suggest that </w:t>
      </w:r>
      <w:r w:rsidRPr="00EE6093">
        <w:rPr>
          <w:rFonts w:ascii="Arial" w:hAnsi="Arial" w:cs="Arial" w:hint="eastAsia"/>
          <w:bCs/>
        </w:rPr>
        <w:t>a</w:t>
      </w:r>
      <w:r w:rsidRPr="00EE6093">
        <w:rPr>
          <w:rFonts w:ascii="Arial" w:hAnsi="Arial" w:cs="Arial"/>
          <w:bCs/>
        </w:rPr>
        <w:t>n intact catalytic domain of KDM5C is required for YY1 recruitment</w:t>
      </w:r>
      <w:r w:rsidRPr="00EE6093">
        <w:rPr>
          <w:rFonts w:ascii="Arial" w:hAnsi="Arial" w:cs="Arial" w:hint="eastAsia"/>
          <w:bCs/>
        </w:rPr>
        <w:t>.</w:t>
      </w:r>
    </w:p>
    <w:p w14:paraId="71B068FD" w14:textId="77777777" w:rsidR="00DB4631" w:rsidRPr="00EE6093" w:rsidRDefault="00A10DBA">
      <w:pPr>
        <w:spacing w:line="480" w:lineRule="auto"/>
        <w:rPr>
          <w:rFonts w:ascii="Arial" w:hAnsi="Arial" w:cs="Arial"/>
          <w:b/>
          <w:bCs/>
          <w:color w:val="FF0000"/>
        </w:rPr>
      </w:pPr>
      <w:r w:rsidRPr="00EE6093">
        <w:rPr>
          <w:rFonts w:ascii="Arial" w:hAnsi="Arial" w:cs="Arial"/>
          <w:b/>
          <w:bCs/>
          <w:color w:val="FF0000"/>
        </w:rPr>
        <w:t xml:space="preserve">KDM5C </w:t>
      </w:r>
      <w:r w:rsidRPr="00EE6093">
        <w:rPr>
          <w:rFonts w:ascii="Arial" w:eastAsia="等线" w:hAnsi="Arial" w:cs="Arial"/>
          <w:b/>
          <w:bCs/>
          <w:color w:val="FF0000"/>
        </w:rPr>
        <w:t>cooperates</w:t>
      </w:r>
      <w:r w:rsidRPr="00EE6093">
        <w:rPr>
          <w:rFonts w:ascii="Arial" w:hAnsi="Arial" w:cs="Arial"/>
          <w:b/>
          <w:bCs/>
          <w:color w:val="FF0000"/>
        </w:rPr>
        <w:t xml:space="preserve"> with YY1 to regulate </w:t>
      </w:r>
      <w:r w:rsidRPr="00EE6093">
        <w:rPr>
          <w:rFonts w:ascii="Arial" w:hAnsi="Arial" w:cs="Arial"/>
          <w:b/>
          <w:color w:val="FF0000"/>
        </w:rPr>
        <w:t xml:space="preserve">essential </w:t>
      </w:r>
      <w:r w:rsidRPr="00EE6093">
        <w:rPr>
          <w:rFonts w:ascii="Arial" w:hAnsi="Arial" w:cs="Arial"/>
          <w:b/>
          <w:bCs/>
          <w:color w:val="FF0000"/>
        </w:rPr>
        <w:t>cell</w:t>
      </w:r>
      <w:r w:rsidRPr="00EE6093">
        <w:rPr>
          <w:rFonts w:ascii="Arial" w:eastAsia="等线" w:hAnsi="Arial" w:cs="Arial"/>
          <w:b/>
          <w:bCs/>
          <w:color w:val="FF0000"/>
        </w:rPr>
        <w:t xml:space="preserve"> </w:t>
      </w:r>
      <w:r w:rsidRPr="00EE6093">
        <w:rPr>
          <w:rFonts w:ascii="Arial" w:hAnsi="Arial" w:cs="Arial"/>
          <w:b/>
          <w:bCs/>
          <w:color w:val="FF0000"/>
        </w:rPr>
        <w:t xml:space="preserve">fate </w:t>
      </w:r>
      <w:r w:rsidRPr="00EE6093">
        <w:rPr>
          <w:rFonts w:ascii="Arial" w:eastAsia="等线" w:hAnsi="Arial" w:cs="Arial"/>
          <w:b/>
          <w:bCs/>
          <w:color w:val="FF0000"/>
        </w:rPr>
        <w:t>gene</w:t>
      </w:r>
      <w:r w:rsidRPr="00EE6093">
        <w:rPr>
          <w:rFonts w:ascii="Arial" w:hAnsi="Arial" w:cs="Arial"/>
          <w:b/>
          <w:bCs/>
          <w:color w:val="FF0000"/>
        </w:rPr>
        <w:t xml:space="preserve"> expression</w:t>
      </w:r>
    </w:p>
    <w:p w14:paraId="7C3D7D08" w14:textId="604AF370" w:rsidR="00DB4631" w:rsidRPr="00EE6093" w:rsidRDefault="00A10DBA">
      <w:pPr>
        <w:spacing w:line="480" w:lineRule="auto"/>
        <w:ind w:firstLineChars="150" w:firstLine="315"/>
        <w:rPr>
          <w:rFonts w:ascii="Arial" w:hAnsi="Arial" w:cs="Arial"/>
          <w:b/>
          <w:bCs/>
          <w:color w:val="000000" w:themeColor="text1"/>
        </w:rPr>
      </w:pPr>
      <w:r w:rsidRPr="00EE6093">
        <w:rPr>
          <w:rFonts w:ascii="Arial" w:hAnsi="Arial" w:cs="Arial"/>
          <w:color w:val="000000" w:themeColor="text1"/>
        </w:rPr>
        <w:t>To systematically evaluate the effect of KDM5C</w:t>
      </w:r>
      <w:r w:rsidRPr="00EE6093">
        <w:rPr>
          <w:rFonts w:ascii="Arial" w:eastAsia="等线" w:hAnsi="Arial" w:cs="Arial"/>
          <w:color w:val="000000"/>
        </w:rPr>
        <w:t>-</w:t>
      </w:r>
      <w:r w:rsidRPr="00EE6093">
        <w:rPr>
          <w:rFonts w:ascii="Arial" w:hAnsi="Arial" w:cs="Arial"/>
          <w:color w:val="000000" w:themeColor="text1"/>
        </w:rPr>
        <w:t>mediated YY1 recruitment on gene expression, we performed RNA-</w:t>
      </w:r>
      <w:proofErr w:type="spellStart"/>
      <w:r w:rsidRPr="00EE6093">
        <w:rPr>
          <w:rFonts w:ascii="Arial" w:hAnsi="Arial" w:cs="Arial"/>
          <w:color w:val="000000" w:themeColor="text1"/>
        </w:rPr>
        <w:t>seq</w:t>
      </w:r>
      <w:proofErr w:type="spellEnd"/>
      <w:r w:rsidRPr="00EE6093">
        <w:rPr>
          <w:rFonts w:ascii="Arial" w:hAnsi="Arial" w:cs="Arial"/>
          <w:color w:val="000000" w:themeColor="text1"/>
        </w:rPr>
        <w:t xml:space="preserve"> with shKDM5C, shYY1 or double</w:t>
      </w:r>
      <w:r w:rsidR="00F50C8C" w:rsidRPr="00EE6093">
        <w:rPr>
          <w:rFonts w:ascii="Arial" w:hAnsi="Arial" w:cs="Arial"/>
          <w:color w:val="000000" w:themeColor="text1"/>
        </w:rPr>
        <w:t>-</w:t>
      </w:r>
      <w:r w:rsidRPr="00EE6093">
        <w:rPr>
          <w:rFonts w:ascii="Arial" w:eastAsia="等线" w:hAnsi="Arial" w:cs="Arial"/>
          <w:color w:val="000000"/>
        </w:rPr>
        <w:t>knockdown</w:t>
      </w:r>
      <w:r w:rsidR="00F50C8C" w:rsidRPr="00EE6093">
        <w:rPr>
          <w:rFonts w:ascii="Arial" w:hAnsi="Arial" w:cs="Arial"/>
          <w:color w:val="000000" w:themeColor="text1"/>
        </w:rPr>
        <w:t xml:space="preserve"> </w:t>
      </w:r>
      <w:r w:rsidRPr="00EE6093">
        <w:rPr>
          <w:rFonts w:ascii="Arial" w:hAnsi="Arial" w:cs="Arial"/>
          <w:color w:val="000000" w:themeColor="text1"/>
        </w:rPr>
        <w:t>ACHN cells. As shown in</w:t>
      </w:r>
      <w:r w:rsidRPr="00EE6093">
        <w:rPr>
          <w:rFonts w:ascii="Arial" w:hAnsi="Arial" w:cs="Arial"/>
          <w:bCs/>
        </w:rPr>
        <w:t xml:space="preserve"> Figure</w:t>
      </w:r>
      <w:r w:rsidRPr="00EE6093">
        <w:rPr>
          <w:rFonts w:ascii="Arial" w:hAnsi="Arial" w:cs="Arial"/>
          <w:b/>
          <w:bCs/>
          <w:color w:val="00B0F0"/>
        </w:rPr>
        <w:t xml:space="preserve"> 5A-B</w:t>
      </w:r>
      <w:r w:rsidRPr="00EE6093">
        <w:rPr>
          <w:rFonts w:ascii="Arial" w:hAnsi="Arial" w:cs="Arial"/>
          <w:color w:val="000000" w:themeColor="text1"/>
        </w:rPr>
        <w:t xml:space="preserve">, </w:t>
      </w:r>
      <w:r w:rsidR="00F50C8C" w:rsidRPr="00EE6093">
        <w:rPr>
          <w:rFonts w:ascii="Arial" w:hAnsi="Arial" w:cs="Arial"/>
          <w:color w:val="000000" w:themeColor="text1"/>
        </w:rPr>
        <w:t xml:space="preserve">the </w:t>
      </w:r>
      <w:r w:rsidRPr="00EE6093">
        <w:rPr>
          <w:rFonts w:ascii="Arial" w:hAnsi="Arial" w:cs="Arial"/>
          <w:color w:val="000000" w:themeColor="text1"/>
        </w:rPr>
        <w:t xml:space="preserve">loss of KDM5C or YY1 led to the upregulated or downregulated expression of </w:t>
      </w:r>
      <w:r w:rsidR="00F50C8C" w:rsidRPr="00EE6093">
        <w:rPr>
          <w:rFonts w:ascii="Arial" w:hAnsi="Arial" w:cs="Arial"/>
          <w:color w:val="000000" w:themeColor="text1"/>
        </w:rPr>
        <w:t>several</w:t>
      </w:r>
      <w:r w:rsidRPr="00EE6093">
        <w:rPr>
          <w:rFonts w:ascii="Arial" w:hAnsi="Arial" w:cs="Arial"/>
          <w:color w:val="000000" w:themeColor="text1"/>
        </w:rPr>
        <w:t xml:space="preserve"> genes.</w:t>
      </w:r>
      <w:r w:rsidRPr="00EE6093">
        <w:rPr>
          <w:rFonts w:ascii="Arial" w:eastAsia="等线" w:hAnsi="Arial" w:cs="Arial"/>
          <w:color w:val="000000"/>
        </w:rPr>
        <w:t xml:space="preserve"> </w:t>
      </w:r>
      <w:r w:rsidRPr="00EE6093">
        <w:rPr>
          <w:rFonts w:ascii="Arial" w:hAnsi="Arial" w:cs="Arial"/>
          <w:color w:val="000000" w:themeColor="text1"/>
        </w:rPr>
        <w:t>In contrast, the simultaneous loss of KDM5C and YY1</w:t>
      </w:r>
      <w:r w:rsidRPr="00EE6093">
        <w:rPr>
          <w:rFonts w:ascii="Arial" w:hAnsi="Arial" w:cs="Arial"/>
          <w:color w:val="000000"/>
        </w:rPr>
        <w:t xml:space="preserve"> </w:t>
      </w:r>
      <w:r w:rsidRPr="00EE6093">
        <w:rPr>
          <w:rFonts w:ascii="Arial" w:hAnsi="Arial" w:cs="Arial"/>
          <w:color w:val="000000" w:themeColor="text1"/>
        </w:rPr>
        <w:t>resulted in altered transcription of thousands of genes (</w:t>
      </w:r>
      <w:r w:rsidRPr="00EE6093">
        <w:rPr>
          <w:rFonts w:ascii="Arial" w:hAnsi="Arial" w:cs="Arial"/>
        </w:rPr>
        <w:t xml:space="preserve">1511 genes </w:t>
      </w:r>
      <w:r w:rsidR="00F50C8C" w:rsidRPr="00EE6093">
        <w:rPr>
          <w:rFonts w:ascii="Arial" w:hAnsi="Arial" w:cs="Arial"/>
        </w:rPr>
        <w:t>whose expression was</w:t>
      </w:r>
      <w:r w:rsidRPr="00EE6093">
        <w:rPr>
          <w:rFonts w:ascii="Arial" w:hAnsi="Arial" w:cs="Arial"/>
        </w:rPr>
        <w:t xml:space="preserve"> downregulated versus 797 genes </w:t>
      </w:r>
      <w:r w:rsidR="00F50C8C" w:rsidRPr="00EE6093">
        <w:rPr>
          <w:rFonts w:ascii="Arial" w:hAnsi="Arial" w:cs="Arial"/>
        </w:rPr>
        <w:t xml:space="preserve">whose expression was </w:t>
      </w:r>
      <w:r w:rsidRPr="00EE6093">
        <w:rPr>
          <w:rFonts w:ascii="Arial" w:hAnsi="Arial" w:cs="Arial"/>
        </w:rPr>
        <w:t>upregulated, |log</w:t>
      </w:r>
      <w:r w:rsidRPr="00EE6093">
        <w:rPr>
          <w:rFonts w:ascii="Arial" w:hAnsi="Arial" w:cs="Arial"/>
          <w:vertAlign w:val="subscript"/>
        </w:rPr>
        <w:t>2</w:t>
      </w:r>
      <w:r w:rsidRPr="00EE6093">
        <w:rPr>
          <w:rFonts w:ascii="Arial" w:hAnsi="Arial" w:cs="Arial"/>
        </w:rPr>
        <w:t>FC|≥1.5, p value&lt;0.05</w:t>
      </w:r>
      <w:r w:rsidRPr="00EE6093">
        <w:rPr>
          <w:rFonts w:ascii="Arial" w:hAnsi="Arial" w:cs="Arial"/>
          <w:color w:val="000000" w:themeColor="text1"/>
        </w:rPr>
        <w:t xml:space="preserve">, </w:t>
      </w:r>
      <w:r w:rsidRPr="00EE6093">
        <w:rPr>
          <w:rFonts w:ascii="Arial" w:hAnsi="Arial" w:cs="Arial"/>
          <w:bCs/>
        </w:rPr>
        <w:t xml:space="preserve">Figure </w:t>
      </w:r>
      <w:r w:rsidRPr="00EE6093">
        <w:rPr>
          <w:rFonts w:ascii="Arial" w:hAnsi="Arial" w:cs="Arial"/>
          <w:b/>
          <w:bCs/>
          <w:color w:val="00B0F0"/>
        </w:rPr>
        <w:t>5C</w:t>
      </w:r>
      <w:r w:rsidRPr="00EE6093">
        <w:rPr>
          <w:rFonts w:ascii="Arial" w:hAnsi="Arial" w:cs="Arial"/>
          <w:bCs/>
        </w:rPr>
        <w:t>)</w:t>
      </w:r>
      <w:r w:rsidRPr="00EE6093">
        <w:rPr>
          <w:rFonts w:ascii="Arial" w:hAnsi="Arial" w:cs="Arial"/>
        </w:rPr>
        <w:t>,</w:t>
      </w:r>
      <w:r w:rsidRPr="00EE6093">
        <w:rPr>
          <w:rFonts w:ascii="Arial" w:hAnsi="Arial" w:cs="Arial"/>
          <w:color w:val="000000" w:themeColor="text1"/>
        </w:rPr>
        <w:t xml:space="preserve"> indicating that YY1 recruitment by KDM5C likely </w:t>
      </w:r>
      <w:r w:rsidRPr="00EE6093">
        <w:rPr>
          <w:rFonts w:ascii="Arial" w:eastAsia="等线" w:hAnsi="Arial" w:cs="Arial"/>
          <w:color w:val="000000"/>
        </w:rPr>
        <w:t>contributed</w:t>
      </w:r>
      <w:r w:rsidRPr="00EE6093">
        <w:rPr>
          <w:rFonts w:ascii="Arial" w:hAnsi="Arial" w:cs="Arial"/>
          <w:color w:val="000000" w:themeColor="text1"/>
        </w:rPr>
        <w:t xml:space="preserve"> to gene expression activation. </w:t>
      </w:r>
      <w:r w:rsidR="00F50C8C" w:rsidRPr="00EE6093">
        <w:rPr>
          <w:rFonts w:ascii="Arial" w:hAnsi="Arial" w:cs="Arial"/>
          <w:color w:val="000000" w:themeColor="text1"/>
        </w:rPr>
        <w:t>A s</w:t>
      </w:r>
      <w:r w:rsidRPr="00EE6093">
        <w:rPr>
          <w:rFonts w:ascii="Arial" w:hAnsi="Arial" w:cs="Arial"/>
          <w:color w:val="000000" w:themeColor="text1"/>
        </w:rPr>
        <w:t xml:space="preserve">imilar pattern </w:t>
      </w:r>
      <w:r w:rsidRPr="00EE6093">
        <w:rPr>
          <w:rFonts w:ascii="Arial" w:hAnsi="Arial" w:cs="Arial" w:hint="eastAsia"/>
          <w:color w:val="000000" w:themeColor="text1"/>
        </w:rPr>
        <w:t xml:space="preserve">was also observed </w:t>
      </w:r>
      <w:r w:rsidR="00F50C8C" w:rsidRPr="00EE6093">
        <w:rPr>
          <w:rFonts w:ascii="Arial" w:hAnsi="Arial" w:cs="Arial"/>
          <w:color w:val="000000" w:themeColor="text1"/>
        </w:rPr>
        <w:t>via</w:t>
      </w:r>
      <w:r w:rsidRPr="00EE6093">
        <w:rPr>
          <w:rFonts w:ascii="Arial" w:hAnsi="Arial" w:cs="Arial"/>
          <w:color w:val="000000" w:themeColor="text1"/>
        </w:rPr>
        <w:t xml:space="preserve"> RNA-</w:t>
      </w:r>
      <w:proofErr w:type="spellStart"/>
      <w:r w:rsidRPr="00EE6093">
        <w:rPr>
          <w:rFonts w:ascii="Arial" w:hAnsi="Arial" w:cs="Arial"/>
          <w:color w:val="000000" w:themeColor="text1"/>
        </w:rPr>
        <w:t>seq</w:t>
      </w:r>
      <w:proofErr w:type="spellEnd"/>
      <w:r w:rsidRPr="00EE6093">
        <w:rPr>
          <w:rFonts w:ascii="Arial" w:hAnsi="Arial" w:cs="Arial"/>
          <w:color w:val="000000" w:themeColor="text1"/>
        </w:rPr>
        <w:t xml:space="preserve"> </w:t>
      </w:r>
      <w:r w:rsidRPr="00EE6093">
        <w:rPr>
          <w:rFonts w:ascii="Arial" w:hAnsi="Arial" w:cs="Arial" w:hint="eastAsia"/>
          <w:color w:val="000000" w:themeColor="text1"/>
        </w:rPr>
        <w:t xml:space="preserve">with </w:t>
      </w:r>
      <w:r w:rsidRPr="00EE6093">
        <w:rPr>
          <w:rFonts w:ascii="Arial" w:hAnsi="Arial" w:cs="Arial"/>
          <w:color w:val="000000" w:themeColor="text1"/>
        </w:rPr>
        <w:t xml:space="preserve">HK-2 </w:t>
      </w:r>
      <w:proofErr w:type="spellStart"/>
      <w:r w:rsidRPr="00EE6093">
        <w:rPr>
          <w:rFonts w:ascii="Arial" w:hAnsi="Arial" w:cs="Arial"/>
          <w:color w:val="000000" w:themeColor="text1"/>
        </w:rPr>
        <w:t>nontumoral</w:t>
      </w:r>
      <w:proofErr w:type="spellEnd"/>
      <w:r w:rsidRPr="00EE6093">
        <w:rPr>
          <w:rFonts w:ascii="Arial" w:hAnsi="Arial" w:cs="Arial"/>
          <w:color w:val="000000" w:themeColor="text1"/>
        </w:rPr>
        <w:t xml:space="preserve"> cells</w:t>
      </w:r>
      <w:r w:rsidRPr="00EE6093">
        <w:rPr>
          <w:rFonts w:ascii="Arial" w:hAnsi="Arial" w:cs="Arial"/>
          <w:bCs/>
          <w:color w:val="000000" w:themeColor="text1"/>
        </w:rPr>
        <w:t xml:space="preserve"> </w:t>
      </w:r>
      <w:r w:rsidRPr="00EE6093">
        <w:rPr>
          <w:rFonts w:ascii="Arial" w:hAnsi="Arial" w:cs="Arial"/>
          <w:bCs/>
        </w:rPr>
        <w:t xml:space="preserve">(Figure </w:t>
      </w:r>
      <w:r w:rsidRPr="00EE6093">
        <w:rPr>
          <w:rFonts w:ascii="Arial" w:hAnsi="Arial" w:cs="Arial"/>
          <w:b/>
          <w:bCs/>
          <w:color w:val="00B0F0"/>
        </w:rPr>
        <w:t>EV4</w:t>
      </w:r>
      <w:r w:rsidRPr="00EE6093">
        <w:rPr>
          <w:rFonts w:ascii="Arial" w:hAnsi="Arial" w:cs="Arial"/>
          <w:bCs/>
        </w:rPr>
        <w:t>)</w:t>
      </w:r>
      <w:r w:rsidRPr="00EE6093">
        <w:rPr>
          <w:rFonts w:ascii="Arial" w:hAnsi="Arial" w:cs="Arial"/>
        </w:rPr>
        <w:t>.</w:t>
      </w:r>
      <w:r w:rsidRPr="00EE6093">
        <w:rPr>
          <w:rFonts w:ascii="Arial" w:hAnsi="Arial" w:cs="Arial"/>
          <w:color w:val="000000" w:themeColor="text1"/>
        </w:rPr>
        <w:t xml:space="preserve"> </w:t>
      </w:r>
      <w:r w:rsidRPr="00EE6093">
        <w:rPr>
          <w:rFonts w:ascii="Arial" w:hAnsi="Arial" w:cs="Arial" w:hint="eastAsia"/>
          <w:color w:val="000000" w:themeColor="text1"/>
        </w:rPr>
        <w:t>Compared</w:t>
      </w:r>
      <w:r w:rsidRPr="00EE6093">
        <w:rPr>
          <w:rFonts w:ascii="Arial" w:hAnsi="Arial" w:cs="Arial"/>
          <w:color w:val="000000" w:themeColor="text1"/>
        </w:rPr>
        <w:t xml:space="preserve"> </w:t>
      </w:r>
      <w:r w:rsidRPr="00EE6093">
        <w:rPr>
          <w:rFonts w:ascii="Arial" w:hAnsi="Arial" w:cs="Arial" w:hint="eastAsia"/>
          <w:color w:val="000000" w:themeColor="text1"/>
        </w:rPr>
        <w:t>with</w:t>
      </w:r>
      <w:r w:rsidRPr="00EE6093">
        <w:rPr>
          <w:rFonts w:ascii="Arial" w:hAnsi="Arial" w:cs="Arial"/>
          <w:color w:val="000000" w:themeColor="text1"/>
        </w:rPr>
        <w:t xml:space="preserve"> </w:t>
      </w:r>
      <w:r w:rsidR="00F50C8C" w:rsidRPr="00EE6093">
        <w:rPr>
          <w:rFonts w:ascii="Arial" w:hAnsi="Arial" w:cs="Arial"/>
          <w:color w:val="000000" w:themeColor="text1"/>
        </w:rPr>
        <w:t xml:space="preserve">the </w:t>
      </w:r>
      <w:r w:rsidRPr="00EE6093">
        <w:rPr>
          <w:rFonts w:ascii="Arial" w:hAnsi="Arial" w:cs="Arial"/>
          <w:color w:val="000000" w:themeColor="text1"/>
        </w:rPr>
        <w:t xml:space="preserve">loss of KDM5C or YY1 alone, double </w:t>
      </w:r>
      <w:r w:rsidRPr="00EE6093">
        <w:rPr>
          <w:rFonts w:ascii="Arial" w:eastAsia="等线" w:hAnsi="Arial" w:cs="Arial"/>
          <w:color w:val="000000"/>
        </w:rPr>
        <w:t>knockdown</w:t>
      </w:r>
      <w:r w:rsidRPr="00EE6093">
        <w:rPr>
          <w:rFonts w:ascii="Arial" w:hAnsi="Arial" w:cs="Arial"/>
          <w:color w:val="000000" w:themeColor="text1"/>
        </w:rPr>
        <w:t xml:space="preserve"> caused transcriptional repression </w:t>
      </w:r>
      <w:r w:rsidRPr="00EE6093">
        <w:rPr>
          <w:rFonts w:ascii="Arial" w:hAnsi="Arial" w:cs="Arial" w:hint="eastAsia"/>
          <w:color w:val="000000" w:themeColor="text1"/>
        </w:rPr>
        <w:t xml:space="preserve">of </w:t>
      </w:r>
      <w:r w:rsidRPr="00EE6093">
        <w:rPr>
          <w:rFonts w:ascii="Arial" w:hAnsi="Arial" w:cs="Arial"/>
          <w:color w:val="000000" w:themeColor="text1"/>
        </w:rPr>
        <w:t>a sharply increased number of genes (1099 newly identified downregulated genes in total), as shown in</w:t>
      </w:r>
      <w:r w:rsidRPr="00EE6093">
        <w:rPr>
          <w:rFonts w:ascii="Arial" w:hAnsi="Arial" w:cs="Arial"/>
        </w:rPr>
        <w:t xml:space="preserve"> </w:t>
      </w:r>
      <w:r w:rsidRPr="00EE6093">
        <w:rPr>
          <w:rFonts w:ascii="Arial" w:hAnsi="Arial" w:cs="Arial"/>
          <w:bCs/>
        </w:rPr>
        <w:t>Figure</w:t>
      </w:r>
      <w:r w:rsidRPr="00EE6093">
        <w:rPr>
          <w:rFonts w:ascii="Arial" w:hAnsi="Arial" w:cs="Arial"/>
          <w:b/>
          <w:bCs/>
          <w:color w:val="00B0F0"/>
        </w:rPr>
        <w:t xml:space="preserve"> 5D</w:t>
      </w:r>
      <w:r w:rsidRPr="00EE6093">
        <w:rPr>
          <w:rFonts w:ascii="Arial" w:hAnsi="Arial" w:cs="Arial"/>
          <w:color w:val="000000" w:themeColor="text1"/>
        </w:rPr>
        <w:t xml:space="preserve">. </w:t>
      </w:r>
      <w:r w:rsidRPr="00EE6093">
        <w:rPr>
          <w:rFonts w:ascii="Arial" w:hAnsi="Arial" w:cs="Arial"/>
          <w:color w:val="000000" w:themeColor="text1"/>
        </w:rPr>
        <w:lastRenderedPageBreak/>
        <w:t xml:space="preserve">Given that depletion of both YY1 and KDM5C </w:t>
      </w:r>
      <w:r w:rsidRPr="00EE6093">
        <w:rPr>
          <w:rFonts w:ascii="Arial" w:eastAsia="等线" w:hAnsi="Arial" w:cs="Arial"/>
          <w:color w:val="000000"/>
        </w:rPr>
        <w:t>led</w:t>
      </w:r>
      <w:r w:rsidRPr="00EE6093">
        <w:rPr>
          <w:rFonts w:ascii="Arial" w:hAnsi="Arial" w:cs="Arial"/>
          <w:color w:val="000000" w:themeColor="text1"/>
        </w:rPr>
        <w:t xml:space="preserve"> to significant </w:t>
      </w:r>
      <w:r w:rsidR="00F50C8C" w:rsidRPr="00EE6093">
        <w:rPr>
          <w:rFonts w:ascii="Arial" w:hAnsi="Arial" w:cs="Arial"/>
          <w:color w:val="000000" w:themeColor="text1"/>
        </w:rPr>
        <w:t xml:space="preserve">suppression of </w:t>
      </w:r>
      <w:r w:rsidRPr="00EE6093">
        <w:rPr>
          <w:rFonts w:ascii="Arial" w:hAnsi="Arial" w:cs="Arial"/>
          <w:color w:val="000000" w:themeColor="text1"/>
        </w:rPr>
        <w:t xml:space="preserve">tumor cell proliferation </w:t>
      </w:r>
      <w:r w:rsidRPr="00EE6093">
        <w:rPr>
          <w:rFonts w:ascii="Arial" w:hAnsi="Arial" w:cs="Arial"/>
          <w:bCs/>
        </w:rPr>
        <w:t>(Figure</w:t>
      </w:r>
      <w:r w:rsidRPr="00EE6093">
        <w:rPr>
          <w:rFonts w:ascii="Arial" w:hAnsi="Arial" w:cs="Arial"/>
          <w:b/>
          <w:bCs/>
          <w:color w:val="00B0F0"/>
        </w:rPr>
        <w:t xml:space="preserve"> 4</w:t>
      </w:r>
      <w:r w:rsidRPr="00EE6093">
        <w:rPr>
          <w:rFonts w:ascii="Arial" w:hAnsi="Arial" w:cs="Arial"/>
          <w:bCs/>
        </w:rPr>
        <w:t>)</w:t>
      </w:r>
      <w:r w:rsidRPr="00EE6093">
        <w:rPr>
          <w:rFonts w:ascii="Arial" w:hAnsi="Arial" w:cs="Arial"/>
        </w:rPr>
        <w:t>,</w:t>
      </w:r>
      <w:r w:rsidRPr="00EE6093">
        <w:rPr>
          <w:rFonts w:ascii="Arial" w:hAnsi="Arial" w:cs="Arial"/>
          <w:color w:val="000000" w:themeColor="text1"/>
        </w:rPr>
        <w:t xml:space="preserve"> we next investigated the gene expression pattern</w:t>
      </w:r>
      <w:r w:rsidR="00F50C8C" w:rsidRPr="00EE6093">
        <w:rPr>
          <w:rFonts w:ascii="Arial" w:hAnsi="Arial" w:cs="Arial"/>
          <w:color w:val="000000" w:themeColor="text1"/>
        </w:rPr>
        <w:t>s</w:t>
      </w:r>
      <w:r w:rsidRPr="00EE6093">
        <w:rPr>
          <w:rFonts w:ascii="Arial" w:hAnsi="Arial" w:cs="Arial"/>
          <w:color w:val="000000" w:themeColor="text1"/>
        </w:rPr>
        <w:t xml:space="preserve"> by analyzing </w:t>
      </w:r>
      <w:r w:rsidR="00F50C8C" w:rsidRPr="00EE6093">
        <w:rPr>
          <w:rFonts w:ascii="Arial" w:hAnsi="Arial" w:cs="Arial"/>
          <w:color w:val="000000" w:themeColor="text1"/>
        </w:rPr>
        <w:t xml:space="preserve">the </w:t>
      </w:r>
      <w:r w:rsidRPr="00EE6093">
        <w:rPr>
          <w:rFonts w:ascii="Arial" w:hAnsi="Arial" w:cs="Arial"/>
          <w:color w:val="000000" w:themeColor="text1"/>
        </w:rPr>
        <w:t>RNA-</w:t>
      </w:r>
      <w:proofErr w:type="spellStart"/>
      <w:r w:rsidRPr="00EE6093">
        <w:rPr>
          <w:rFonts w:ascii="Arial" w:hAnsi="Arial" w:cs="Arial"/>
          <w:color w:val="000000" w:themeColor="text1"/>
        </w:rPr>
        <w:t>seq</w:t>
      </w:r>
      <w:proofErr w:type="spellEnd"/>
      <w:r w:rsidRPr="00EE6093">
        <w:rPr>
          <w:rFonts w:ascii="Arial" w:hAnsi="Arial" w:cs="Arial"/>
          <w:color w:val="000000" w:themeColor="text1"/>
        </w:rPr>
        <w:t xml:space="preserve"> results and found that </w:t>
      </w:r>
      <w:r w:rsidRPr="00EE6093">
        <w:rPr>
          <w:rFonts w:ascii="Arial" w:eastAsia="等线" w:hAnsi="Arial" w:cs="Arial"/>
          <w:color w:val="000000"/>
        </w:rPr>
        <w:t xml:space="preserve">the expression of </w:t>
      </w:r>
      <w:r w:rsidRPr="00EE6093">
        <w:rPr>
          <w:rFonts w:ascii="Arial" w:hAnsi="Arial" w:cs="Arial"/>
          <w:color w:val="000000" w:themeColor="text1"/>
        </w:rPr>
        <w:t>several cell cycle</w:t>
      </w:r>
      <w:r w:rsidRPr="00EE6093">
        <w:rPr>
          <w:rFonts w:ascii="Arial" w:eastAsia="等线" w:hAnsi="Arial" w:cs="Arial"/>
          <w:color w:val="000000"/>
        </w:rPr>
        <w:t>-</w:t>
      </w:r>
      <w:r w:rsidRPr="00EE6093">
        <w:rPr>
          <w:rFonts w:ascii="Arial" w:hAnsi="Arial" w:cs="Arial"/>
          <w:color w:val="000000" w:themeColor="text1"/>
        </w:rPr>
        <w:t xml:space="preserve"> and cell apoptosis</w:t>
      </w:r>
      <w:r w:rsidRPr="00EE6093">
        <w:rPr>
          <w:rFonts w:ascii="Arial" w:eastAsia="等线" w:hAnsi="Arial" w:cs="Arial"/>
          <w:color w:val="000000"/>
        </w:rPr>
        <w:t>-</w:t>
      </w:r>
      <w:r w:rsidRPr="00EE6093">
        <w:rPr>
          <w:rFonts w:ascii="Arial" w:hAnsi="Arial" w:cs="Arial"/>
          <w:color w:val="000000" w:themeColor="text1"/>
        </w:rPr>
        <w:t xml:space="preserve">related genes, including JAM3, KNTC1, SMC2, SMC4, LMNB1 and FOXM1, </w:t>
      </w:r>
      <w:r w:rsidRPr="00EE6093">
        <w:rPr>
          <w:rFonts w:ascii="Arial" w:eastAsia="等线" w:hAnsi="Arial" w:cs="Arial"/>
          <w:color w:val="000000"/>
        </w:rPr>
        <w:t>was</w:t>
      </w:r>
      <w:r w:rsidRPr="00EE6093">
        <w:rPr>
          <w:rFonts w:ascii="Arial" w:hAnsi="Arial" w:cs="Arial"/>
          <w:color w:val="000000" w:themeColor="text1"/>
        </w:rPr>
        <w:t xml:space="preserve"> markedly downregulated in </w:t>
      </w:r>
      <w:r w:rsidRPr="00EE6093">
        <w:rPr>
          <w:rFonts w:ascii="Arial" w:eastAsia="等线" w:hAnsi="Arial" w:cs="Arial"/>
          <w:color w:val="000000"/>
        </w:rPr>
        <w:t xml:space="preserve">the </w:t>
      </w:r>
      <w:r w:rsidRPr="00EE6093">
        <w:rPr>
          <w:rFonts w:ascii="Arial" w:hAnsi="Arial" w:cs="Arial"/>
          <w:color w:val="000000" w:themeColor="text1"/>
        </w:rPr>
        <w:t>double</w:t>
      </w:r>
      <w:r w:rsidR="00F50C8C" w:rsidRPr="00EE6093">
        <w:rPr>
          <w:rFonts w:ascii="Arial" w:hAnsi="Arial" w:cs="Arial"/>
          <w:color w:val="000000" w:themeColor="text1"/>
        </w:rPr>
        <w:t>-</w:t>
      </w:r>
      <w:r w:rsidRPr="00EE6093">
        <w:rPr>
          <w:rFonts w:ascii="Arial" w:eastAsia="等线" w:hAnsi="Arial" w:cs="Arial"/>
          <w:color w:val="000000"/>
        </w:rPr>
        <w:t>knockdown</w:t>
      </w:r>
      <w:r w:rsidRPr="00EE6093">
        <w:rPr>
          <w:rFonts w:ascii="Arial" w:hAnsi="Arial" w:cs="Arial"/>
          <w:color w:val="000000"/>
        </w:rPr>
        <w:t xml:space="preserve"> cell </w:t>
      </w:r>
      <w:r w:rsidRPr="00EE6093">
        <w:rPr>
          <w:rFonts w:ascii="Arial" w:hAnsi="Arial" w:cs="Arial"/>
          <w:color w:val="000000" w:themeColor="text1"/>
        </w:rPr>
        <w:t>group</w:t>
      </w:r>
      <w:r w:rsidRPr="00EE6093">
        <w:rPr>
          <w:rFonts w:ascii="Arial" w:hAnsi="Arial" w:cs="Arial"/>
          <w:b/>
          <w:bCs/>
          <w:color w:val="00B0F0"/>
        </w:rPr>
        <w:t xml:space="preserve"> </w:t>
      </w:r>
      <w:r w:rsidRPr="00EE6093">
        <w:rPr>
          <w:rFonts w:ascii="Arial" w:hAnsi="Arial" w:cs="Arial"/>
          <w:bCs/>
        </w:rPr>
        <w:t>(Figure</w:t>
      </w:r>
      <w:r w:rsidRPr="00EE6093">
        <w:rPr>
          <w:rFonts w:ascii="Arial" w:hAnsi="Arial" w:cs="Arial"/>
          <w:b/>
          <w:bCs/>
          <w:color w:val="00B0F0"/>
        </w:rPr>
        <w:t xml:space="preserve"> 5</w:t>
      </w:r>
      <w:r w:rsidRPr="00EE6093">
        <w:rPr>
          <w:rFonts w:ascii="Arial" w:hAnsi="Arial" w:cs="Arial" w:hint="eastAsia"/>
          <w:b/>
          <w:bCs/>
          <w:color w:val="00B0F0"/>
        </w:rPr>
        <w:t>E</w:t>
      </w:r>
      <w:r w:rsidRPr="00EE6093">
        <w:rPr>
          <w:rFonts w:ascii="Arial" w:hAnsi="Arial" w:cs="Arial" w:hint="eastAsia"/>
          <w:bCs/>
        </w:rPr>
        <w:t>)</w:t>
      </w:r>
      <w:r w:rsidRPr="00EE6093">
        <w:rPr>
          <w:rFonts w:ascii="Arial" w:hAnsi="Arial" w:cs="Arial"/>
          <w:color w:val="000000" w:themeColor="text1"/>
        </w:rPr>
        <w:t>. These results were verified by qPCR</w:t>
      </w:r>
      <w:r w:rsidRPr="00EE6093">
        <w:rPr>
          <w:rFonts w:ascii="Arial" w:hAnsi="Arial" w:cs="Arial"/>
          <w:bCs/>
        </w:rPr>
        <w:t xml:space="preserve"> in ACHN cells (Figure</w:t>
      </w:r>
      <w:r w:rsidRPr="00EE6093">
        <w:rPr>
          <w:rFonts w:ascii="Arial" w:hAnsi="Arial" w:cs="Arial"/>
          <w:b/>
          <w:bCs/>
          <w:color w:val="00B0F0"/>
        </w:rPr>
        <w:t xml:space="preserve"> 5</w:t>
      </w:r>
      <w:r w:rsidRPr="00EE6093">
        <w:rPr>
          <w:rFonts w:ascii="Arial" w:hAnsi="Arial" w:cs="Arial" w:hint="eastAsia"/>
          <w:b/>
          <w:bCs/>
          <w:color w:val="00B0F0"/>
        </w:rPr>
        <w:t>F</w:t>
      </w:r>
      <w:r w:rsidRPr="00EE6093">
        <w:rPr>
          <w:rFonts w:ascii="Arial" w:hAnsi="Arial" w:cs="Arial"/>
          <w:b/>
          <w:bCs/>
        </w:rPr>
        <w:t>)</w:t>
      </w:r>
      <w:r w:rsidRPr="00EE6093">
        <w:rPr>
          <w:rFonts w:ascii="Arial" w:hAnsi="Arial" w:cs="Arial"/>
          <w:color w:val="000000" w:themeColor="text1"/>
        </w:rPr>
        <w:t>.</w:t>
      </w:r>
    </w:p>
    <w:p w14:paraId="6584FBDA" w14:textId="4F672696" w:rsidR="00DB4631" w:rsidRPr="00EE6093" w:rsidRDefault="00A10DBA">
      <w:pPr>
        <w:spacing w:line="480" w:lineRule="auto"/>
        <w:ind w:firstLineChars="150" w:firstLine="315"/>
        <w:rPr>
          <w:rFonts w:ascii="Arial" w:hAnsi="Arial" w:cs="Arial"/>
          <w:b/>
          <w:bCs/>
          <w:color w:val="000000" w:themeColor="text1"/>
        </w:rPr>
      </w:pPr>
      <w:r w:rsidRPr="00EE6093">
        <w:rPr>
          <w:rFonts w:ascii="Arial" w:eastAsia="等线" w:hAnsi="Arial" w:cs="Arial"/>
          <w:color w:val="000000"/>
        </w:rPr>
        <w:t>We compared the RNA-</w:t>
      </w:r>
      <w:proofErr w:type="spellStart"/>
      <w:r w:rsidRPr="00EE6093">
        <w:rPr>
          <w:rFonts w:ascii="Arial" w:eastAsia="等线" w:hAnsi="Arial" w:cs="Arial"/>
          <w:color w:val="000000"/>
        </w:rPr>
        <w:t>seq</w:t>
      </w:r>
      <w:proofErr w:type="spellEnd"/>
      <w:r w:rsidRPr="00EE6093">
        <w:rPr>
          <w:rFonts w:ascii="Arial" w:eastAsia="等线" w:hAnsi="Arial" w:cs="Arial"/>
          <w:color w:val="000000"/>
        </w:rPr>
        <w:t xml:space="preserve"> results with our </w:t>
      </w:r>
      <w:proofErr w:type="spellStart"/>
      <w:r w:rsidRPr="00EE6093">
        <w:rPr>
          <w:rFonts w:ascii="Arial" w:eastAsia="等线" w:hAnsi="Arial" w:cs="Arial"/>
          <w:color w:val="000000"/>
        </w:rPr>
        <w:t>CUT&amp;Tag</w:t>
      </w:r>
      <w:proofErr w:type="spellEnd"/>
      <w:r w:rsidRPr="00EE6093">
        <w:rPr>
          <w:rFonts w:ascii="Arial" w:eastAsia="等线" w:hAnsi="Arial" w:cs="Arial"/>
          <w:color w:val="000000"/>
        </w:rPr>
        <w:t xml:space="preserve"> data, and found that almost half of the downregulated genes (49.96%) in </w:t>
      </w:r>
      <w:r w:rsidR="00F50C8C" w:rsidRPr="00EE6093">
        <w:rPr>
          <w:rFonts w:ascii="Arial" w:eastAsia="等线" w:hAnsi="Arial" w:cs="Arial"/>
          <w:color w:val="000000"/>
        </w:rPr>
        <w:t xml:space="preserve">the </w:t>
      </w:r>
      <w:r w:rsidRPr="00EE6093">
        <w:rPr>
          <w:rFonts w:ascii="Arial" w:eastAsia="等线" w:hAnsi="Arial" w:cs="Arial"/>
          <w:color w:val="000000"/>
        </w:rPr>
        <w:t>KDM5C/YY1 double</w:t>
      </w:r>
      <w:r w:rsidR="00F50C8C" w:rsidRPr="00EE6093">
        <w:rPr>
          <w:rFonts w:ascii="Arial" w:eastAsia="等线" w:hAnsi="Arial" w:cs="Arial"/>
          <w:color w:val="000000"/>
        </w:rPr>
        <w:t>-</w:t>
      </w:r>
      <w:r w:rsidRPr="00EE6093">
        <w:rPr>
          <w:rFonts w:ascii="Arial" w:eastAsia="等线" w:hAnsi="Arial" w:cs="Arial"/>
          <w:color w:val="000000"/>
        </w:rPr>
        <w:t xml:space="preserve">knockdown group were annotated in the genomic regions where YY1 and KDM5C overlapped, as shown in </w:t>
      </w:r>
      <w:r w:rsidRPr="00EE6093">
        <w:rPr>
          <w:rFonts w:ascii="Arial" w:hAnsi="Arial" w:cs="Arial"/>
          <w:bCs/>
        </w:rPr>
        <w:t xml:space="preserve">Figure </w:t>
      </w:r>
      <w:r w:rsidRPr="00EE6093">
        <w:rPr>
          <w:rFonts w:ascii="Arial" w:hAnsi="Arial" w:cs="Arial"/>
          <w:b/>
          <w:bCs/>
          <w:color w:val="00B0F0"/>
        </w:rPr>
        <w:t>EV5B</w:t>
      </w:r>
      <w:r w:rsidRPr="00EE6093">
        <w:rPr>
          <w:rFonts w:ascii="Arial" w:hAnsi="Arial" w:cs="Arial"/>
          <w:color w:val="000000" w:themeColor="text1"/>
        </w:rPr>
        <w:t>.</w:t>
      </w:r>
      <w:r w:rsidRPr="00EE6093">
        <w:rPr>
          <w:rFonts w:ascii="Arial" w:eastAsia="等线" w:hAnsi="Arial" w:cs="Arial"/>
          <w:color w:val="000000"/>
        </w:rPr>
        <w:t xml:space="preserve"> </w:t>
      </w:r>
      <w:r w:rsidRPr="00EE6093">
        <w:rPr>
          <w:rFonts w:ascii="Arial" w:hAnsi="Arial" w:cs="Arial"/>
          <w:color w:val="000000" w:themeColor="text1"/>
        </w:rPr>
        <w:t xml:space="preserve">We then </w:t>
      </w:r>
      <w:r w:rsidRPr="00EE6093">
        <w:rPr>
          <w:rFonts w:ascii="Arial" w:hAnsi="Arial" w:cs="Arial" w:hint="eastAsia"/>
          <w:color w:val="000000" w:themeColor="text1"/>
        </w:rPr>
        <w:t>analyzed</w:t>
      </w:r>
      <w:r w:rsidRPr="00EE6093">
        <w:rPr>
          <w:rFonts w:ascii="Arial" w:hAnsi="Arial" w:cs="Arial"/>
          <w:color w:val="000000" w:themeColor="text1"/>
        </w:rPr>
        <w:t xml:space="preserve"> the YY1 peaks at </w:t>
      </w:r>
      <w:r w:rsidR="00F50C8C" w:rsidRPr="00EE6093">
        <w:rPr>
          <w:rFonts w:ascii="Arial" w:hAnsi="Arial" w:cs="Arial"/>
          <w:color w:val="000000" w:themeColor="text1"/>
        </w:rPr>
        <w:t xml:space="preserve">the </w:t>
      </w:r>
      <w:r w:rsidRPr="00EE6093">
        <w:rPr>
          <w:rFonts w:ascii="Arial" w:hAnsi="Arial" w:cs="Arial"/>
          <w:color w:val="000000" w:themeColor="text1"/>
        </w:rPr>
        <w:t xml:space="preserve">promoters of individual genes </w:t>
      </w:r>
      <w:r w:rsidR="00F50C8C" w:rsidRPr="00EE6093">
        <w:rPr>
          <w:rFonts w:ascii="Arial" w:hAnsi="Arial" w:cs="Arial"/>
          <w:color w:val="000000" w:themeColor="text1"/>
        </w:rPr>
        <w:t xml:space="preserve">via </w:t>
      </w:r>
      <w:r w:rsidRPr="00EE6093">
        <w:rPr>
          <w:rFonts w:ascii="Arial" w:eastAsia="等线" w:hAnsi="Arial" w:cs="Arial"/>
          <w:color w:val="000000"/>
        </w:rPr>
        <w:t>the</w:t>
      </w:r>
      <w:r w:rsidRPr="00EE6093">
        <w:rPr>
          <w:rFonts w:ascii="Arial" w:hAnsi="Arial" w:cs="Arial"/>
          <w:color w:val="000000" w:themeColor="text1"/>
        </w:rPr>
        <w:t xml:space="preserve"> IGV browser. As shown in</w:t>
      </w:r>
      <w:r w:rsidRPr="00EE6093">
        <w:rPr>
          <w:rFonts w:ascii="Arial" w:hAnsi="Arial" w:cs="Arial"/>
        </w:rPr>
        <w:t xml:space="preserve"> </w:t>
      </w:r>
      <w:r w:rsidRPr="00EE6093">
        <w:rPr>
          <w:rFonts w:ascii="Arial" w:hAnsi="Arial" w:cs="Arial"/>
          <w:bCs/>
        </w:rPr>
        <w:t xml:space="preserve">Figure </w:t>
      </w:r>
      <w:r w:rsidRPr="00EE6093">
        <w:rPr>
          <w:rFonts w:ascii="Arial" w:hAnsi="Arial" w:cs="Arial"/>
          <w:b/>
          <w:bCs/>
          <w:color w:val="00B0F0"/>
        </w:rPr>
        <w:t>EV5C-D</w:t>
      </w:r>
      <w:r w:rsidRPr="00EE6093">
        <w:rPr>
          <w:rFonts w:ascii="Arial" w:hAnsi="Arial" w:cs="Arial"/>
          <w:color w:val="000000" w:themeColor="text1"/>
        </w:rPr>
        <w:t xml:space="preserve">, KDM5C depletion reduced </w:t>
      </w:r>
      <w:r w:rsidR="00F50C8C" w:rsidRPr="00EE6093">
        <w:rPr>
          <w:rFonts w:ascii="Arial" w:hAnsi="Arial" w:cs="Arial"/>
          <w:color w:val="000000" w:themeColor="text1"/>
        </w:rPr>
        <w:t>the</w:t>
      </w:r>
      <w:r w:rsidRPr="00EE6093">
        <w:rPr>
          <w:rFonts w:ascii="Arial" w:hAnsi="Arial" w:cs="Arial"/>
          <w:color w:val="000000" w:themeColor="text1"/>
        </w:rPr>
        <w:t xml:space="preserve">YY1 peak intensity at the promoters of </w:t>
      </w:r>
      <w:r w:rsidR="00F50C8C" w:rsidRPr="00EE6093">
        <w:rPr>
          <w:rFonts w:ascii="Arial" w:hAnsi="Arial" w:cs="Arial"/>
          <w:color w:val="000000" w:themeColor="text1"/>
        </w:rPr>
        <w:t xml:space="preserve">the </w:t>
      </w:r>
      <w:r w:rsidRPr="00EE6093">
        <w:rPr>
          <w:rFonts w:ascii="Arial" w:hAnsi="Arial" w:cs="Arial" w:hint="eastAsia"/>
          <w:color w:val="000000" w:themeColor="text1"/>
        </w:rPr>
        <w:t>indicated</w:t>
      </w:r>
      <w:r w:rsidRPr="00EE6093">
        <w:rPr>
          <w:rFonts w:ascii="Arial" w:hAnsi="Arial" w:cs="Arial"/>
          <w:color w:val="000000" w:themeColor="text1"/>
        </w:rPr>
        <w:t xml:space="preserve"> genes, and the presence of KDM5C increased the amount of YY1 recruited to these promoters. KDM5C-H514A marginally increase</w:t>
      </w:r>
      <w:r w:rsidR="00F50C8C" w:rsidRPr="00EE6093">
        <w:rPr>
          <w:rFonts w:ascii="Arial" w:hAnsi="Arial" w:cs="Arial"/>
          <w:color w:val="000000" w:themeColor="text1"/>
        </w:rPr>
        <w:t>d</w:t>
      </w:r>
      <w:r w:rsidRPr="00EE6093">
        <w:rPr>
          <w:rFonts w:ascii="Arial" w:hAnsi="Arial" w:cs="Arial"/>
          <w:color w:val="000000" w:themeColor="text1"/>
        </w:rPr>
        <w:t xml:space="preserve"> the YY1 intensity </w:t>
      </w:r>
      <w:r w:rsidR="00F50C8C" w:rsidRPr="00EE6093">
        <w:rPr>
          <w:rFonts w:ascii="Arial" w:hAnsi="Arial" w:cs="Arial"/>
          <w:color w:val="000000" w:themeColor="text1"/>
        </w:rPr>
        <w:t>in the</w:t>
      </w:r>
      <w:r w:rsidRPr="00EE6093">
        <w:rPr>
          <w:rFonts w:ascii="Arial" w:hAnsi="Arial" w:cs="Arial"/>
          <w:color w:val="000000" w:themeColor="text1"/>
        </w:rPr>
        <w:t xml:space="preserve"> indicated regions. </w:t>
      </w:r>
      <w:r w:rsidRPr="00EE6093">
        <w:rPr>
          <w:rFonts w:ascii="Arial" w:eastAsia="等线" w:hAnsi="Arial" w:cs="Arial"/>
          <w:color w:val="000000"/>
        </w:rPr>
        <w:t xml:space="preserve">Moreover, </w:t>
      </w:r>
      <w:proofErr w:type="spellStart"/>
      <w:r w:rsidRPr="00EE6093">
        <w:rPr>
          <w:rFonts w:ascii="Arial" w:eastAsia="等线" w:hAnsi="Arial" w:cs="Arial"/>
          <w:color w:val="000000"/>
        </w:rPr>
        <w:t>ChIP</w:t>
      </w:r>
      <w:proofErr w:type="spellEnd"/>
      <w:r w:rsidRPr="00EE6093">
        <w:rPr>
          <w:rFonts w:ascii="Arial" w:eastAsia="等线" w:hAnsi="Arial" w:cs="Arial"/>
          <w:color w:val="000000"/>
        </w:rPr>
        <w:t xml:space="preserve">-qPCR was performed </w:t>
      </w:r>
      <w:r w:rsidRPr="00EE6093">
        <w:rPr>
          <w:rFonts w:ascii="Arial" w:eastAsia="等线" w:hAnsi="Arial" w:cs="Arial" w:hint="eastAsia"/>
          <w:color w:val="000000"/>
        </w:rPr>
        <w:t>in</w:t>
      </w:r>
      <w:r w:rsidRPr="00EE6093">
        <w:rPr>
          <w:rFonts w:ascii="Arial" w:eastAsia="等线" w:hAnsi="Arial" w:cs="Arial"/>
          <w:color w:val="000000"/>
        </w:rPr>
        <w:t xml:space="preserve"> </w:t>
      </w:r>
      <w:r w:rsidRPr="00EE6093">
        <w:rPr>
          <w:rFonts w:ascii="Arial" w:eastAsia="等线" w:hAnsi="Arial" w:cs="Arial" w:hint="eastAsia"/>
          <w:color w:val="000000"/>
        </w:rPr>
        <w:t>HK-</w:t>
      </w:r>
      <w:r w:rsidRPr="00EE6093">
        <w:rPr>
          <w:rFonts w:ascii="Arial" w:eastAsia="等线" w:hAnsi="Arial" w:cs="Arial"/>
          <w:color w:val="000000"/>
        </w:rPr>
        <w:t xml:space="preserve">2 cells and the result </w:t>
      </w:r>
      <w:r w:rsidR="00F50C8C" w:rsidRPr="00EE6093">
        <w:rPr>
          <w:rFonts w:ascii="Arial" w:hAnsi="Arial" w:cs="Arial"/>
          <w:bCs/>
          <w:color w:val="000000" w:themeColor="text1"/>
        </w:rPr>
        <w:t>revealed</w:t>
      </w:r>
      <w:r w:rsidRPr="00EE6093">
        <w:rPr>
          <w:rFonts w:ascii="Arial" w:eastAsia="等线" w:hAnsi="Arial" w:cs="Arial"/>
          <w:color w:val="000000"/>
        </w:rPr>
        <w:t xml:space="preserve"> </w:t>
      </w:r>
      <w:r w:rsidRPr="00EE6093">
        <w:rPr>
          <w:rFonts w:ascii="Arial" w:eastAsia="等线" w:hAnsi="Arial" w:cs="Arial" w:hint="eastAsia"/>
          <w:color w:val="000000"/>
        </w:rPr>
        <w:t xml:space="preserve">that </w:t>
      </w:r>
      <w:r w:rsidRPr="00EE6093">
        <w:rPr>
          <w:rFonts w:ascii="Arial" w:eastAsia="等线" w:hAnsi="Arial" w:cs="Arial"/>
          <w:color w:val="000000"/>
        </w:rPr>
        <w:t xml:space="preserve">YY1 enrichment at </w:t>
      </w:r>
      <w:r w:rsidR="00F50C8C" w:rsidRPr="00EE6093">
        <w:rPr>
          <w:rFonts w:ascii="Arial" w:eastAsia="等线" w:hAnsi="Arial" w:cs="Arial"/>
          <w:color w:val="000000"/>
        </w:rPr>
        <w:t xml:space="preserve">the </w:t>
      </w:r>
      <w:r w:rsidRPr="00EE6093">
        <w:rPr>
          <w:rFonts w:ascii="Arial" w:eastAsia="等线" w:hAnsi="Arial" w:cs="Arial"/>
          <w:color w:val="000000"/>
        </w:rPr>
        <w:t xml:space="preserve">promoter region of </w:t>
      </w:r>
      <w:r w:rsidR="00F50C8C" w:rsidRPr="00EE6093">
        <w:rPr>
          <w:rFonts w:ascii="Arial" w:eastAsia="等线" w:hAnsi="Arial" w:cs="Arial"/>
          <w:color w:val="000000"/>
        </w:rPr>
        <w:t xml:space="preserve">the </w:t>
      </w:r>
      <w:r w:rsidRPr="00EE6093">
        <w:rPr>
          <w:rFonts w:ascii="Arial" w:eastAsia="等线" w:hAnsi="Arial" w:cs="Arial"/>
          <w:color w:val="000000"/>
        </w:rPr>
        <w:t>indicated genes was increased after KDM5C-WT was expressed, whereas KDM5C-H514A failed to increase YY1 binding (Fig</w:t>
      </w:r>
      <w:r w:rsidRPr="00EE6093">
        <w:rPr>
          <w:rFonts w:ascii="Arial" w:eastAsia="等线" w:hAnsi="Arial" w:cs="Arial" w:hint="eastAsia"/>
          <w:color w:val="000000"/>
        </w:rPr>
        <w:t>ure</w:t>
      </w:r>
      <w:r w:rsidRPr="00EE6093">
        <w:rPr>
          <w:rFonts w:ascii="Arial" w:eastAsia="等线" w:hAnsi="Arial" w:cs="Arial"/>
          <w:color w:val="000000"/>
        </w:rPr>
        <w:t xml:space="preserve"> </w:t>
      </w:r>
      <w:r w:rsidRPr="00EE6093">
        <w:rPr>
          <w:rFonts w:ascii="Arial" w:hAnsi="Arial" w:cs="Arial"/>
          <w:b/>
          <w:bCs/>
          <w:color w:val="00B0F0"/>
        </w:rPr>
        <w:t>EV2C</w:t>
      </w:r>
      <w:r w:rsidRPr="00EE6093">
        <w:rPr>
          <w:rFonts w:ascii="Arial" w:eastAsia="等线" w:hAnsi="Arial" w:cs="Arial"/>
          <w:color w:val="000000"/>
        </w:rPr>
        <w:t>). These</w:t>
      </w:r>
      <w:r w:rsidRPr="00EE6093">
        <w:rPr>
          <w:rFonts w:ascii="Arial" w:hAnsi="Arial" w:cs="Arial"/>
          <w:color w:val="000000" w:themeColor="text1"/>
        </w:rPr>
        <w:t xml:space="preserve"> results strongly suggest that KDM5C increase</w:t>
      </w:r>
      <w:r w:rsidR="00DA2A45" w:rsidRPr="00EE6093">
        <w:rPr>
          <w:rFonts w:ascii="Arial" w:hAnsi="Arial" w:cs="Arial"/>
          <w:color w:val="000000" w:themeColor="text1"/>
        </w:rPr>
        <w:t>s</w:t>
      </w:r>
      <w:r w:rsidRPr="00EE6093">
        <w:rPr>
          <w:rFonts w:ascii="Arial" w:hAnsi="Arial" w:cs="Arial"/>
          <w:color w:val="000000" w:themeColor="text1"/>
        </w:rPr>
        <w:t xml:space="preserve"> the expression of </w:t>
      </w:r>
      <w:r w:rsidRPr="00EE6093">
        <w:rPr>
          <w:rFonts w:ascii="Arial" w:hAnsi="Arial" w:cs="Arial"/>
          <w:color w:val="000000"/>
        </w:rPr>
        <w:t xml:space="preserve">essential </w:t>
      </w:r>
      <w:r w:rsidRPr="00EE6093">
        <w:rPr>
          <w:rFonts w:ascii="Arial" w:hAnsi="Arial" w:cs="Arial"/>
          <w:color w:val="000000" w:themeColor="text1"/>
        </w:rPr>
        <w:t>cell</w:t>
      </w:r>
      <w:r w:rsidRPr="00EE6093">
        <w:rPr>
          <w:rFonts w:ascii="Arial" w:eastAsia="等线" w:hAnsi="Arial" w:cs="Arial"/>
          <w:color w:val="000000"/>
        </w:rPr>
        <w:t>-</w:t>
      </w:r>
      <w:r w:rsidRPr="00EE6093">
        <w:rPr>
          <w:rFonts w:ascii="Arial" w:hAnsi="Arial" w:cs="Arial"/>
          <w:color w:val="000000" w:themeColor="text1"/>
        </w:rPr>
        <w:t xml:space="preserve">fate </w:t>
      </w:r>
      <w:r w:rsidRPr="00EE6093">
        <w:rPr>
          <w:rFonts w:ascii="Arial" w:eastAsia="等线" w:hAnsi="Arial" w:cs="Arial"/>
          <w:color w:val="000000"/>
        </w:rPr>
        <w:t>genes</w:t>
      </w:r>
      <w:r w:rsidRPr="00EE6093">
        <w:rPr>
          <w:rFonts w:ascii="Arial" w:hAnsi="Arial" w:cs="Arial"/>
          <w:color w:val="000000"/>
        </w:rPr>
        <w:t xml:space="preserve"> </w:t>
      </w:r>
      <w:r w:rsidRPr="00EE6093">
        <w:rPr>
          <w:rFonts w:ascii="Arial" w:hAnsi="Arial" w:cs="Arial"/>
          <w:color w:val="000000" w:themeColor="text1"/>
        </w:rPr>
        <w:t>by recruiting YY1 to their promoters.</w:t>
      </w:r>
      <w:r w:rsidRPr="00EE6093">
        <w:rPr>
          <w:rFonts w:ascii="Arial" w:hAnsi="Arial" w:cs="Arial"/>
          <w:b/>
          <w:bCs/>
          <w:color w:val="000000" w:themeColor="text1"/>
        </w:rPr>
        <w:t xml:space="preserve"> </w:t>
      </w:r>
    </w:p>
    <w:p w14:paraId="5652DCE2" w14:textId="77777777" w:rsidR="00DB4631" w:rsidRPr="00EE6093" w:rsidRDefault="00A10DBA">
      <w:pPr>
        <w:spacing w:line="480" w:lineRule="auto"/>
        <w:rPr>
          <w:rFonts w:ascii="Arial" w:hAnsi="Arial" w:cs="Arial"/>
          <w:b/>
          <w:bCs/>
          <w:color w:val="FF0000"/>
        </w:rPr>
      </w:pPr>
      <w:r w:rsidRPr="00EE6093">
        <w:rPr>
          <w:rFonts w:ascii="Arial" w:hAnsi="Arial" w:cs="Arial"/>
          <w:b/>
          <w:color w:val="FF0000"/>
        </w:rPr>
        <w:t>Simultaneous loss of KDM5C and YY1 significant</w:t>
      </w:r>
      <w:r w:rsidRPr="00EE6093">
        <w:rPr>
          <w:rFonts w:ascii="Arial" w:hAnsi="Arial" w:cs="Arial" w:hint="eastAsia"/>
          <w:b/>
          <w:color w:val="FF0000"/>
        </w:rPr>
        <w:t>ly</w:t>
      </w:r>
      <w:r w:rsidRPr="00EE6093">
        <w:rPr>
          <w:rFonts w:ascii="Arial" w:hAnsi="Arial" w:cs="Arial"/>
          <w:b/>
          <w:color w:val="FF0000"/>
        </w:rPr>
        <w:t xml:space="preserve"> promotes cell cycle arrest and cell apoptosis</w:t>
      </w:r>
    </w:p>
    <w:p w14:paraId="18C71BA7" w14:textId="053628EF" w:rsidR="00DB4631" w:rsidRPr="00EE6093" w:rsidRDefault="00A10DBA">
      <w:pPr>
        <w:spacing w:line="480" w:lineRule="auto"/>
        <w:ind w:firstLineChars="150" w:firstLine="315"/>
        <w:rPr>
          <w:rFonts w:ascii="Arial" w:hAnsi="Arial" w:cs="Arial"/>
          <w:b/>
          <w:bCs/>
          <w:color w:val="000000" w:themeColor="text1"/>
        </w:rPr>
      </w:pPr>
      <w:r w:rsidRPr="00EE6093">
        <w:rPr>
          <w:rFonts w:ascii="Arial" w:hAnsi="Arial" w:cs="Arial"/>
          <w:color w:val="000000" w:themeColor="text1"/>
        </w:rPr>
        <w:t xml:space="preserve">Previous studies have shown that </w:t>
      </w:r>
      <w:r w:rsidRPr="00EE6093">
        <w:rPr>
          <w:rFonts w:ascii="Arial" w:hAnsi="Arial" w:cs="Arial"/>
          <w:i/>
          <w:color w:val="000000" w:themeColor="text1"/>
        </w:rPr>
        <w:t xml:space="preserve">SMC2/4, LMNB1, </w:t>
      </w:r>
      <w:r w:rsidRPr="00EE6093">
        <w:rPr>
          <w:rFonts w:ascii="Arial" w:eastAsia="等线" w:hAnsi="Arial" w:cs="Arial"/>
          <w:iCs/>
          <w:color w:val="000000"/>
        </w:rPr>
        <w:t xml:space="preserve">and </w:t>
      </w:r>
      <w:r w:rsidRPr="00EE6093">
        <w:rPr>
          <w:rFonts w:ascii="Arial" w:hAnsi="Arial" w:cs="Arial"/>
          <w:i/>
          <w:color w:val="000000" w:themeColor="text1"/>
        </w:rPr>
        <w:t>KNTC1</w:t>
      </w:r>
      <w:r w:rsidRPr="00EE6093">
        <w:rPr>
          <w:rFonts w:ascii="Arial" w:hAnsi="Arial" w:cs="Arial"/>
          <w:color w:val="000000" w:themeColor="text1"/>
        </w:rPr>
        <w:t xml:space="preserve"> </w:t>
      </w:r>
      <w:r w:rsidRPr="00EE6093">
        <w:rPr>
          <w:rFonts w:ascii="Arial" w:eastAsia="等线" w:hAnsi="Arial" w:cs="Arial"/>
          <w:color w:val="000000"/>
        </w:rPr>
        <w:t>are</w:t>
      </w:r>
      <w:r w:rsidRPr="00EE6093">
        <w:rPr>
          <w:rFonts w:ascii="Arial" w:hAnsi="Arial" w:cs="Arial"/>
          <w:color w:val="000000" w:themeColor="text1"/>
        </w:rPr>
        <w:t xml:space="preserve"> involved in cell cycle arrest and apoptosis regulation. To confirm the synergistic effect of KDM5C and YY1 </w:t>
      </w:r>
      <w:r w:rsidRPr="00EE6093">
        <w:rPr>
          <w:rFonts w:ascii="Arial" w:hAnsi="Arial" w:cs="Arial"/>
          <w:color w:val="000000" w:themeColor="text1"/>
        </w:rPr>
        <w:lastRenderedPageBreak/>
        <w:t xml:space="preserve">on </w:t>
      </w:r>
      <w:proofErr w:type="spellStart"/>
      <w:r w:rsidRPr="00EE6093">
        <w:rPr>
          <w:rFonts w:ascii="Arial" w:hAnsi="Arial" w:cs="Arial"/>
          <w:color w:val="000000" w:themeColor="text1"/>
        </w:rPr>
        <w:t>tumorigenicity</w:t>
      </w:r>
      <w:proofErr w:type="spellEnd"/>
      <w:r w:rsidRPr="00EE6093">
        <w:rPr>
          <w:rFonts w:ascii="Arial" w:hAnsi="Arial" w:cs="Arial"/>
          <w:color w:val="000000" w:themeColor="text1"/>
        </w:rPr>
        <w:t xml:space="preserve"> and cancer cell proliferation, we analyzed the cell cycle progression and apoptosis rate of tumor cells in which KDM5C</w:t>
      </w:r>
      <w:r w:rsidRPr="00EE6093">
        <w:rPr>
          <w:rFonts w:ascii="Arial" w:eastAsia="等线" w:hAnsi="Arial" w:cs="Arial"/>
          <w:color w:val="000000"/>
        </w:rPr>
        <w:t>,</w:t>
      </w:r>
      <w:r w:rsidRPr="00EE6093">
        <w:rPr>
          <w:rFonts w:ascii="Arial" w:hAnsi="Arial" w:cs="Arial"/>
          <w:color w:val="000000" w:themeColor="text1"/>
        </w:rPr>
        <w:t xml:space="preserve"> YY1 or both had been depleted. We first measured the </w:t>
      </w:r>
      <w:r w:rsidRPr="00EE6093">
        <w:rPr>
          <w:rFonts w:ascii="Arial" w:hAnsi="Arial" w:cs="Arial" w:hint="eastAsia"/>
          <w:color w:val="000000" w:themeColor="text1"/>
        </w:rPr>
        <w:t>ratio</w:t>
      </w:r>
      <w:r w:rsidRPr="00EE6093">
        <w:rPr>
          <w:rFonts w:ascii="Arial" w:hAnsi="Arial" w:cs="Arial"/>
          <w:color w:val="000000" w:themeColor="text1"/>
        </w:rPr>
        <w:t xml:space="preserve"> of renal cancer cells in each phase of the cell cycle, and the </w:t>
      </w:r>
      <w:r w:rsidRPr="00EE6093">
        <w:rPr>
          <w:rFonts w:ascii="Arial" w:eastAsia="等线" w:hAnsi="Arial" w:cs="Arial"/>
          <w:color w:val="000000"/>
        </w:rPr>
        <w:t>results</w:t>
      </w:r>
      <w:r w:rsidRPr="00EE6093">
        <w:rPr>
          <w:rFonts w:ascii="Arial" w:hAnsi="Arial" w:cs="Arial"/>
          <w:color w:val="000000" w:themeColor="text1"/>
        </w:rPr>
        <w:t xml:space="preserve"> indicated that </w:t>
      </w:r>
      <w:r w:rsidR="00DA2A45" w:rsidRPr="00EE6093">
        <w:rPr>
          <w:rFonts w:ascii="Arial" w:hAnsi="Arial" w:cs="Arial"/>
          <w:color w:val="000000" w:themeColor="text1"/>
        </w:rPr>
        <w:t xml:space="preserve">the </w:t>
      </w:r>
      <w:r w:rsidRPr="00EE6093">
        <w:rPr>
          <w:rFonts w:ascii="Arial" w:hAnsi="Arial" w:cs="Arial"/>
          <w:color w:val="000000" w:themeColor="text1"/>
        </w:rPr>
        <w:t>loss of both KDM5C and YY1 caused an increase</w:t>
      </w:r>
      <w:r w:rsidRPr="00EE6093">
        <w:rPr>
          <w:rFonts w:ascii="Arial" w:hAnsi="Arial" w:cs="Arial" w:hint="eastAsia"/>
          <w:color w:val="000000" w:themeColor="text1"/>
        </w:rPr>
        <w:t xml:space="preserve">d ratio </w:t>
      </w:r>
      <w:r w:rsidRPr="00EE6093">
        <w:rPr>
          <w:rFonts w:ascii="Arial" w:hAnsi="Arial" w:cs="Arial"/>
          <w:color w:val="000000" w:themeColor="text1"/>
        </w:rPr>
        <w:t xml:space="preserve">of 769-P tumor cells </w:t>
      </w:r>
      <w:r w:rsidRPr="00EE6093">
        <w:rPr>
          <w:rFonts w:ascii="Arial" w:hAnsi="Arial" w:cs="Arial" w:hint="eastAsia"/>
          <w:color w:val="000000" w:themeColor="text1"/>
        </w:rPr>
        <w:t xml:space="preserve">arrested </w:t>
      </w:r>
      <w:r w:rsidRPr="00EE6093">
        <w:rPr>
          <w:rFonts w:ascii="Arial" w:hAnsi="Arial" w:cs="Arial"/>
          <w:color w:val="000000" w:themeColor="text1"/>
        </w:rPr>
        <w:t xml:space="preserve">in the G2/M phase. Similar results were </w:t>
      </w:r>
      <w:r w:rsidRPr="00EE6093">
        <w:rPr>
          <w:rFonts w:ascii="Arial" w:hAnsi="Arial" w:cs="Arial" w:hint="eastAsia"/>
          <w:color w:val="000000" w:themeColor="text1"/>
        </w:rPr>
        <w:t xml:space="preserve">also </w:t>
      </w:r>
      <w:r w:rsidRPr="00EE6093">
        <w:rPr>
          <w:rFonts w:ascii="Arial" w:hAnsi="Arial" w:cs="Arial"/>
          <w:color w:val="000000" w:themeColor="text1"/>
        </w:rPr>
        <w:t>observed in KDM5C</w:t>
      </w:r>
      <w:r w:rsidRPr="00EE6093">
        <w:rPr>
          <w:rFonts w:ascii="Arial" w:eastAsia="等线" w:hAnsi="Arial" w:cs="Arial"/>
          <w:color w:val="000000"/>
        </w:rPr>
        <w:t>-</w:t>
      </w:r>
      <w:r w:rsidRPr="00EE6093">
        <w:rPr>
          <w:rFonts w:ascii="Arial" w:hAnsi="Arial" w:cs="Arial"/>
          <w:color w:val="000000" w:themeColor="text1"/>
        </w:rPr>
        <w:t xml:space="preserve">deficient RCC4 cells after YY1 depletion </w:t>
      </w:r>
      <w:r w:rsidRPr="00EE6093">
        <w:rPr>
          <w:rFonts w:ascii="Arial" w:hAnsi="Arial" w:cs="Arial"/>
          <w:bCs/>
        </w:rPr>
        <w:t>(Figure</w:t>
      </w:r>
      <w:r w:rsidRPr="00EE6093">
        <w:rPr>
          <w:rFonts w:ascii="Arial" w:hAnsi="Arial" w:cs="Arial"/>
          <w:b/>
          <w:bCs/>
          <w:color w:val="00B0F0"/>
        </w:rPr>
        <w:t xml:space="preserve"> 6A</w:t>
      </w:r>
      <w:r w:rsidRPr="00EE6093">
        <w:rPr>
          <w:rFonts w:ascii="Arial" w:hAnsi="Arial" w:cs="Arial"/>
          <w:bCs/>
        </w:rPr>
        <w:t>)</w:t>
      </w:r>
      <w:r w:rsidRPr="00EE6093">
        <w:rPr>
          <w:rFonts w:ascii="Arial" w:hAnsi="Arial" w:cs="Arial"/>
          <w:color w:val="000000" w:themeColor="text1"/>
        </w:rPr>
        <w:t xml:space="preserve">. Moreover, double </w:t>
      </w:r>
      <w:r w:rsidRPr="00EE6093">
        <w:rPr>
          <w:rFonts w:ascii="Arial" w:eastAsia="等线" w:hAnsi="Arial" w:cs="Arial"/>
          <w:color w:val="000000"/>
        </w:rPr>
        <w:t>knockdown</w:t>
      </w:r>
      <w:r w:rsidRPr="00EE6093">
        <w:rPr>
          <w:rFonts w:ascii="Arial" w:hAnsi="Arial" w:cs="Arial"/>
          <w:color w:val="000000" w:themeColor="text1"/>
        </w:rPr>
        <w:t xml:space="preserve"> of KDM5C and YY1 but not loss of either gene individually greatly increased </w:t>
      </w:r>
      <w:r w:rsidR="00DA2A45" w:rsidRPr="00EE6093">
        <w:rPr>
          <w:rFonts w:ascii="Arial" w:eastAsia="等线" w:hAnsi="Arial" w:cs="Arial"/>
          <w:color w:val="000000"/>
        </w:rPr>
        <w:t>the percentage</w:t>
      </w:r>
      <w:r w:rsidRPr="00EE6093">
        <w:rPr>
          <w:rFonts w:ascii="Arial" w:eastAsia="等线" w:hAnsi="Arial" w:cs="Arial"/>
          <w:color w:val="000000"/>
        </w:rPr>
        <w:t xml:space="preserve"> of </w:t>
      </w:r>
      <w:r w:rsidRPr="00EE6093">
        <w:rPr>
          <w:rFonts w:ascii="Arial" w:hAnsi="Arial" w:cs="Arial"/>
          <w:color w:val="000000" w:themeColor="text1"/>
        </w:rPr>
        <w:t>apoptotic cells in 769-P tumor</w:t>
      </w:r>
      <w:r w:rsidR="00DA2A45" w:rsidRPr="00EE6093">
        <w:rPr>
          <w:rFonts w:ascii="Arial" w:hAnsi="Arial" w:cs="Arial"/>
          <w:color w:val="000000" w:themeColor="text1"/>
        </w:rPr>
        <w:t>s</w:t>
      </w:r>
      <w:r w:rsidRPr="00EE6093">
        <w:rPr>
          <w:rFonts w:ascii="Arial" w:hAnsi="Arial" w:cs="Arial"/>
          <w:color w:val="000000" w:themeColor="text1"/>
        </w:rPr>
        <w:t xml:space="preserve">. In addition, the absence of YY1 in RCC4 </w:t>
      </w:r>
      <w:r w:rsidR="00DA2A45" w:rsidRPr="00EE6093">
        <w:rPr>
          <w:rFonts w:ascii="Arial" w:hAnsi="Arial" w:cs="Arial"/>
          <w:color w:val="000000" w:themeColor="text1"/>
        </w:rPr>
        <w:t xml:space="preserve">cells </w:t>
      </w:r>
      <w:r w:rsidRPr="00EE6093">
        <w:rPr>
          <w:rFonts w:ascii="Arial" w:hAnsi="Arial" w:cs="Arial"/>
          <w:color w:val="000000" w:themeColor="text1"/>
        </w:rPr>
        <w:t xml:space="preserve">induced a significant increase in </w:t>
      </w:r>
      <w:r w:rsidR="00DA2A45" w:rsidRPr="00EE6093">
        <w:rPr>
          <w:rFonts w:ascii="Arial" w:eastAsia="等线" w:hAnsi="Arial" w:cs="Arial"/>
          <w:color w:val="000000"/>
        </w:rPr>
        <w:t xml:space="preserve">the percentage of </w:t>
      </w:r>
      <w:r w:rsidRPr="00EE6093">
        <w:rPr>
          <w:rFonts w:ascii="Arial" w:hAnsi="Arial" w:cs="Arial"/>
          <w:color w:val="000000" w:themeColor="text1"/>
        </w:rPr>
        <w:t xml:space="preserve">apoptosis </w:t>
      </w:r>
      <w:r w:rsidR="00DA2A45" w:rsidRPr="00EE6093">
        <w:rPr>
          <w:rFonts w:ascii="Arial" w:hAnsi="Arial" w:cs="Arial"/>
          <w:color w:val="000000" w:themeColor="text1"/>
        </w:rPr>
        <w:t>cell</w:t>
      </w:r>
      <w:r w:rsidRPr="00EE6093">
        <w:rPr>
          <w:rFonts w:ascii="Arial" w:hAnsi="Arial" w:cs="Arial"/>
          <w:color w:val="000000" w:themeColor="text1"/>
        </w:rPr>
        <w:t xml:space="preserve">s </w:t>
      </w:r>
      <w:r w:rsidRPr="00EE6093">
        <w:rPr>
          <w:rFonts w:ascii="Arial" w:hAnsi="Arial" w:cs="Arial"/>
          <w:bCs/>
        </w:rPr>
        <w:t>(Figure</w:t>
      </w:r>
      <w:r w:rsidRPr="00EE6093">
        <w:rPr>
          <w:rFonts w:ascii="Arial" w:hAnsi="Arial" w:cs="Arial"/>
          <w:b/>
          <w:bCs/>
          <w:color w:val="00B0F0"/>
        </w:rPr>
        <w:t xml:space="preserve"> 6B</w:t>
      </w:r>
      <w:r w:rsidRPr="00EE6093">
        <w:rPr>
          <w:rFonts w:ascii="Arial" w:hAnsi="Arial" w:cs="Arial"/>
          <w:bCs/>
        </w:rPr>
        <w:t>)</w:t>
      </w:r>
      <w:r w:rsidRPr="00EE6093">
        <w:rPr>
          <w:rFonts w:ascii="Arial" w:hAnsi="Arial" w:cs="Arial"/>
          <w:color w:val="000000" w:themeColor="text1"/>
        </w:rPr>
        <w:t xml:space="preserve">. These </w:t>
      </w:r>
      <w:r w:rsidRPr="00EE6093">
        <w:rPr>
          <w:rFonts w:ascii="Arial" w:eastAsia="等线" w:hAnsi="Arial" w:cs="Arial"/>
          <w:color w:val="000000"/>
        </w:rPr>
        <w:t>results</w:t>
      </w:r>
      <w:r w:rsidRPr="00EE6093">
        <w:rPr>
          <w:rFonts w:ascii="Arial" w:hAnsi="Arial" w:cs="Arial"/>
          <w:color w:val="000000" w:themeColor="text1"/>
        </w:rPr>
        <w:t xml:space="preserve"> confirmed the inhibitory effect of YY1 depletion on KDM5C</w:t>
      </w:r>
      <w:r w:rsidRPr="00EE6093">
        <w:rPr>
          <w:rFonts w:ascii="Arial" w:eastAsia="等线" w:hAnsi="Arial" w:cs="Arial"/>
          <w:color w:val="000000"/>
        </w:rPr>
        <w:t>-</w:t>
      </w:r>
      <w:r w:rsidRPr="00EE6093">
        <w:rPr>
          <w:rFonts w:ascii="Arial" w:hAnsi="Arial" w:cs="Arial"/>
          <w:color w:val="000000" w:themeColor="text1"/>
        </w:rPr>
        <w:t xml:space="preserve">deficient cells </w:t>
      </w:r>
      <w:r w:rsidRPr="00EE6093">
        <w:rPr>
          <w:rFonts w:ascii="Arial" w:hAnsi="Arial" w:cs="Arial"/>
          <w:bCs/>
        </w:rPr>
        <w:t>(Figure</w:t>
      </w:r>
      <w:r w:rsidRPr="00EE6093">
        <w:rPr>
          <w:rFonts w:ascii="Arial" w:hAnsi="Arial" w:cs="Arial"/>
          <w:b/>
          <w:bCs/>
          <w:color w:val="00B0F0"/>
        </w:rPr>
        <w:t xml:space="preserve"> 4</w:t>
      </w:r>
      <w:r w:rsidRPr="00EE6093">
        <w:rPr>
          <w:rFonts w:ascii="Arial" w:hAnsi="Arial" w:cs="Arial"/>
          <w:bCs/>
        </w:rPr>
        <w:t>)</w:t>
      </w:r>
      <w:r w:rsidRPr="00EE6093">
        <w:rPr>
          <w:rFonts w:ascii="Arial" w:hAnsi="Arial" w:cs="Arial"/>
          <w:color w:val="000000" w:themeColor="text1"/>
        </w:rPr>
        <w:t xml:space="preserve">. Taken together, our study revealed a synergistic regulatory effect of KDM5C and YY1 on cancer cell proliferation and cell cycle </w:t>
      </w:r>
      <w:r w:rsidRPr="00EE6093">
        <w:rPr>
          <w:rFonts w:ascii="Arial" w:eastAsia="等线" w:hAnsi="Arial" w:cs="Arial"/>
          <w:color w:val="000000"/>
        </w:rPr>
        <w:t>progression</w:t>
      </w:r>
      <w:r w:rsidRPr="00EE6093">
        <w:rPr>
          <w:rFonts w:ascii="Arial" w:hAnsi="Arial" w:cs="Arial"/>
          <w:color w:val="000000" w:themeColor="text1"/>
        </w:rPr>
        <w:t>.</w:t>
      </w:r>
    </w:p>
    <w:p w14:paraId="5AAFB77E" w14:textId="77777777" w:rsidR="00B33E57" w:rsidRPr="00EE6093" w:rsidRDefault="00B33E57">
      <w:pPr>
        <w:widowControl/>
        <w:jc w:val="left"/>
        <w:rPr>
          <w:rFonts w:ascii="Arial" w:hAnsi="Arial" w:cs="Arial"/>
          <w:b/>
          <w:bCs/>
          <w:color w:val="FF0000"/>
        </w:rPr>
      </w:pPr>
      <w:r w:rsidRPr="00EE6093">
        <w:rPr>
          <w:rFonts w:ascii="Arial" w:hAnsi="Arial" w:cs="Arial"/>
          <w:b/>
          <w:bCs/>
          <w:color w:val="FF0000"/>
        </w:rPr>
        <w:br w:type="page"/>
      </w:r>
    </w:p>
    <w:p w14:paraId="34BC05B1" w14:textId="38561D52" w:rsidR="00DB4631" w:rsidRPr="00EE6093" w:rsidRDefault="00A10DBA">
      <w:pPr>
        <w:spacing w:line="480" w:lineRule="auto"/>
        <w:rPr>
          <w:rFonts w:ascii="Arial" w:hAnsi="Arial" w:cs="Arial"/>
          <w:b/>
          <w:bCs/>
          <w:color w:val="FF0000"/>
        </w:rPr>
      </w:pPr>
      <w:r w:rsidRPr="00EE6093">
        <w:rPr>
          <w:rFonts w:ascii="Arial" w:hAnsi="Arial" w:cs="Arial"/>
          <w:b/>
          <w:bCs/>
          <w:color w:val="FF0000"/>
        </w:rPr>
        <w:lastRenderedPageBreak/>
        <w:t>Discussion</w:t>
      </w:r>
    </w:p>
    <w:p w14:paraId="0B929662" w14:textId="5B3FE069" w:rsidR="00DB4631" w:rsidRPr="00EE6093" w:rsidRDefault="00A10DBA">
      <w:pPr>
        <w:spacing w:line="480" w:lineRule="auto"/>
        <w:ind w:firstLineChars="150" w:firstLine="315"/>
        <w:rPr>
          <w:rFonts w:ascii="Arial" w:hAnsi="Arial" w:cs="Arial"/>
          <w:color w:val="000000" w:themeColor="text1"/>
        </w:rPr>
      </w:pPr>
      <w:r w:rsidRPr="00EE6093">
        <w:rPr>
          <w:rFonts w:ascii="Arial" w:hAnsi="Arial" w:cs="Arial"/>
          <w:color w:val="000000" w:themeColor="text1"/>
        </w:rPr>
        <w:t>As a member of the GLI-</w:t>
      </w:r>
      <w:proofErr w:type="spellStart"/>
      <w:r w:rsidRPr="00EE6093">
        <w:rPr>
          <w:rFonts w:ascii="Arial" w:hAnsi="Arial" w:cs="Arial"/>
          <w:color w:val="000000" w:themeColor="text1"/>
        </w:rPr>
        <w:t>Kruppel</w:t>
      </w:r>
      <w:proofErr w:type="spellEnd"/>
      <w:r w:rsidRPr="00EE6093">
        <w:rPr>
          <w:rFonts w:ascii="Arial" w:hAnsi="Arial" w:cs="Arial"/>
          <w:color w:val="000000" w:themeColor="text1"/>
        </w:rPr>
        <w:t xml:space="preserve"> family of zinc finger DNA-binding </w:t>
      </w:r>
      <w:r w:rsidRPr="00EE6093">
        <w:rPr>
          <w:rFonts w:ascii="Arial" w:eastAsia="等线" w:hAnsi="Arial" w:cs="Arial"/>
          <w:color w:val="000000"/>
        </w:rPr>
        <w:t>proteins</w:t>
      </w:r>
      <w:r w:rsidRPr="00EE6093">
        <w:rPr>
          <w:rFonts w:ascii="Arial" w:hAnsi="Arial" w:cs="Arial"/>
          <w:color w:val="000000" w:themeColor="text1"/>
        </w:rPr>
        <w:t xml:space="preserve">, YY1 has been proven to regulate genes either by </w:t>
      </w:r>
      <w:r w:rsidRPr="00EE6093">
        <w:rPr>
          <w:rFonts w:ascii="Arial" w:eastAsia="等线" w:hAnsi="Arial" w:cs="Arial"/>
          <w:color w:val="000000"/>
        </w:rPr>
        <w:t>directly</w:t>
      </w:r>
      <w:r w:rsidRPr="00EE6093">
        <w:rPr>
          <w:rFonts w:ascii="Arial" w:hAnsi="Arial" w:cs="Arial"/>
          <w:color w:val="000000" w:themeColor="text1"/>
        </w:rPr>
        <w:t xml:space="preserve"> binding to a promoter or indirectly by associating with chromatin-remodeling proteins or histone modifiers </w:t>
      </w:r>
      <w:r w:rsidRPr="00EE6093">
        <w:rPr>
          <w:rFonts w:ascii="Arial" w:hAnsi="Arial" w:cs="Arial"/>
          <w:color w:val="000000" w:themeColor="text1"/>
        </w:rPr>
        <w:fldChar w:fldCharType="begin">
          <w:fldData xml:space="preserve">PEVuZE5vdGU+PENpdGU+PEF1dGhvcj5Hb3Jkb248L0F1dGhvcj48WWVhcj4yMDA2PC9ZZWFyPjxS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</w:fldData>
        </w:fldChar>
      </w:r>
      <w:r w:rsidRPr="00EE6093">
        <w:rPr>
          <w:rFonts w:ascii="Arial" w:hAnsi="Arial" w:cs="Arial" w:hint="eastAsia"/>
          <w:color w:val="000000" w:themeColor="text1"/>
        </w:rPr>
        <w:instrText xml:space="preserve"> ADDIN EN.CITE </w:instrText>
      </w:r>
      <w:r w:rsidRPr="00EE6093">
        <w:rPr>
          <w:rFonts w:ascii="Arial" w:hAnsi="Arial" w:cs="Arial" w:hint="eastAsia"/>
          <w:color w:val="000000" w:themeColor="text1"/>
        </w:rPr>
        <w:fldChar w:fldCharType="begin">
          <w:fldData xml:space="preserve">PEVuZE5vdGU+PENpdGU+PEF1dGhvcj5Hb3Jkb248L0F1dGhvcj48WWVhcj4yMDA2PC9ZZWFyPjxS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</w:fldData>
        </w:fldChar>
      </w:r>
      <w:r w:rsidRPr="00EE6093">
        <w:rPr>
          <w:rFonts w:ascii="Arial" w:hAnsi="Arial" w:cs="Arial" w:hint="eastAsia"/>
          <w:color w:val="000000" w:themeColor="text1"/>
        </w:rPr>
        <w:instrText xml:space="preserve"> ADDIN EN.CITE.DATA </w:instrText>
      </w:r>
      <w:r w:rsidRPr="00EE6093">
        <w:rPr>
          <w:rFonts w:ascii="Arial" w:hAnsi="Arial" w:cs="Arial" w:hint="eastAsia"/>
          <w:color w:val="000000" w:themeColor="text1"/>
        </w:rPr>
      </w:r>
      <w:r w:rsidRPr="00EE6093">
        <w:rPr>
          <w:rFonts w:ascii="Arial" w:hAnsi="Arial" w:cs="Arial" w:hint="eastAsia"/>
          <w:color w:val="000000" w:themeColor="text1"/>
        </w:rPr>
        <w:fldChar w:fldCharType="end"/>
      </w:r>
      <w:r w:rsidRPr="00EE6093">
        <w:rPr>
          <w:rFonts w:ascii="Arial" w:hAnsi="Arial" w:cs="Arial"/>
          <w:color w:val="000000" w:themeColor="text1"/>
        </w:rPr>
      </w:r>
      <w:r w:rsidRPr="00EE6093">
        <w:rPr>
          <w:rFonts w:ascii="Arial" w:hAnsi="Arial" w:cs="Arial"/>
          <w:color w:val="000000" w:themeColor="text1"/>
        </w:rPr>
        <w:fldChar w:fldCharType="separate"/>
      </w:r>
      <w:r w:rsidRPr="00EE6093">
        <w:rPr>
          <w:rFonts w:ascii="Arial" w:hAnsi="Arial" w:cs="Arial" w:hint="eastAsia"/>
          <w:color w:val="000000" w:themeColor="text1"/>
        </w:rPr>
        <w:t>(Gordon</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2006; Khachigian, 2018)</w:t>
      </w:r>
      <w:r w:rsidRPr="00EE6093">
        <w:rPr>
          <w:rFonts w:ascii="Arial" w:hAnsi="Arial" w:cs="Arial"/>
          <w:color w:val="000000" w:themeColor="text1"/>
        </w:rPr>
        <w:fldChar w:fldCharType="end"/>
      </w:r>
      <w:r w:rsidRPr="00EE6093">
        <w:rPr>
          <w:rFonts w:ascii="Arial" w:hAnsi="Arial" w:cs="Arial"/>
          <w:color w:val="000000" w:themeColor="text1"/>
        </w:rPr>
        <w:t xml:space="preserve">. YY1 is frequently overexpressed in many cancer types and </w:t>
      </w:r>
      <w:r w:rsidRPr="00EE6093">
        <w:rPr>
          <w:rFonts w:ascii="Arial" w:eastAsia="等线" w:hAnsi="Arial" w:cs="Arial"/>
          <w:color w:val="000000"/>
        </w:rPr>
        <w:t>reshapes</w:t>
      </w:r>
      <w:r w:rsidRPr="00EE6093">
        <w:rPr>
          <w:rFonts w:ascii="Arial" w:hAnsi="Arial" w:cs="Arial"/>
          <w:color w:val="000000" w:themeColor="text1"/>
        </w:rPr>
        <w:t xml:space="preserve"> the oncogenic gene expression network</w:t>
      </w:r>
      <w:r w:rsidRPr="00EE6093">
        <w:rPr>
          <w:rFonts w:ascii="Arial" w:hAnsi="Arial" w:cs="Arial"/>
          <w:color w:val="000000" w:themeColor="text1"/>
        </w:rPr>
        <w:fldChar w:fldCharType="begin">
          <w:fldData xml:space="preserve">PEVuZE5vdGU+PENpdGU+PEF1dGhvcj5Cb25hdmlkYTwvQXV0aG9yPjxZZWFyPjIwMTU8L1llYXI+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</w:fldData>
        </w:fldChar>
      </w:r>
      <w:r w:rsidRPr="00EE6093">
        <w:rPr>
          <w:rFonts w:ascii="Arial" w:hAnsi="Arial" w:cs="Arial" w:hint="eastAsia"/>
          <w:color w:val="000000" w:themeColor="text1"/>
        </w:rPr>
        <w:instrText xml:space="preserve"> ADDIN EN.CITE </w:instrText>
      </w:r>
      <w:r w:rsidRPr="00EE6093">
        <w:rPr>
          <w:rFonts w:ascii="Arial" w:hAnsi="Arial" w:cs="Arial" w:hint="eastAsia"/>
          <w:color w:val="000000" w:themeColor="text1"/>
        </w:rPr>
        <w:fldChar w:fldCharType="begin">
          <w:fldData xml:space="preserve">PEVuZE5vdGU+PENpdGU+PEF1dGhvcj5Cb25hdmlkYTwvQXV0aG9yPjxZZWFyPjIwMTU8L1llYXI+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</w:fldData>
        </w:fldChar>
      </w:r>
      <w:r w:rsidRPr="00EE6093">
        <w:rPr>
          <w:rFonts w:ascii="Arial" w:hAnsi="Arial" w:cs="Arial" w:hint="eastAsia"/>
          <w:color w:val="000000" w:themeColor="text1"/>
        </w:rPr>
        <w:instrText xml:space="preserve"> ADDIN EN.CITE.DATA </w:instrText>
      </w:r>
      <w:r w:rsidRPr="00EE6093">
        <w:rPr>
          <w:rFonts w:ascii="Arial" w:hAnsi="Arial" w:cs="Arial" w:hint="eastAsia"/>
          <w:color w:val="000000" w:themeColor="text1"/>
        </w:rPr>
      </w:r>
      <w:r w:rsidRPr="00EE6093">
        <w:rPr>
          <w:rFonts w:ascii="Arial" w:hAnsi="Arial" w:cs="Arial" w:hint="eastAsia"/>
          <w:color w:val="000000" w:themeColor="text1"/>
        </w:rPr>
        <w:fldChar w:fldCharType="end"/>
      </w:r>
      <w:r w:rsidRPr="00EE6093">
        <w:rPr>
          <w:rFonts w:ascii="Arial" w:hAnsi="Arial" w:cs="Arial"/>
          <w:color w:val="000000" w:themeColor="text1"/>
        </w:rPr>
      </w:r>
      <w:r w:rsidRPr="00EE6093">
        <w:rPr>
          <w:rFonts w:ascii="Arial" w:hAnsi="Arial" w:cs="Arial"/>
          <w:color w:val="000000" w:themeColor="text1"/>
        </w:rPr>
        <w:fldChar w:fldCharType="separate"/>
      </w:r>
      <w:r w:rsidRPr="00EE6093">
        <w:rPr>
          <w:rFonts w:ascii="Arial" w:hAnsi="Arial" w:cs="Arial" w:hint="eastAsia"/>
          <w:color w:val="000000" w:themeColor="text1"/>
        </w:rPr>
        <w:t>(Bonavida &amp; Kaufhold, 2015; Sarvagalla</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2019)</w:t>
      </w:r>
      <w:r w:rsidRPr="00EE6093">
        <w:rPr>
          <w:rFonts w:ascii="Arial" w:hAnsi="Arial" w:cs="Arial"/>
          <w:color w:val="000000" w:themeColor="text1"/>
        </w:rPr>
        <w:fldChar w:fldCharType="end"/>
      </w:r>
      <w:r w:rsidRPr="00EE6093">
        <w:rPr>
          <w:rFonts w:ascii="Arial" w:hAnsi="Arial" w:cs="Arial"/>
          <w:color w:val="000000" w:themeColor="text1"/>
        </w:rPr>
        <w:t xml:space="preserve">. Although YY1 </w:t>
      </w:r>
      <w:r w:rsidRPr="00EE6093">
        <w:rPr>
          <w:rFonts w:ascii="Arial" w:eastAsia="等线" w:hAnsi="Arial" w:cs="Arial"/>
          <w:color w:val="000000"/>
        </w:rPr>
        <w:t>can</w:t>
      </w:r>
      <w:r w:rsidRPr="00EE6093">
        <w:rPr>
          <w:rFonts w:ascii="Arial" w:hAnsi="Arial" w:cs="Arial"/>
          <w:color w:val="000000" w:themeColor="text1"/>
        </w:rPr>
        <w:t xml:space="preserve"> directly bind to a promoter DNA sequence, the mechanism underlying its recruitment to chromatin is still not fully understood. </w:t>
      </w:r>
      <w:r w:rsidRPr="00EE6093">
        <w:rPr>
          <w:rFonts w:ascii="Arial" w:eastAsia="等线" w:hAnsi="Arial" w:cs="Arial"/>
          <w:color w:val="000000"/>
        </w:rPr>
        <w:t>In addition</w:t>
      </w:r>
      <w:r w:rsidRPr="00EE6093">
        <w:rPr>
          <w:rFonts w:ascii="Arial" w:hAnsi="Arial" w:cs="Arial"/>
          <w:color w:val="000000" w:themeColor="text1"/>
        </w:rPr>
        <w:t xml:space="preserve">, although targeting YY1 might be an attractive therapeutic strategy, </w:t>
      </w:r>
      <w:r w:rsidRPr="00EE6093">
        <w:rPr>
          <w:rFonts w:ascii="Arial" w:eastAsia="等线" w:hAnsi="Arial" w:cs="Arial"/>
          <w:color w:val="000000"/>
        </w:rPr>
        <w:t>a</w:t>
      </w:r>
      <w:r w:rsidRPr="00EE6093">
        <w:rPr>
          <w:rFonts w:ascii="Arial" w:hAnsi="Arial" w:cs="Arial"/>
          <w:color w:val="000000" w:themeColor="text1"/>
        </w:rPr>
        <w:t xml:space="preserve"> robust biomarker to analyze its effect is lacking. In this study, we found that YY1 is a KDM5C</w:t>
      </w:r>
      <w:r w:rsidRPr="00EE6093">
        <w:rPr>
          <w:rFonts w:ascii="Arial" w:eastAsia="等线" w:hAnsi="Arial" w:cs="Arial"/>
          <w:color w:val="000000"/>
        </w:rPr>
        <w:t>-</w:t>
      </w:r>
      <w:r w:rsidRPr="00EE6093">
        <w:rPr>
          <w:rFonts w:ascii="Arial" w:hAnsi="Arial" w:cs="Arial"/>
          <w:color w:val="000000" w:themeColor="text1"/>
        </w:rPr>
        <w:t xml:space="preserve">associated protein, and </w:t>
      </w:r>
      <w:r w:rsidRPr="00EE6093">
        <w:rPr>
          <w:rFonts w:ascii="Arial" w:eastAsia="等线" w:hAnsi="Arial" w:cs="Arial"/>
          <w:color w:val="000000"/>
        </w:rPr>
        <w:t>the</w:t>
      </w:r>
      <w:r w:rsidRPr="00EE6093">
        <w:rPr>
          <w:rFonts w:ascii="Arial" w:hAnsi="Arial" w:cs="Arial"/>
          <w:color w:val="000000"/>
        </w:rPr>
        <w:t xml:space="preserve"> </w:t>
      </w:r>
      <w:proofErr w:type="spellStart"/>
      <w:r w:rsidRPr="00EE6093">
        <w:rPr>
          <w:rFonts w:ascii="Arial" w:hAnsi="Arial" w:cs="Arial"/>
          <w:color w:val="000000" w:themeColor="text1"/>
        </w:rPr>
        <w:t>JmjC</w:t>
      </w:r>
      <w:proofErr w:type="spellEnd"/>
      <w:r w:rsidRPr="00EE6093">
        <w:rPr>
          <w:rFonts w:ascii="Arial" w:hAnsi="Arial" w:cs="Arial"/>
          <w:color w:val="000000" w:themeColor="text1"/>
        </w:rPr>
        <w:t xml:space="preserve"> domain of KDM5C was essential for the KDM5C–YY1 interaction. Moreover, w</w:t>
      </w:r>
      <w:r w:rsidRPr="00EE6093">
        <w:rPr>
          <w:rFonts w:ascii="Arial" w:hAnsi="Arial" w:cs="Arial"/>
        </w:rPr>
        <w:t xml:space="preserve">e demonstrated that </w:t>
      </w:r>
      <w:r w:rsidRPr="00EE6093">
        <w:rPr>
          <w:rFonts w:ascii="Arial" w:hAnsi="Arial" w:cs="Arial"/>
          <w:color w:val="000000" w:themeColor="text1"/>
        </w:rPr>
        <w:t xml:space="preserve">KDM5C mediates the chromatin recruitment of YY1, which is important for YY1 binding to promoter </w:t>
      </w:r>
      <w:r w:rsidRPr="00EE6093">
        <w:rPr>
          <w:rFonts w:ascii="Arial" w:eastAsia="等线" w:hAnsi="Arial" w:cs="Arial"/>
          <w:color w:val="000000"/>
        </w:rPr>
        <w:t>regions</w:t>
      </w:r>
      <w:r w:rsidRPr="00EE6093">
        <w:rPr>
          <w:rFonts w:ascii="Arial" w:hAnsi="Arial" w:cs="Arial"/>
          <w:color w:val="000000" w:themeColor="text1"/>
        </w:rPr>
        <w:t xml:space="preserve"> and the transcription of cell</w:t>
      </w:r>
      <w:r w:rsidRPr="00EE6093">
        <w:rPr>
          <w:rFonts w:ascii="Arial" w:eastAsia="等线" w:hAnsi="Arial" w:cs="Arial"/>
          <w:color w:val="000000"/>
        </w:rPr>
        <w:t xml:space="preserve"> </w:t>
      </w:r>
      <w:r w:rsidRPr="00EE6093">
        <w:rPr>
          <w:rFonts w:ascii="Arial" w:hAnsi="Arial" w:cs="Arial"/>
          <w:color w:val="000000"/>
        </w:rPr>
        <w:t>fate</w:t>
      </w:r>
      <w:r w:rsidRPr="00EE6093">
        <w:rPr>
          <w:rFonts w:ascii="Arial" w:eastAsia="等线" w:hAnsi="Arial" w:cs="Arial"/>
          <w:color w:val="000000"/>
        </w:rPr>
        <w:t>-</w:t>
      </w:r>
      <w:r w:rsidRPr="00EE6093">
        <w:rPr>
          <w:rFonts w:ascii="Arial" w:hAnsi="Arial" w:cs="Arial"/>
          <w:color w:val="000000" w:themeColor="text1"/>
        </w:rPr>
        <w:t xml:space="preserve">related genes. Importantly, targeting YY1 effectively </w:t>
      </w:r>
      <w:r w:rsidRPr="00EE6093">
        <w:rPr>
          <w:rFonts w:ascii="Arial" w:eastAsia="等线" w:hAnsi="Arial" w:cs="Arial"/>
          <w:color w:val="000000"/>
        </w:rPr>
        <w:t>inhibited the</w:t>
      </w:r>
      <w:r w:rsidRPr="00EE6093">
        <w:rPr>
          <w:rFonts w:ascii="Arial" w:hAnsi="Arial" w:cs="Arial"/>
          <w:color w:val="000000" w:themeColor="text1"/>
        </w:rPr>
        <w:t xml:space="preserve"> proliferation and </w:t>
      </w:r>
      <w:proofErr w:type="spellStart"/>
      <w:r w:rsidRPr="00EE6093">
        <w:rPr>
          <w:rFonts w:ascii="Arial" w:hAnsi="Arial" w:cs="Arial"/>
          <w:color w:val="000000" w:themeColor="text1"/>
        </w:rPr>
        <w:t>tumorigenicity</w:t>
      </w:r>
      <w:proofErr w:type="spellEnd"/>
      <w:r w:rsidRPr="00EE6093">
        <w:rPr>
          <w:rFonts w:ascii="Arial" w:hAnsi="Arial" w:cs="Arial"/>
          <w:color w:val="000000" w:themeColor="text1"/>
        </w:rPr>
        <w:t xml:space="preserve"> of tumor cells with low KDM5C expression. Considering these findings, we propose the following model: YY1 chromatin recruitment is at least partially </w:t>
      </w:r>
      <w:r w:rsidRPr="00EE6093">
        <w:rPr>
          <w:rFonts w:ascii="Arial" w:eastAsia="等线" w:hAnsi="Arial" w:cs="Arial"/>
          <w:color w:val="000000"/>
        </w:rPr>
        <w:t>dependent</w:t>
      </w:r>
      <w:r w:rsidRPr="00EE6093">
        <w:rPr>
          <w:rFonts w:ascii="Arial" w:hAnsi="Arial" w:cs="Arial"/>
          <w:color w:val="000000" w:themeColor="text1"/>
        </w:rPr>
        <w:t xml:space="preserve"> on the presence of KDM5C, and in tumor cells with high KDM5C expression, a small amount of YY1 can be recruited to chromatin even after KDM5C is </w:t>
      </w:r>
      <w:r w:rsidRPr="00EE6093">
        <w:rPr>
          <w:rFonts w:ascii="Arial" w:eastAsia="等线" w:hAnsi="Arial" w:cs="Arial"/>
          <w:color w:val="000000"/>
        </w:rPr>
        <w:t>knocked down</w:t>
      </w:r>
      <w:r w:rsidRPr="00EE6093">
        <w:rPr>
          <w:rFonts w:ascii="Arial" w:hAnsi="Arial" w:cs="Arial"/>
          <w:color w:val="000000" w:themeColor="text1"/>
        </w:rPr>
        <w:t>. In contrast, depleting YY1 in low KDM5C-expressing tumor cells completely eliminated chromatin</w:t>
      </w:r>
      <w:r w:rsidRPr="00EE6093">
        <w:rPr>
          <w:rFonts w:ascii="Arial" w:eastAsia="等线" w:hAnsi="Arial" w:cs="Arial"/>
          <w:color w:val="000000"/>
        </w:rPr>
        <w:t>-</w:t>
      </w:r>
      <w:r w:rsidRPr="00EE6093">
        <w:rPr>
          <w:rFonts w:ascii="Arial" w:hAnsi="Arial" w:cs="Arial"/>
          <w:color w:val="000000" w:themeColor="text1"/>
        </w:rPr>
        <w:t xml:space="preserve">bound YY1 and </w:t>
      </w:r>
      <w:r w:rsidRPr="00EE6093">
        <w:rPr>
          <w:rFonts w:ascii="Arial" w:eastAsia="等线" w:hAnsi="Arial" w:cs="Arial"/>
          <w:color w:val="000000"/>
        </w:rPr>
        <w:t>promoted</w:t>
      </w:r>
      <w:r w:rsidRPr="00EE6093">
        <w:rPr>
          <w:rFonts w:ascii="Arial" w:hAnsi="Arial" w:cs="Arial"/>
          <w:color w:val="000000" w:themeColor="text1"/>
        </w:rPr>
        <w:t xml:space="preserve"> tumor regression</w:t>
      </w:r>
      <w:r w:rsidR="00FD708C" w:rsidRPr="00EE6093">
        <w:rPr>
          <w:rFonts w:ascii="Arial" w:hAnsi="Arial" w:cs="Arial"/>
          <w:b/>
          <w:color w:val="00B0F0"/>
        </w:rPr>
        <w:t xml:space="preserve"> </w:t>
      </w:r>
      <w:r w:rsidR="00FD708C" w:rsidRPr="00EE6093">
        <w:rPr>
          <w:rFonts w:ascii="Arial" w:hAnsi="Arial" w:cs="Arial"/>
        </w:rPr>
        <w:t xml:space="preserve">(Figure </w:t>
      </w:r>
      <w:r w:rsidR="00FD708C" w:rsidRPr="00EE6093">
        <w:rPr>
          <w:rFonts w:ascii="Arial" w:hAnsi="Arial" w:cs="Arial" w:hint="eastAsia"/>
          <w:b/>
          <w:color w:val="00B0F0"/>
        </w:rPr>
        <w:t>7</w:t>
      </w:r>
      <w:r w:rsidR="00FD708C" w:rsidRPr="00EE6093">
        <w:rPr>
          <w:rFonts w:ascii="Arial" w:hAnsi="Arial" w:cs="Arial"/>
        </w:rPr>
        <w:t>)</w:t>
      </w:r>
      <w:r w:rsidRPr="00EE6093">
        <w:rPr>
          <w:rFonts w:ascii="Arial" w:hAnsi="Arial" w:cs="Arial"/>
          <w:color w:val="000000" w:themeColor="text1"/>
        </w:rPr>
        <w:t>.</w:t>
      </w:r>
    </w:p>
    <w:p w14:paraId="0D8C2987" w14:textId="77777777" w:rsidR="00DB4631" w:rsidRPr="00EE6093" w:rsidRDefault="00A10DBA">
      <w:pPr>
        <w:spacing w:line="480" w:lineRule="auto"/>
        <w:ind w:firstLineChars="150" w:firstLine="315"/>
        <w:rPr>
          <w:rFonts w:ascii="Arial" w:hAnsi="Arial" w:cs="Arial"/>
          <w:color w:val="000000" w:themeColor="text1"/>
        </w:rPr>
      </w:pPr>
      <w:r w:rsidRPr="00EE6093">
        <w:rPr>
          <w:rFonts w:ascii="Arial" w:hAnsi="Arial" w:cs="Arial"/>
          <w:color w:val="000000" w:themeColor="text1"/>
        </w:rPr>
        <w:t xml:space="preserve">As a specific H3K4 histone demethylase, KDM5C </w:t>
      </w:r>
      <w:r w:rsidRPr="00EE6093">
        <w:rPr>
          <w:rFonts w:ascii="Arial" w:eastAsia="等线" w:hAnsi="Arial" w:cs="Arial"/>
          <w:color w:val="000000"/>
        </w:rPr>
        <w:t>plays</w:t>
      </w:r>
      <w:r w:rsidRPr="00EE6093">
        <w:rPr>
          <w:rFonts w:ascii="Arial" w:hAnsi="Arial" w:cs="Arial"/>
          <w:color w:val="000000"/>
        </w:rPr>
        <w:t xml:space="preserve"> </w:t>
      </w:r>
      <w:r w:rsidRPr="00EE6093">
        <w:rPr>
          <w:rFonts w:ascii="Arial" w:hAnsi="Arial" w:cs="Arial"/>
          <w:color w:val="000000" w:themeColor="text1"/>
        </w:rPr>
        <w:t>dual roles as both</w:t>
      </w:r>
      <w:r w:rsidRPr="00EE6093">
        <w:rPr>
          <w:rFonts w:ascii="Arial" w:hAnsi="Arial" w:cs="Arial"/>
          <w:color w:val="000000"/>
        </w:rPr>
        <w:t xml:space="preserve"> </w:t>
      </w:r>
      <w:r w:rsidRPr="00EE6093">
        <w:rPr>
          <w:rFonts w:ascii="Arial" w:eastAsia="等线" w:hAnsi="Arial" w:cs="Arial"/>
          <w:color w:val="000000"/>
        </w:rPr>
        <w:t>a</w:t>
      </w:r>
      <w:r w:rsidRPr="00EE6093">
        <w:rPr>
          <w:rFonts w:ascii="Arial" w:hAnsi="Arial" w:cs="Arial"/>
          <w:color w:val="000000" w:themeColor="text1"/>
        </w:rPr>
        <w:t xml:space="preserve"> proto-oncogene and tumor suppressor</w:t>
      </w:r>
      <w:r w:rsidRPr="00EE6093">
        <w:rPr>
          <w:rFonts w:ascii="Arial" w:hAnsi="Arial" w:cs="Arial"/>
          <w:color w:val="000000" w:themeColor="text1"/>
        </w:rPr>
        <w:fldChar w:fldCharType="begin">
          <w:fldData xml:space="preserve">PEVuZE5vdGU+PENpdGU+PEF1dGhvcj5DaGVuPC9BdXRob3I+PFllYXI+MjAxODwvWWVhcj48UmVj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</w:fldData>
        </w:fldChar>
      </w:r>
      <w:r w:rsidRPr="00EE6093">
        <w:rPr>
          <w:rFonts w:ascii="Arial" w:hAnsi="Arial" w:cs="Arial" w:hint="eastAsia"/>
          <w:color w:val="000000" w:themeColor="text1"/>
        </w:rPr>
        <w:instrText xml:space="preserve"> ADDIN EN.CITE </w:instrText>
      </w:r>
      <w:r w:rsidRPr="00EE6093">
        <w:rPr>
          <w:rFonts w:ascii="Arial" w:hAnsi="Arial" w:cs="Arial" w:hint="eastAsia"/>
          <w:color w:val="000000" w:themeColor="text1"/>
        </w:rPr>
        <w:fldChar w:fldCharType="begin">
          <w:fldData xml:space="preserve">PEVuZE5vdGU+PENpdGU+PEF1dGhvcj5DaGVuPC9BdXRob3I+PFllYXI+MjAxODwvWWVhcj48UmVj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</w:fldData>
        </w:fldChar>
      </w:r>
      <w:r w:rsidRPr="00EE6093">
        <w:rPr>
          <w:rFonts w:ascii="Arial" w:hAnsi="Arial" w:cs="Arial" w:hint="eastAsia"/>
          <w:color w:val="000000" w:themeColor="text1"/>
        </w:rPr>
        <w:instrText xml:space="preserve"> ADDIN EN.CITE.DATA </w:instrText>
      </w:r>
      <w:r w:rsidRPr="00EE6093">
        <w:rPr>
          <w:rFonts w:ascii="Arial" w:hAnsi="Arial" w:cs="Arial" w:hint="eastAsia"/>
          <w:color w:val="000000" w:themeColor="text1"/>
        </w:rPr>
      </w:r>
      <w:r w:rsidRPr="00EE6093">
        <w:rPr>
          <w:rFonts w:ascii="Arial" w:hAnsi="Arial" w:cs="Arial" w:hint="eastAsia"/>
          <w:color w:val="000000" w:themeColor="text1"/>
        </w:rPr>
        <w:fldChar w:fldCharType="end"/>
      </w:r>
      <w:r w:rsidRPr="00EE6093">
        <w:rPr>
          <w:rFonts w:ascii="Arial" w:hAnsi="Arial" w:cs="Arial"/>
          <w:color w:val="000000" w:themeColor="text1"/>
        </w:rPr>
      </w:r>
      <w:r w:rsidRPr="00EE6093">
        <w:rPr>
          <w:rFonts w:ascii="Arial" w:hAnsi="Arial" w:cs="Arial"/>
          <w:color w:val="000000" w:themeColor="text1"/>
        </w:rPr>
        <w:fldChar w:fldCharType="separate"/>
      </w:r>
      <w:r w:rsidRPr="00EE6093">
        <w:rPr>
          <w:rFonts w:ascii="Arial" w:hAnsi="Arial" w:cs="Arial" w:hint="eastAsia"/>
          <w:color w:val="000000" w:themeColor="text1"/>
        </w:rPr>
        <w:t>(Chen</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2018; Ji</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2015; Shen</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2016; Shen</w:t>
      </w:r>
      <w:r w:rsidRPr="00EE6093">
        <w:rPr>
          <w:rFonts w:ascii="Arial" w:hAnsi="Arial" w:cs="Arial" w:hint="eastAsia"/>
          <w:i/>
          <w:color w:val="000000" w:themeColor="text1"/>
        </w:rPr>
        <w:t xml:space="preserve"> </w:t>
      </w:r>
      <w:r w:rsidRPr="00EE6093">
        <w:rPr>
          <w:rFonts w:ascii="Arial" w:hAnsi="Arial" w:cs="Arial" w:hint="eastAsia"/>
          <w:i/>
          <w:color w:val="000000" w:themeColor="text1"/>
        </w:rPr>
        <w:lastRenderedPageBreak/>
        <w:t>et al</w:t>
      </w:r>
      <w:r w:rsidRPr="00EE6093">
        <w:rPr>
          <w:rFonts w:ascii="Arial" w:hAnsi="Arial" w:cs="Arial" w:hint="eastAsia"/>
          <w:color w:val="000000" w:themeColor="text1"/>
        </w:rPr>
        <w:t>, 2021)</w:t>
      </w:r>
      <w:r w:rsidRPr="00EE6093">
        <w:rPr>
          <w:rFonts w:ascii="Arial" w:hAnsi="Arial" w:cs="Arial"/>
          <w:color w:val="000000" w:themeColor="text1"/>
        </w:rPr>
        <w:fldChar w:fldCharType="end"/>
      </w:r>
      <w:r w:rsidRPr="00EE6093">
        <w:rPr>
          <w:rFonts w:ascii="Arial" w:hAnsi="Arial" w:cs="Arial"/>
          <w:color w:val="000000" w:themeColor="text1"/>
        </w:rPr>
        <w:t xml:space="preserve">. KDM5C </w:t>
      </w:r>
      <w:r w:rsidRPr="00EE6093">
        <w:rPr>
          <w:rFonts w:ascii="Arial" w:eastAsia="等线" w:hAnsi="Arial" w:cs="Arial"/>
          <w:color w:val="000000"/>
        </w:rPr>
        <w:t>interacts</w:t>
      </w:r>
      <w:r w:rsidRPr="00EE6093">
        <w:rPr>
          <w:rFonts w:ascii="Arial" w:hAnsi="Arial" w:cs="Arial"/>
          <w:color w:val="000000" w:themeColor="text1"/>
        </w:rPr>
        <w:t xml:space="preserve"> with specific transcription factors, </w:t>
      </w:r>
      <w:r w:rsidRPr="00EE6093">
        <w:rPr>
          <w:rFonts w:ascii="Arial" w:eastAsia="等线" w:hAnsi="Arial" w:cs="Arial"/>
          <w:color w:val="000000"/>
        </w:rPr>
        <w:t>such as</w:t>
      </w:r>
      <w:r w:rsidRPr="00EE6093">
        <w:rPr>
          <w:rFonts w:ascii="Arial" w:hAnsi="Arial" w:cs="Arial"/>
          <w:color w:val="000000" w:themeColor="text1"/>
        </w:rPr>
        <w:t xml:space="preserve"> MYC</w:t>
      </w:r>
      <w:r w:rsidRPr="00EE6093">
        <w:rPr>
          <w:rFonts w:ascii="Arial" w:hAnsi="Arial" w:cs="Arial"/>
          <w:color w:val="000000" w:themeColor="text1"/>
        </w:rPr>
        <w:fldChar w:fldCharType="begin">
          <w:fldData xml:space="preserve">PEVuZE5vdGU+PENpdGU+PEF1dGhvcj5TZWNvbWJlPC9BdXRob3I+PFllYXI+MjAwNzwvWWVhcj48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</w:fldData>
        </w:fldChar>
      </w:r>
      <w:r w:rsidRPr="00EE6093">
        <w:rPr>
          <w:rFonts w:ascii="Arial" w:hAnsi="Arial" w:cs="Arial" w:hint="eastAsia"/>
          <w:color w:val="000000" w:themeColor="text1"/>
        </w:rPr>
        <w:instrText xml:space="preserve"> ADDIN EN.CITE </w:instrText>
      </w:r>
      <w:r w:rsidRPr="00EE6093">
        <w:rPr>
          <w:rFonts w:ascii="Arial" w:hAnsi="Arial" w:cs="Arial" w:hint="eastAsia"/>
          <w:color w:val="000000" w:themeColor="text1"/>
        </w:rPr>
        <w:fldChar w:fldCharType="begin">
          <w:fldData xml:space="preserve">PEVuZE5vdGU+PENpdGU+PEF1dGhvcj5TZWNvbWJlPC9BdXRob3I+PFllYXI+MjAwNzwvWWVhcj48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</w:fldData>
        </w:fldChar>
      </w:r>
      <w:r w:rsidRPr="00EE6093">
        <w:rPr>
          <w:rFonts w:ascii="Arial" w:hAnsi="Arial" w:cs="Arial" w:hint="eastAsia"/>
          <w:color w:val="000000" w:themeColor="text1"/>
        </w:rPr>
        <w:instrText xml:space="preserve"> ADDIN EN.CITE.DATA </w:instrText>
      </w:r>
      <w:r w:rsidRPr="00EE6093">
        <w:rPr>
          <w:rFonts w:ascii="Arial" w:hAnsi="Arial" w:cs="Arial" w:hint="eastAsia"/>
          <w:color w:val="000000" w:themeColor="text1"/>
        </w:rPr>
      </w:r>
      <w:r w:rsidRPr="00EE6093">
        <w:rPr>
          <w:rFonts w:ascii="Arial" w:hAnsi="Arial" w:cs="Arial" w:hint="eastAsia"/>
          <w:color w:val="000000" w:themeColor="text1"/>
        </w:rPr>
        <w:fldChar w:fldCharType="end"/>
      </w:r>
      <w:r w:rsidRPr="00EE6093">
        <w:rPr>
          <w:rFonts w:ascii="Arial" w:hAnsi="Arial" w:cs="Arial"/>
          <w:color w:val="000000" w:themeColor="text1"/>
        </w:rPr>
      </w:r>
      <w:r w:rsidRPr="00EE6093">
        <w:rPr>
          <w:rFonts w:ascii="Arial" w:hAnsi="Arial" w:cs="Arial"/>
          <w:color w:val="000000" w:themeColor="text1"/>
        </w:rPr>
        <w:fldChar w:fldCharType="separate"/>
      </w:r>
      <w:r w:rsidRPr="00EE6093">
        <w:rPr>
          <w:rFonts w:ascii="Arial" w:hAnsi="Arial" w:cs="Arial" w:hint="eastAsia"/>
          <w:color w:val="000000" w:themeColor="text1"/>
        </w:rPr>
        <w:t>(Outchkourov</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2013; Secombe</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2007)</w:t>
      </w:r>
      <w:r w:rsidRPr="00EE6093">
        <w:rPr>
          <w:rFonts w:ascii="Arial" w:hAnsi="Arial" w:cs="Arial"/>
          <w:color w:val="000000" w:themeColor="text1"/>
        </w:rPr>
        <w:fldChar w:fldCharType="end"/>
      </w:r>
      <w:r w:rsidRPr="00EE6093">
        <w:rPr>
          <w:rFonts w:ascii="Arial" w:hAnsi="Arial" w:cs="Arial"/>
          <w:color w:val="000000" w:themeColor="text1"/>
        </w:rPr>
        <w:t xml:space="preserve">, and downregulates gene expression by reducing H3K4me2/3 </w:t>
      </w:r>
      <w:r w:rsidRPr="00EE6093">
        <w:rPr>
          <w:rFonts w:ascii="Arial" w:eastAsia="等线" w:hAnsi="Arial" w:cs="Arial"/>
          <w:color w:val="000000"/>
        </w:rPr>
        <w:t>levels</w:t>
      </w:r>
      <w:r w:rsidRPr="00EE6093">
        <w:rPr>
          <w:rFonts w:ascii="Arial" w:hAnsi="Arial" w:cs="Arial"/>
          <w:color w:val="000000" w:themeColor="text1"/>
        </w:rPr>
        <w:t xml:space="preserve"> at enhancer or promoter regions. However, studies, including our previous reports, have shown that KDM5C also </w:t>
      </w:r>
      <w:r w:rsidRPr="00EE6093">
        <w:rPr>
          <w:rFonts w:ascii="Arial" w:eastAsia="等线" w:hAnsi="Arial" w:cs="Arial"/>
          <w:color w:val="000000"/>
        </w:rPr>
        <w:t>upregulates the expression of certain</w:t>
      </w:r>
      <w:r w:rsidRPr="00EE6093">
        <w:rPr>
          <w:rFonts w:ascii="Arial" w:hAnsi="Arial" w:cs="Arial"/>
          <w:color w:val="000000"/>
        </w:rPr>
        <w:t xml:space="preserve"> </w:t>
      </w:r>
      <w:r w:rsidRPr="00EE6093">
        <w:rPr>
          <w:rFonts w:ascii="Arial" w:hAnsi="Arial" w:cs="Arial"/>
          <w:color w:val="000000" w:themeColor="text1"/>
        </w:rPr>
        <w:t>genes, but the relevant molecular mechanism of KDM5C effect on gene expression is unclear</w:t>
      </w:r>
      <w:r w:rsidRPr="00EE6093">
        <w:rPr>
          <w:rFonts w:ascii="Arial" w:hAnsi="Arial" w:cs="Arial"/>
          <w:color w:val="000000" w:themeColor="text1"/>
        </w:rPr>
        <w:fldChar w:fldCharType="begin">
          <w:fldData xml:space="preserve">PEVuZE5vdGU+PENpdGU+PEF1dGhvcj5PdXRjaGtvdXJvdjwvQXV0aG9yPjxZZWFyPjIwMTM8L1ll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</w:fldData>
        </w:fldChar>
      </w:r>
      <w:r w:rsidRPr="00EE6093">
        <w:rPr>
          <w:rFonts w:ascii="Arial" w:hAnsi="Arial" w:cs="Arial" w:hint="eastAsia"/>
          <w:color w:val="000000" w:themeColor="text1"/>
        </w:rPr>
        <w:instrText xml:space="preserve"> ADDIN EN.CITE </w:instrText>
      </w:r>
      <w:r w:rsidRPr="00EE6093">
        <w:rPr>
          <w:rFonts w:ascii="Arial" w:hAnsi="Arial" w:cs="Arial" w:hint="eastAsia"/>
          <w:color w:val="000000" w:themeColor="text1"/>
        </w:rPr>
        <w:fldChar w:fldCharType="begin">
          <w:fldData xml:space="preserve">PEVuZE5vdGU+PENpdGU+PEF1dGhvcj5PdXRjaGtvdXJvdjwvQXV0aG9yPjxZZWFyPjIwMTM8L1ll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==
</w:fldData>
        </w:fldChar>
      </w:r>
      <w:r w:rsidRPr="00EE6093">
        <w:rPr>
          <w:rFonts w:ascii="Arial" w:hAnsi="Arial" w:cs="Arial" w:hint="eastAsia"/>
          <w:color w:val="000000" w:themeColor="text1"/>
        </w:rPr>
        <w:instrText xml:space="preserve"> ADDIN EN.CITE.DATA </w:instrText>
      </w:r>
      <w:r w:rsidRPr="00EE6093">
        <w:rPr>
          <w:rFonts w:ascii="Arial" w:hAnsi="Arial" w:cs="Arial" w:hint="eastAsia"/>
          <w:color w:val="000000" w:themeColor="text1"/>
        </w:rPr>
      </w:r>
      <w:r w:rsidRPr="00EE6093">
        <w:rPr>
          <w:rFonts w:ascii="Arial" w:hAnsi="Arial" w:cs="Arial" w:hint="eastAsia"/>
          <w:color w:val="000000" w:themeColor="text1"/>
        </w:rPr>
        <w:fldChar w:fldCharType="end"/>
      </w:r>
      <w:r w:rsidRPr="00EE6093">
        <w:rPr>
          <w:rFonts w:ascii="Arial" w:hAnsi="Arial" w:cs="Arial"/>
          <w:color w:val="000000" w:themeColor="text1"/>
        </w:rPr>
      </w:r>
      <w:r w:rsidRPr="00EE6093">
        <w:rPr>
          <w:rFonts w:ascii="Arial" w:hAnsi="Arial" w:cs="Arial"/>
          <w:color w:val="000000" w:themeColor="text1"/>
        </w:rPr>
        <w:fldChar w:fldCharType="separate"/>
      </w:r>
      <w:r w:rsidRPr="00EE6093">
        <w:rPr>
          <w:rFonts w:ascii="Arial" w:hAnsi="Arial" w:cs="Arial" w:hint="eastAsia"/>
          <w:color w:val="000000" w:themeColor="text1"/>
        </w:rPr>
        <w:t>(Outchkourov</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2013; Scandaglia</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2017; Zheng</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2021)</w:t>
      </w:r>
      <w:r w:rsidRPr="00EE6093">
        <w:rPr>
          <w:rFonts w:ascii="Arial" w:hAnsi="Arial" w:cs="Arial"/>
          <w:color w:val="000000" w:themeColor="text1"/>
        </w:rPr>
        <w:fldChar w:fldCharType="end"/>
      </w:r>
      <w:r w:rsidRPr="00EE6093">
        <w:rPr>
          <w:rFonts w:ascii="Arial" w:hAnsi="Arial" w:cs="Arial"/>
          <w:color w:val="000000" w:themeColor="text1"/>
        </w:rPr>
        <w:t xml:space="preserve">. </w:t>
      </w:r>
      <w:r w:rsidRPr="00EE6093">
        <w:rPr>
          <w:rFonts w:ascii="Arial" w:eastAsia="等线" w:hAnsi="Arial" w:cs="Arial"/>
          <w:color w:val="000000"/>
        </w:rPr>
        <w:t>A recent</w:t>
      </w:r>
      <w:r w:rsidRPr="00EE6093">
        <w:rPr>
          <w:rFonts w:ascii="Arial" w:hAnsi="Arial" w:cs="Arial"/>
          <w:color w:val="000000" w:themeColor="text1"/>
        </w:rPr>
        <w:t xml:space="preserve"> study showed that</w:t>
      </w:r>
      <w:r w:rsidRPr="00EE6093">
        <w:rPr>
          <w:rFonts w:ascii="Arial" w:hAnsi="Arial" w:cs="Arial"/>
          <w:color w:val="000000"/>
        </w:rPr>
        <w:t xml:space="preserve"> </w:t>
      </w:r>
      <w:r w:rsidRPr="00EE6093">
        <w:rPr>
          <w:rFonts w:ascii="Arial" w:eastAsia="等线" w:hAnsi="Arial" w:cs="Arial"/>
          <w:color w:val="000000"/>
        </w:rPr>
        <w:t>the</w:t>
      </w:r>
      <w:r w:rsidRPr="00EE6093">
        <w:rPr>
          <w:rFonts w:ascii="Arial" w:hAnsi="Arial" w:cs="Arial"/>
          <w:color w:val="000000" w:themeColor="text1"/>
        </w:rPr>
        <w:t xml:space="preserve"> histone demethylase KDM5B recruited </w:t>
      </w:r>
      <w:r w:rsidRPr="00EE6093">
        <w:rPr>
          <w:rFonts w:ascii="Arial" w:eastAsia="等线" w:hAnsi="Arial" w:cs="Arial"/>
          <w:color w:val="000000"/>
        </w:rPr>
        <w:t xml:space="preserve">the </w:t>
      </w:r>
      <w:r w:rsidRPr="00EE6093">
        <w:rPr>
          <w:rFonts w:ascii="Arial" w:hAnsi="Arial" w:cs="Arial"/>
          <w:color w:val="000000" w:themeColor="text1"/>
        </w:rPr>
        <w:t xml:space="preserve">H3K9 </w:t>
      </w:r>
      <w:proofErr w:type="spellStart"/>
      <w:r w:rsidRPr="00EE6093">
        <w:rPr>
          <w:rFonts w:ascii="Arial" w:hAnsi="Arial" w:cs="Arial"/>
          <w:color w:val="000000" w:themeColor="text1"/>
        </w:rPr>
        <w:t>methyltransferase</w:t>
      </w:r>
      <w:proofErr w:type="spellEnd"/>
      <w:r w:rsidRPr="00EE6093">
        <w:rPr>
          <w:rFonts w:ascii="Arial" w:hAnsi="Arial" w:cs="Arial"/>
          <w:color w:val="000000" w:themeColor="text1"/>
        </w:rPr>
        <w:t xml:space="preserve"> SETDB1 to suppress </w:t>
      </w:r>
      <w:r w:rsidRPr="00EE6093">
        <w:rPr>
          <w:rFonts w:ascii="Arial" w:eastAsia="等线" w:hAnsi="Arial" w:cs="Arial"/>
          <w:color w:val="000000"/>
        </w:rPr>
        <w:t>antitumor</w:t>
      </w:r>
      <w:r w:rsidRPr="00EE6093">
        <w:rPr>
          <w:rFonts w:ascii="Arial" w:hAnsi="Arial" w:cs="Arial"/>
          <w:color w:val="000000" w:themeColor="text1"/>
        </w:rPr>
        <w:t xml:space="preserve"> immunity in a KDM5B demethylase-independent manner, implying that</w:t>
      </w:r>
      <w:r w:rsidRPr="00EE6093">
        <w:rPr>
          <w:rFonts w:ascii="Arial" w:hAnsi="Arial" w:cs="Arial"/>
          <w:color w:val="000000"/>
        </w:rPr>
        <w:t xml:space="preserve"> </w:t>
      </w:r>
      <w:r w:rsidRPr="00EE6093">
        <w:rPr>
          <w:rFonts w:ascii="Arial" w:eastAsia="等线" w:hAnsi="Arial" w:cs="Arial"/>
          <w:color w:val="000000"/>
        </w:rPr>
        <w:t>the</w:t>
      </w:r>
      <w:r w:rsidRPr="00EE6093">
        <w:rPr>
          <w:rFonts w:ascii="Arial" w:hAnsi="Arial" w:cs="Arial"/>
          <w:color w:val="000000" w:themeColor="text1"/>
        </w:rPr>
        <w:t xml:space="preserve"> scaffolding function of this epigenetic regulator was important in certain </w:t>
      </w:r>
      <w:r w:rsidRPr="00EE6093">
        <w:rPr>
          <w:rFonts w:ascii="Arial" w:eastAsia="等线" w:hAnsi="Arial" w:cs="Arial"/>
          <w:color w:val="000000"/>
        </w:rPr>
        <w:t>contexts</w:t>
      </w:r>
      <w:r w:rsidRPr="00EE6093">
        <w:rPr>
          <w:rFonts w:ascii="Arial" w:hAnsi="Arial" w:cs="Arial"/>
          <w:color w:val="000000" w:themeColor="text1"/>
        </w:rPr>
        <w:t>, a finding that has been appreciated to a lesser degree in prior studies</w:t>
      </w:r>
      <w:r w:rsidRPr="00EE6093">
        <w:rPr>
          <w:rFonts w:ascii="Arial" w:hAnsi="Arial" w:cs="Arial"/>
          <w:color w:val="000000" w:themeColor="text1"/>
        </w:rPr>
        <w:fldChar w:fldCharType="begin">
          <w:fldData xml:space="preserve">PEVuZE5vdGU+PENpdGU+PEF1dGhvcj5aaGFuZzwvQXV0aG9yPjxZZWFyPjIwMjE8L1llYXI+PFJl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</w:fldData>
        </w:fldChar>
      </w:r>
      <w:r w:rsidRPr="00EE6093">
        <w:rPr>
          <w:rFonts w:ascii="Arial" w:hAnsi="Arial" w:cs="Arial" w:hint="eastAsia"/>
          <w:color w:val="000000" w:themeColor="text1"/>
        </w:rPr>
        <w:instrText xml:space="preserve"> ADDIN EN.CITE </w:instrText>
      </w:r>
      <w:r w:rsidRPr="00EE6093">
        <w:rPr>
          <w:rFonts w:ascii="Arial" w:hAnsi="Arial" w:cs="Arial" w:hint="eastAsia"/>
          <w:color w:val="000000" w:themeColor="text1"/>
        </w:rPr>
        <w:fldChar w:fldCharType="begin">
          <w:fldData xml:space="preserve">PEVuZE5vdGU+PENpdGU+PEF1dGhvcj5aaGFuZzwvQXV0aG9yPjxZZWFyPjIwMjE8L1llYXI+PFJl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</w:fldData>
        </w:fldChar>
      </w:r>
      <w:r w:rsidRPr="00EE6093">
        <w:rPr>
          <w:rFonts w:ascii="Arial" w:hAnsi="Arial" w:cs="Arial" w:hint="eastAsia"/>
          <w:color w:val="000000" w:themeColor="text1"/>
        </w:rPr>
        <w:instrText xml:space="preserve"> ADDIN EN.CITE.DATA </w:instrText>
      </w:r>
      <w:r w:rsidRPr="00EE6093">
        <w:rPr>
          <w:rFonts w:ascii="Arial" w:hAnsi="Arial" w:cs="Arial" w:hint="eastAsia"/>
          <w:color w:val="000000" w:themeColor="text1"/>
        </w:rPr>
      </w:r>
      <w:r w:rsidRPr="00EE6093">
        <w:rPr>
          <w:rFonts w:ascii="Arial" w:hAnsi="Arial" w:cs="Arial" w:hint="eastAsia"/>
          <w:color w:val="000000" w:themeColor="text1"/>
        </w:rPr>
        <w:fldChar w:fldCharType="end"/>
      </w:r>
      <w:r w:rsidRPr="00EE6093">
        <w:rPr>
          <w:rFonts w:ascii="Arial" w:hAnsi="Arial" w:cs="Arial"/>
          <w:color w:val="000000" w:themeColor="text1"/>
        </w:rPr>
      </w:r>
      <w:r w:rsidRPr="00EE6093">
        <w:rPr>
          <w:rFonts w:ascii="Arial" w:hAnsi="Arial" w:cs="Arial"/>
          <w:color w:val="000000" w:themeColor="text1"/>
        </w:rPr>
        <w:fldChar w:fldCharType="separate"/>
      </w:r>
      <w:r w:rsidRPr="00EE6093">
        <w:rPr>
          <w:rFonts w:ascii="Arial" w:hAnsi="Arial" w:cs="Arial" w:hint="eastAsia"/>
          <w:color w:val="000000" w:themeColor="text1"/>
        </w:rPr>
        <w:t>(Zhang</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2021)</w:t>
      </w:r>
      <w:r w:rsidRPr="00EE6093">
        <w:rPr>
          <w:rFonts w:ascii="Arial" w:hAnsi="Arial" w:cs="Arial"/>
          <w:color w:val="000000" w:themeColor="text1"/>
        </w:rPr>
        <w:fldChar w:fldCharType="end"/>
      </w:r>
      <w:r w:rsidRPr="00EE6093">
        <w:rPr>
          <w:rFonts w:ascii="Arial" w:hAnsi="Arial" w:cs="Arial"/>
          <w:color w:val="000000" w:themeColor="text1"/>
        </w:rPr>
        <w:t xml:space="preserve">. Our finding that KDM5C </w:t>
      </w:r>
      <w:r w:rsidRPr="00EE6093">
        <w:rPr>
          <w:rFonts w:ascii="Arial" w:eastAsia="等线" w:hAnsi="Arial" w:cs="Arial"/>
          <w:color w:val="000000"/>
        </w:rPr>
        <w:t>recruited</w:t>
      </w:r>
      <w:r w:rsidRPr="00EE6093">
        <w:rPr>
          <w:rFonts w:ascii="Arial" w:hAnsi="Arial" w:cs="Arial"/>
          <w:color w:val="000000" w:themeColor="text1"/>
        </w:rPr>
        <w:t xml:space="preserve"> YY1 to chromatin in a histone demethylase</w:t>
      </w:r>
      <w:r w:rsidRPr="00EE6093">
        <w:rPr>
          <w:rFonts w:ascii="Arial" w:eastAsia="等线" w:hAnsi="Arial" w:cs="Arial"/>
          <w:color w:val="000000"/>
        </w:rPr>
        <w:t>-</w:t>
      </w:r>
      <w:r w:rsidRPr="00EE6093">
        <w:rPr>
          <w:rFonts w:ascii="Arial" w:hAnsi="Arial" w:cs="Arial"/>
          <w:color w:val="000000" w:themeColor="text1"/>
        </w:rPr>
        <w:t>independent manner</w:t>
      </w:r>
      <w:r w:rsidRPr="00EE6093">
        <w:rPr>
          <w:rFonts w:ascii="Arial" w:eastAsia="等线" w:hAnsi="Arial" w:cs="Arial"/>
          <w:color w:val="000000"/>
        </w:rPr>
        <w:t xml:space="preserve"> reinforces</w:t>
      </w:r>
      <w:r w:rsidRPr="00EE6093">
        <w:rPr>
          <w:rFonts w:ascii="Arial" w:hAnsi="Arial" w:cs="Arial"/>
          <w:color w:val="000000" w:themeColor="text1"/>
        </w:rPr>
        <w:t xml:space="preserve"> the evidence suggesting that </w:t>
      </w:r>
      <w:r w:rsidRPr="00EE6093">
        <w:rPr>
          <w:rFonts w:ascii="Arial" w:eastAsia="等线" w:hAnsi="Arial" w:cs="Arial"/>
          <w:color w:val="000000"/>
        </w:rPr>
        <w:t>the</w:t>
      </w:r>
      <w:r w:rsidRPr="00EE6093">
        <w:rPr>
          <w:rFonts w:ascii="Arial" w:hAnsi="Arial" w:cs="Arial"/>
          <w:color w:val="000000"/>
        </w:rPr>
        <w:t xml:space="preserve"> </w:t>
      </w:r>
      <w:r w:rsidRPr="00EE6093">
        <w:rPr>
          <w:rFonts w:ascii="Arial" w:hAnsi="Arial" w:cs="Arial"/>
          <w:color w:val="000000" w:themeColor="text1"/>
        </w:rPr>
        <w:t xml:space="preserve">scaffolding function of epigenetic regulators might be critical for tumorigenesis. Indeed, epigenetic inhibitors targeting </w:t>
      </w:r>
      <w:r w:rsidRPr="00EE6093">
        <w:rPr>
          <w:rFonts w:ascii="Arial" w:eastAsia="等线" w:hAnsi="Arial" w:cs="Arial"/>
          <w:color w:val="000000"/>
        </w:rPr>
        <w:t xml:space="preserve">the </w:t>
      </w:r>
      <w:r w:rsidRPr="00EE6093">
        <w:rPr>
          <w:rFonts w:ascii="Arial" w:hAnsi="Arial" w:cs="Arial"/>
          <w:color w:val="000000" w:themeColor="text1"/>
        </w:rPr>
        <w:t xml:space="preserve">catalytic domain often show limited efficacy and intolerable toxicity, </w:t>
      </w:r>
      <w:r w:rsidRPr="00EE6093">
        <w:rPr>
          <w:rFonts w:ascii="Arial" w:eastAsia="等线" w:hAnsi="Arial" w:cs="Arial"/>
          <w:color w:val="000000"/>
        </w:rPr>
        <w:t>and</w:t>
      </w:r>
      <w:r w:rsidRPr="00EE6093">
        <w:rPr>
          <w:rFonts w:ascii="Arial" w:hAnsi="Arial" w:cs="Arial"/>
          <w:color w:val="000000"/>
        </w:rPr>
        <w:t xml:space="preserve"> </w:t>
      </w:r>
      <w:r w:rsidRPr="00EE6093">
        <w:rPr>
          <w:rFonts w:ascii="Arial" w:hAnsi="Arial" w:cs="Arial"/>
          <w:color w:val="000000" w:themeColor="text1"/>
        </w:rPr>
        <w:t>our findings strongly suggest that targeting the scaffolding function should be considered in the development of new cancer prevention strategies and therapies.</w:t>
      </w:r>
    </w:p>
    <w:p w14:paraId="747B546E" w14:textId="77777777" w:rsidR="00DB4631" w:rsidRPr="00EE6093" w:rsidRDefault="00A10DBA">
      <w:pPr>
        <w:spacing w:line="480" w:lineRule="auto"/>
        <w:ind w:firstLineChars="200" w:firstLine="420"/>
        <w:rPr>
          <w:rFonts w:ascii="Arial" w:hAnsi="Arial" w:cs="Arial"/>
          <w:color w:val="000000" w:themeColor="text1"/>
        </w:rPr>
      </w:pPr>
      <w:r w:rsidRPr="00EE6093">
        <w:rPr>
          <w:rFonts w:ascii="Arial" w:eastAsia="等线" w:hAnsi="Arial" w:cs="Arial"/>
          <w:color w:val="000000"/>
        </w:rPr>
        <w:t>Abnormalities in</w:t>
      </w:r>
      <w:r w:rsidRPr="00EE6093">
        <w:rPr>
          <w:rFonts w:ascii="Arial" w:hAnsi="Arial" w:cs="Arial"/>
          <w:color w:val="000000" w:themeColor="text1"/>
        </w:rPr>
        <w:t xml:space="preserve"> </w:t>
      </w:r>
      <w:r w:rsidRPr="00EE6093">
        <w:rPr>
          <w:rFonts w:ascii="Arial" w:eastAsia="等线" w:hAnsi="Arial" w:cs="Arial"/>
          <w:color w:val="000000"/>
        </w:rPr>
        <w:t>enzymes that regulate epigenetic modifications are</w:t>
      </w:r>
      <w:r w:rsidRPr="00EE6093">
        <w:rPr>
          <w:rFonts w:ascii="Arial" w:hAnsi="Arial" w:cs="Arial"/>
          <w:color w:val="000000"/>
        </w:rPr>
        <w:t xml:space="preserve"> </w:t>
      </w:r>
      <w:r w:rsidRPr="00EE6093">
        <w:rPr>
          <w:rFonts w:ascii="Arial" w:hAnsi="Arial" w:cs="Arial"/>
          <w:color w:val="000000" w:themeColor="text1"/>
        </w:rPr>
        <w:t xml:space="preserve">important drivers </w:t>
      </w:r>
      <w:r w:rsidRPr="00EE6093">
        <w:rPr>
          <w:rFonts w:ascii="Arial" w:eastAsia="等线" w:hAnsi="Arial" w:cs="Arial"/>
          <w:color w:val="000000"/>
        </w:rPr>
        <w:t>of</w:t>
      </w:r>
      <w:r w:rsidRPr="00EE6093">
        <w:rPr>
          <w:rFonts w:ascii="Arial" w:hAnsi="Arial" w:cs="Arial"/>
          <w:color w:val="000000" w:themeColor="text1"/>
        </w:rPr>
        <w:t xml:space="preserve"> tumor occurrence and cancer progression</w:t>
      </w:r>
      <w:r w:rsidRPr="00EE6093">
        <w:rPr>
          <w:rFonts w:ascii="Arial" w:hAnsi="Arial" w:cs="Arial"/>
          <w:color w:val="000000" w:themeColor="text1"/>
        </w:rPr>
        <w:fldChar w:fldCharType="begin"/>
      </w:r>
      <w:r w:rsidRPr="00EE6093">
        <w:rPr>
          <w:rFonts w:ascii="Arial" w:hAnsi="Arial" w:cs="Arial" w:hint="eastAsia"/>
          <w:color w:val="000000" w:themeColor="text1"/>
        </w:rPr>
        <w:instrText xml:space="preserve"> ADDIN EN.CITE &lt;EndNote&gt;&lt;Cite&gt;&lt;Author&gt;Dawson&lt;/Author&gt;&lt;Year&gt;2017&lt;/Year&gt;&lt;RecNum&gt;1&lt;/RecNum&gt;&lt;DisplayText&gt;(Dawson, 2017)&lt;/DisplayText&gt;&lt;record&gt;&lt;rec-number&gt;1&lt;/rec-number&gt;&lt;foreign-keys&gt;&lt;key app="EN" db-id="fxtwxd2wnxrpd7effx0xz5fne0tastpfxvt2" timestamp="1643861602"&gt;1&lt;/key&gt;&lt;/foreign-keys&gt;&lt;ref-type name="Journal Article"&gt;17&lt;/ref-type&gt;&lt;contributors&gt;&lt;authors&gt;&lt;author&gt;Dawson, M. A.&lt;/author&gt;&lt;/authors&gt;&lt;/contributors&gt;&lt;auth-address&gt;Cancer Research Division, Peter MacCallum Cancer Centre, Melbourne, VIC, Australia; Sir Peter MacCallum Department of Oncology, University of Melbourne, Melbourne, VIC, Australia; Centre for Cancer Research, University of Melbourne, Melbourne, VIC, Australia; and Department of Haematology, Peter MacCallum Cancer Centre, Melbourne, VIC, Australia.&lt;/auth-address&gt;&lt;titles&gt;&lt;title&gt;The cancer epigenome: Concepts, challenges, and therapeutic opportunities&lt;/title&gt;&lt;secondary-title&gt;Science&lt;/secondary-title&gt;&lt;/titles&gt;&lt;periodical&gt;&lt;full-title&gt;Science&lt;/full-title&gt;&lt;/periodical&gt;&lt;pages&gt;1147-1152&lt;/pages&gt;&lt;volume&gt;355&lt;/volume&gt;&lt;number&gt;6330&lt;/number&gt;&lt;edition&gt;2017/03/18&lt;/edition&gt;&lt;keywords&gt;&lt;keyword&gt;Chromatin Assembly and Disassembly/genetics&lt;/keyword&gt;&lt;keyword&gt;DNA Methylation/drug effects&lt;/keyword&gt;&lt;keyword&gt;Drug Design&lt;/keyword&gt;&lt;keyword&gt;Epigenesis, Genetic/*drug effects&lt;/keyword&gt;&lt;keyword&gt;Humans&lt;/keyword&gt;&lt;keyword&gt;Isocitrate Dehydrogenase/antagonists &amp;amp; inhibitors&lt;/keyword&gt;&lt;keyword&gt;*Molecular Targeted Therapy&lt;/keyword&gt;&lt;keyword&gt;Mutation&lt;/keyword&gt;&lt;keyword&gt;Neoplasms/*drug therapy/*genetics&lt;/keyword&gt;&lt;keyword&gt;Protein Domains&lt;/keyword&gt;&lt;keyword&gt;Small Molecule Libraries/pharmacology/therapeutic use&lt;/keyword&gt;&lt;keyword&gt;Transcription, Genetic/drug effects&lt;/keyword&gt;&lt;/keywords&gt;&lt;dates&gt;&lt;year&gt;2017&lt;/year&gt;&lt;pub-dates&gt;&lt;date&gt;Mar 17&lt;/date&gt;&lt;/pub-dates&gt;&lt;/dates&gt;&lt;isbn&gt;1095-9203 (Electronic)&amp;#xD;0036-8075 (Linking)&lt;/isbn&gt;&lt;accession-num&gt;28302822&lt;/accession-num&gt;&lt;urls&gt;&lt;related-urls&gt;&lt;url&gt;https://www.ncbi.nlm.nih.gov/pubmed/28302822&lt;/url&gt;&lt;/related-urls&gt;&lt;/urls&gt;&lt;electronic-resource-num&gt;10.1126/science.aam7304&lt;/electronic-resource-num&gt;&lt;/record&gt;&lt;/Cite&gt;&lt;/EndNote&gt;</w:instrText>
      </w:r>
      <w:r w:rsidRPr="00EE6093">
        <w:rPr>
          <w:rFonts w:ascii="Arial" w:hAnsi="Arial" w:cs="Arial"/>
          <w:color w:val="000000" w:themeColor="text1"/>
        </w:rPr>
        <w:fldChar w:fldCharType="separate"/>
      </w:r>
      <w:r w:rsidRPr="00EE6093">
        <w:rPr>
          <w:rFonts w:ascii="Arial" w:hAnsi="Arial" w:cs="Arial" w:hint="eastAsia"/>
          <w:color w:val="000000" w:themeColor="text1"/>
        </w:rPr>
        <w:t>(Dawson, 2017)</w:t>
      </w:r>
      <w:r w:rsidRPr="00EE6093">
        <w:rPr>
          <w:rFonts w:ascii="Arial" w:hAnsi="Arial" w:cs="Arial"/>
          <w:color w:val="000000" w:themeColor="text1"/>
        </w:rPr>
        <w:fldChar w:fldCharType="end"/>
      </w:r>
      <w:r w:rsidRPr="00EE6093">
        <w:rPr>
          <w:rFonts w:ascii="Arial" w:hAnsi="Arial" w:cs="Arial"/>
          <w:color w:val="000000" w:themeColor="text1"/>
        </w:rPr>
        <w:t xml:space="preserve">. Therefore, </w:t>
      </w:r>
      <w:proofErr w:type="spellStart"/>
      <w:r w:rsidRPr="00EE6093">
        <w:rPr>
          <w:rFonts w:ascii="Arial" w:hAnsi="Arial" w:cs="Arial"/>
          <w:color w:val="000000" w:themeColor="text1"/>
        </w:rPr>
        <w:t>epigenome</w:t>
      </w:r>
      <w:proofErr w:type="spellEnd"/>
      <w:r w:rsidRPr="00EE6093">
        <w:rPr>
          <w:rFonts w:ascii="Arial" w:hAnsi="Arial" w:cs="Arial"/>
          <w:color w:val="000000" w:themeColor="text1"/>
        </w:rPr>
        <w:t xml:space="preserve">-based therapies might be developed to block the dysregulated expression of proto-oncogenes in tumor cells and increase </w:t>
      </w:r>
      <w:r w:rsidRPr="00EE6093">
        <w:rPr>
          <w:rFonts w:ascii="Arial" w:eastAsia="等线" w:hAnsi="Arial" w:cs="Arial"/>
          <w:color w:val="000000"/>
        </w:rPr>
        <w:t>antitumor</w:t>
      </w:r>
      <w:r w:rsidRPr="00EE6093">
        <w:rPr>
          <w:rFonts w:ascii="Arial" w:hAnsi="Arial" w:cs="Arial"/>
          <w:color w:val="000000" w:themeColor="text1"/>
        </w:rPr>
        <w:t xml:space="preserve"> responses</w:t>
      </w:r>
      <w:r w:rsidRPr="00EE6093">
        <w:rPr>
          <w:rFonts w:ascii="Arial" w:hAnsi="Arial" w:cs="Arial"/>
          <w:color w:val="000000" w:themeColor="text1"/>
        </w:rPr>
        <w:fldChar w:fldCharType="begin">
          <w:fldData xml:space="preserve">PEVuZE5vdGU+PENpdGU+PEF1dGhvcj5OZWJiaW9zbzwvQXV0aG9yPjxZZWFyPjIwMTg8L1llYXI+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==
</w:fldData>
        </w:fldChar>
      </w:r>
      <w:r w:rsidRPr="00EE6093">
        <w:rPr>
          <w:rFonts w:ascii="Arial" w:hAnsi="Arial" w:cs="Arial" w:hint="eastAsia"/>
          <w:color w:val="000000" w:themeColor="text1"/>
        </w:rPr>
        <w:instrText xml:space="preserve"> ADDIN EN.CITE </w:instrText>
      </w:r>
      <w:r w:rsidRPr="00EE6093">
        <w:rPr>
          <w:rFonts w:ascii="Arial" w:hAnsi="Arial" w:cs="Arial" w:hint="eastAsia"/>
          <w:color w:val="000000" w:themeColor="text1"/>
        </w:rPr>
        <w:fldChar w:fldCharType="begin">
          <w:fldData xml:space="preserve">PEVuZE5vdGU+PENpdGU+PEF1dGhvcj5OZWJiaW9zbzwvQXV0aG9yPjxZZWFyPjIwMTg8L1llYXI+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</w:fldData>
        </w:fldChar>
      </w:r>
      <w:r w:rsidRPr="00EE6093">
        <w:rPr>
          <w:rFonts w:ascii="Arial" w:hAnsi="Arial" w:cs="Arial" w:hint="eastAsia"/>
          <w:color w:val="000000" w:themeColor="text1"/>
        </w:rPr>
        <w:instrText xml:space="preserve"> ADDIN EN.CITE.DATA </w:instrText>
      </w:r>
      <w:r w:rsidRPr="00EE6093">
        <w:rPr>
          <w:rFonts w:ascii="Arial" w:hAnsi="Arial" w:cs="Arial" w:hint="eastAsia"/>
          <w:color w:val="000000" w:themeColor="text1"/>
        </w:rPr>
      </w:r>
      <w:r w:rsidRPr="00EE6093">
        <w:rPr>
          <w:rFonts w:ascii="Arial" w:hAnsi="Arial" w:cs="Arial" w:hint="eastAsia"/>
          <w:color w:val="000000" w:themeColor="text1"/>
        </w:rPr>
        <w:fldChar w:fldCharType="end"/>
      </w:r>
      <w:r w:rsidRPr="00EE6093">
        <w:rPr>
          <w:rFonts w:ascii="Arial" w:hAnsi="Arial" w:cs="Arial"/>
          <w:color w:val="000000" w:themeColor="text1"/>
        </w:rPr>
      </w:r>
      <w:r w:rsidRPr="00EE6093">
        <w:rPr>
          <w:rFonts w:ascii="Arial" w:hAnsi="Arial" w:cs="Arial"/>
          <w:color w:val="000000" w:themeColor="text1"/>
        </w:rPr>
        <w:fldChar w:fldCharType="separate"/>
      </w:r>
      <w:r w:rsidRPr="00EE6093">
        <w:rPr>
          <w:rFonts w:ascii="Arial" w:hAnsi="Arial" w:cs="Arial" w:hint="eastAsia"/>
          <w:color w:val="000000" w:themeColor="text1"/>
        </w:rPr>
        <w:t>(Miranda Furtado</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2019; Nebbioso</w:t>
      </w:r>
      <w:r w:rsidRPr="00EE6093">
        <w:rPr>
          <w:rFonts w:ascii="Arial" w:hAnsi="Arial" w:cs="Arial" w:hint="eastAsia"/>
          <w:i/>
          <w:color w:val="000000" w:themeColor="text1"/>
        </w:rPr>
        <w:t xml:space="preserve"> et al</w:t>
      </w:r>
      <w:r w:rsidRPr="00EE6093">
        <w:rPr>
          <w:rFonts w:ascii="Arial" w:hAnsi="Arial" w:cs="Arial" w:hint="eastAsia"/>
          <w:color w:val="000000" w:themeColor="text1"/>
        </w:rPr>
        <w:t>, 2018)</w:t>
      </w:r>
      <w:r w:rsidRPr="00EE6093">
        <w:rPr>
          <w:rFonts w:ascii="Arial" w:hAnsi="Arial" w:cs="Arial"/>
          <w:color w:val="000000" w:themeColor="text1"/>
        </w:rPr>
        <w:fldChar w:fldCharType="end"/>
      </w:r>
      <w:r w:rsidRPr="00EE6093">
        <w:rPr>
          <w:rFonts w:ascii="Arial" w:hAnsi="Arial" w:cs="Arial"/>
          <w:color w:val="000000" w:themeColor="text1"/>
        </w:rPr>
        <w:t>. KDM5C has been shown</w:t>
      </w:r>
      <w:r w:rsidRPr="00EE6093">
        <w:rPr>
          <w:rFonts w:ascii="Arial" w:eastAsia="等线" w:hAnsi="Arial" w:cs="Arial"/>
          <w:color w:val="000000"/>
        </w:rPr>
        <w:t xml:space="preserve"> to</w:t>
      </w:r>
      <w:r w:rsidRPr="00EE6093">
        <w:rPr>
          <w:rFonts w:ascii="Arial" w:hAnsi="Arial" w:cs="Arial"/>
          <w:color w:val="000000" w:themeColor="text1"/>
        </w:rPr>
        <w:t xml:space="preserve"> </w:t>
      </w:r>
      <w:r w:rsidRPr="00EE6093">
        <w:rPr>
          <w:rFonts w:ascii="Arial" w:eastAsia="等线" w:hAnsi="Arial" w:cs="Arial"/>
          <w:color w:val="000000"/>
        </w:rPr>
        <w:t>be</w:t>
      </w:r>
      <w:r w:rsidRPr="00EE6093">
        <w:rPr>
          <w:rFonts w:ascii="Arial" w:hAnsi="Arial" w:cs="Arial"/>
          <w:color w:val="000000"/>
        </w:rPr>
        <w:t xml:space="preserve"> </w:t>
      </w:r>
      <w:r w:rsidRPr="00EE6093">
        <w:rPr>
          <w:rFonts w:ascii="Arial" w:hAnsi="Arial" w:cs="Arial"/>
          <w:color w:val="000000" w:themeColor="text1"/>
        </w:rPr>
        <w:t xml:space="preserve">frequently mutated or aberrantly expressed in various cancers. The degree of YY1 chromatin recruitment was decreased in </w:t>
      </w:r>
      <w:r w:rsidRPr="00EE6093">
        <w:rPr>
          <w:rFonts w:ascii="Arial" w:hAnsi="Arial" w:cs="Arial"/>
          <w:color w:val="000000" w:themeColor="text1"/>
        </w:rPr>
        <w:lastRenderedPageBreak/>
        <w:t>KDM5C</w:t>
      </w:r>
      <w:r w:rsidRPr="00EE6093">
        <w:rPr>
          <w:rFonts w:ascii="Arial" w:eastAsia="等线" w:hAnsi="Arial" w:cs="Arial"/>
          <w:color w:val="000000"/>
        </w:rPr>
        <w:t>-</w:t>
      </w:r>
      <w:r w:rsidRPr="00EE6093">
        <w:rPr>
          <w:rFonts w:ascii="Arial" w:hAnsi="Arial" w:cs="Arial"/>
          <w:color w:val="000000" w:themeColor="text1"/>
        </w:rPr>
        <w:t>deficient tumor cells, and further inhibition of YY1 expression might completely suppress YY1</w:t>
      </w:r>
      <w:r w:rsidRPr="00EE6093">
        <w:rPr>
          <w:rFonts w:ascii="Arial" w:eastAsia="等线" w:hAnsi="Arial" w:cs="Arial"/>
          <w:color w:val="000000"/>
        </w:rPr>
        <w:t>-</w:t>
      </w:r>
      <w:r w:rsidRPr="00EE6093">
        <w:rPr>
          <w:rFonts w:ascii="Arial" w:hAnsi="Arial" w:cs="Arial"/>
          <w:color w:val="000000" w:themeColor="text1"/>
        </w:rPr>
        <w:t xml:space="preserve">directed transcription and significantly </w:t>
      </w:r>
      <w:r w:rsidRPr="00EE6093">
        <w:rPr>
          <w:rFonts w:ascii="Arial" w:eastAsia="等线" w:hAnsi="Arial" w:cs="Arial"/>
          <w:color w:val="000000"/>
        </w:rPr>
        <w:t>impair</w:t>
      </w:r>
      <w:r w:rsidRPr="00EE6093">
        <w:rPr>
          <w:rFonts w:ascii="Arial" w:hAnsi="Arial" w:cs="Arial"/>
          <w:color w:val="000000" w:themeColor="text1"/>
        </w:rPr>
        <w:t xml:space="preserve"> the proliferation of tumor cells. Furthermore, simultaneously targeting KDM5C and YY1 effectively </w:t>
      </w:r>
      <w:r w:rsidRPr="00EE6093">
        <w:rPr>
          <w:rFonts w:ascii="Arial" w:eastAsia="等线" w:hAnsi="Arial" w:cs="Arial"/>
          <w:color w:val="000000"/>
        </w:rPr>
        <w:t>inhibited</w:t>
      </w:r>
      <w:r w:rsidRPr="00EE6093">
        <w:rPr>
          <w:rFonts w:ascii="Arial" w:hAnsi="Arial" w:cs="Arial"/>
          <w:color w:val="000000" w:themeColor="text1"/>
        </w:rPr>
        <w:t xml:space="preserve"> tumor growth in KDM5C</w:t>
      </w:r>
      <w:r w:rsidRPr="00EE6093">
        <w:rPr>
          <w:rFonts w:ascii="Arial" w:eastAsia="等线" w:hAnsi="Arial" w:cs="Arial"/>
          <w:color w:val="000000"/>
        </w:rPr>
        <w:t>-</w:t>
      </w:r>
      <w:r w:rsidRPr="00EE6093">
        <w:rPr>
          <w:rFonts w:ascii="Arial" w:hAnsi="Arial" w:cs="Arial"/>
          <w:color w:val="000000" w:themeColor="text1"/>
        </w:rPr>
        <w:t xml:space="preserve">proficient tumor cells. </w:t>
      </w:r>
      <w:r w:rsidRPr="00EE6093">
        <w:rPr>
          <w:rFonts w:ascii="Arial" w:eastAsia="等线" w:hAnsi="Arial" w:cs="Arial"/>
          <w:color w:val="000000"/>
        </w:rPr>
        <w:t>In recent</w:t>
      </w:r>
      <w:r w:rsidRPr="00EE6093">
        <w:rPr>
          <w:rFonts w:ascii="Arial" w:hAnsi="Arial" w:cs="Arial"/>
          <w:color w:val="000000" w:themeColor="text1"/>
        </w:rPr>
        <w:t xml:space="preserve"> years, the induction of synthetic lethality has been applied to </w:t>
      </w:r>
      <w:r w:rsidRPr="00EE6093">
        <w:rPr>
          <w:rFonts w:ascii="Arial" w:eastAsia="等线" w:hAnsi="Arial" w:cs="Arial"/>
          <w:color w:val="000000"/>
        </w:rPr>
        <w:t xml:space="preserve">the </w:t>
      </w:r>
      <w:r w:rsidRPr="00EE6093">
        <w:rPr>
          <w:rFonts w:ascii="Arial" w:hAnsi="Arial" w:cs="Arial"/>
          <w:color w:val="000000" w:themeColor="text1"/>
        </w:rPr>
        <w:t xml:space="preserve">identification of novel drug </w:t>
      </w:r>
      <w:r w:rsidRPr="00EE6093">
        <w:rPr>
          <w:rFonts w:ascii="Arial" w:eastAsia="等线" w:hAnsi="Arial" w:cs="Arial"/>
          <w:color w:val="000000"/>
        </w:rPr>
        <w:t>targets</w:t>
      </w:r>
      <w:r w:rsidRPr="00EE6093">
        <w:rPr>
          <w:rFonts w:ascii="Arial" w:hAnsi="Arial" w:cs="Arial"/>
          <w:color w:val="000000" w:themeColor="text1"/>
        </w:rPr>
        <w:t>, opening new avenues to tumor</w:t>
      </w:r>
      <w:r w:rsidRPr="00EE6093">
        <w:rPr>
          <w:rFonts w:ascii="Arial" w:eastAsia="等线" w:hAnsi="Arial" w:cs="Arial"/>
          <w:color w:val="000000"/>
        </w:rPr>
        <w:t>-</w:t>
      </w:r>
      <w:r w:rsidRPr="00EE6093">
        <w:rPr>
          <w:rFonts w:ascii="Arial" w:hAnsi="Arial" w:cs="Arial"/>
          <w:color w:val="000000" w:themeColor="text1"/>
        </w:rPr>
        <w:t>targeted therapy</w:t>
      </w:r>
      <w:r w:rsidRPr="00EE6093">
        <w:rPr>
          <w:rFonts w:ascii="Arial" w:hAnsi="Arial" w:cs="Arial"/>
          <w:color w:val="000000" w:themeColor="text1"/>
        </w:rPr>
        <w:fldChar w:fldCharType="begin"/>
      </w:r>
      <w:r w:rsidRPr="00EE6093">
        <w:rPr>
          <w:rFonts w:ascii="Arial" w:hAnsi="Arial" w:cs="Arial" w:hint="eastAsia"/>
          <w:color w:val="000000" w:themeColor="text1"/>
        </w:rPr>
        <w:instrText xml:space="preserve"> ADDIN EN.CITE &lt;EndNote&gt;&lt;Cite&gt;&lt;Author&gt;Nijman&lt;/Author&gt;&lt;Year&gt;2013&lt;/Year&gt;&lt;RecNum&gt;64&lt;/RecNum&gt;&lt;DisplayText&gt;(Nijman &amp;amp; Friend, 2013)&lt;/DisplayText&gt;&lt;record&gt;&lt;rec-number&gt;64&lt;/rec-number&gt;&lt;foreign-keys&gt;&lt;key app="EN" db-id="fxtwxd2wnxrpd7effx0xz5fne0tastpfxvt2" timestamp="1683565647"&gt;64&lt;/key&gt;&lt;/foreign-keys&gt;&lt;ref-type name="Journal Article"&gt;17&lt;/ref-type&gt;&lt;contributors&gt;&lt;authors&gt;&lt;author&gt;Nijman, S. M.&lt;/author&gt;&lt;author&gt;Friend, S. H.&lt;/author&gt;&lt;/authors&gt;&lt;/contributors&gt;&lt;auth-address&gt;CeMM Research Center for Molecular Medicine of the Austrian Academy of Sciences, Vienna, Austria.&lt;/auth-address&gt;&lt;titles&gt;&lt;title&gt;Cancer. Potential of the synthetic lethality principle&lt;/title&gt;&lt;secondary-title&gt;Science&lt;/secondary-title&gt;&lt;/titles&gt;&lt;periodical&gt;&lt;full-title&gt;Science&lt;/full-title&gt;&lt;/periodical&gt;&lt;pages&gt;809-11&lt;/pages&gt;&lt;volume&gt;342&lt;/volume&gt;&lt;number&gt;6160&lt;/number&gt;&lt;edition&gt;2013/11/16&lt;/edition&gt;&lt;keywords&gt;&lt;keyword&gt;Animals&lt;/keyword&gt;&lt;keyword&gt;Drosophila melanogaster/genetics&lt;/keyword&gt;&lt;keyword&gt;Gene Targeting&lt;/keyword&gt;&lt;keyword&gt;*Genes, Lethal&lt;/keyword&gt;&lt;keyword&gt;*Genes, Modifier&lt;/keyword&gt;&lt;keyword&gt;Genetic Therapy/*methods&lt;/keyword&gt;&lt;keyword&gt;Humans&lt;/keyword&gt;&lt;keyword&gt;Immunotherapy&lt;/keyword&gt;&lt;keyword&gt;Molecular Targeted Therapy&lt;/keyword&gt;&lt;keyword&gt;Mutation&lt;/keyword&gt;&lt;keyword&gt;Neoplasms/*genetics/*therapy&lt;/keyword&gt;&lt;keyword&gt;Saccharomyces cerevisiae/genetics&lt;/keyword&gt;&lt;keyword&gt;Tumor Suppressor Proteins/genetics&lt;/keyword&gt;&lt;/keywords&gt;&lt;dates&gt;&lt;year&gt;2013&lt;/year&gt;&lt;pub-dates&gt;&lt;date&gt;Nov 15&lt;/date&gt;&lt;/pub-dates&gt;&lt;/dates&gt;&lt;isbn&gt;1095-9203 (Electronic)&amp;#xD;0036-8075 (Linking)&lt;/isbn&gt;&lt;accession-num&gt;24233712&lt;/accession-num&gt;&lt;urls&gt;&lt;related-urls&gt;&lt;url&gt;https://www.ncbi.nlm.nih.gov/pubmed/24233712&lt;/url&gt;&lt;/related-urls&gt;&lt;/urls&gt;&lt;electronic-resource-num&gt;10.1126/science.1244669&lt;/electronic-resource-num&gt;&lt;/record&gt;&lt;/Cite&gt;&lt;/EndNote&gt;</w:instrText>
      </w:r>
      <w:r w:rsidRPr="00EE6093">
        <w:rPr>
          <w:rFonts w:ascii="Arial" w:hAnsi="Arial" w:cs="Arial"/>
          <w:color w:val="000000" w:themeColor="text1"/>
        </w:rPr>
        <w:fldChar w:fldCharType="separate"/>
      </w:r>
      <w:r w:rsidRPr="00EE6093">
        <w:rPr>
          <w:rFonts w:ascii="Arial" w:hAnsi="Arial" w:cs="Arial" w:hint="eastAsia"/>
          <w:color w:val="000000" w:themeColor="text1"/>
        </w:rPr>
        <w:t>(Nijman &amp; Friend, 2013)</w:t>
      </w:r>
      <w:r w:rsidRPr="00EE6093">
        <w:rPr>
          <w:rFonts w:ascii="Arial" w:hAnsi="Arial" w:cs="Arial"/>
          <w:color w:val="000000" w:themeColor="text1"/>
        </w:rPr>
        <w:fldChar w:fldCharType="end"/>
      </w:r>
      <w:r w:rsidRPr="00EE6093">
        <w:rPr>
          <w:rFonts w:ascii="Arial" w:hAnsi="Arial" w:cs="Arial"/>
          <w:color w:val="000000" w:themeColor="text1"/>
        </w:rPr>
        <w:t xml:space="preserve">. Considering the definition of synthetic lethality and the results presented here, we propose that KDM5C and YY1 form a synthetically lethal gene pair, providing a rationale for </w:t>
      </w:r>
      <w:r w:rsidRPr="00EE6093">
        <w:rPr>
          <w:rFonts w:ascii="Arial" w:eastAsia="等线" w:hAnsi="Arial" w:cs="Arial"/>
          <w:color w:val="000000"/>
        </w:rPr>
        <w:t xml:space="preserve">the </w:t>
      </w:r>
      <w:r w:rsidRPr="00EE6093">
        <w:rPr>
          <w:rFonts w:ascii="Arial" w:hAnsi="Arial" w:cs="Arial"/>
          <w:color w:val="000000" w:themeColor="text1"/>
        </w:rPr>
        <w:t>clinical treatment of patients with KDM5C</w:t>
      </w:r>
      <w:r w:rsidRPr="00EE6093">
        <w:rPr>
          <w:rFonts w:ascii="Arial" w:eastAsia="等线" w:hAnsi="Arial" w:cs="Arial"/>
          <w:color w:val="000000"/>
        </w:rPr>
        <w:t>-</w:t>
      </w:r>
      <w:r w:rsidRPr="00EE6093">
        <w:rPr>
          <w:rFonts w:ascii="Arial" w:hAnsi="Arial" w:cs="Arial"/>
          <w:color w:val="000000" w:themeColor="text1"/>
        </w:rPr>
        <w:t>deficient cancer by targeting YY1.</w:t>
      </w:r>
    </w:p>
    <w:p w14:paraId="3A08BBB7" w14:textId="77777777" w:rsidR="00DB4631" w:rsidRPr="00EE6093" w:rsidRDefault="00A10DBA">
      <w:pPr>
        <w:spacing w:line="480" w:lineRule="auto"/>
        <w:ind w:firstLineChars="200" w:firstLine="420"/>
        <w:rPr>
          <w:rFonts w:ascii="Arial" w:hAnsi="Arial" w:cs="Arial"/>
          <w:color w:val="000000" w:themeColor="text1"/>
        </w:rPr>
      </w:pPr>
      <w:r w:rsidRPr="00EE6093">
        <w:rPr>
          <w:rFonts w:ascii="Arial" w:hAnsi="Arial" w:cs="Arial"/>
          <w:color w:val="000000" w:themeColor="text1"/>
        </w:rPr>
        <w:t xml:space="preserve">In summary, our work provides mechanistic insight into YY1 chromatin recruitment and suggests an important role </w:t>
      </w:r>
      <w:r w:rsidRPr="00EE6093">
        <w:rPr>
          <w:rFonts w:ascii="Arial" w:eastAsia="等线" w:hAnsi="Arial" w:cs="Arial"/>
          <w:color w:val="000000"/>
        </w:rPr>
        <w:t>for the</w:t>
      </w:r>
      <w:r w:rsidRPr="00EE6093">
        <w:rPr>
          <w:rFonts w:ascii="Arial" w:hAnsi="Arial" w:cs="Arial"/>
          <w:color w:val="000000" w:themeColor="text1"/>
        </w:rPr>
        <w:t xml:space="preserve"> scaffolding function of </w:t>
      </w:r>
      <w:r w:rsidRPr="00EE6093">
        <w:rPr>
          <w:rFonts w:ascii="Arial" w:eastAsia="等线" w:hAnsi="Arial" w:cs="Arial"/>
          <w:color w:val="000000"/>
        </w:rPr>
        <w:t xml:space="preserve">the </w:t>
      </w:r>
      <w:r w:rsidRPr="00EE6093">
        <w:rPr>
          <w:rFonts w:ascii="Arial" w:hAnsi="Arial" w:cs="Arial"/>
          <w:color w:val="000000" w:themeColor="text1"/>
        </w:rPr>
        <w:t xml:space="preserve">histone demethylase KDM5C. Because proteolysis-targeting </w:t>
      </w:r>
      <w:r w:rsidRPr="00EE6093">
        <w:rPr>
          <w:rFonts w:ascii="Arial" w:eastAsia="等线" w:hAnsi="Arial" w:cs="Arial"/>
          <w:color w:val="000000"/>
        </w:rPr>
        <w:t>chimeras</w:t>
      </w:r>
      <w:r w:rsidRPr="00EE6093">
        <w:rPr>
          <w:rFonts w:ascii="Arial" w:hAnsi="Arial" w:cs="Arial"/>
          <w:color w:val="000000" w:themeColor="text1"/>
        </w:rPr>
        <w:t xml:space="preserve"> (PROTACs)</w:t>
      </w:r>
      <w:r w:rsidRPr="00EE6093">
        <w:rPr>
          <w:rFonts w:ascii="Arial" w:eastAsia="等线" w:hAnsi="Arial" w:cs="Arial"/>
          <w:color w:val="000000"/>
        </w:rPr>
        <w:t xml:space="preserve"> are used</w:t>
      </w:r>
      <w:r w:rsidRPr="00EE6093">
        <w:rPr>
          <w:rFonts w:ascii="Arial" w:hAnsi="Arial" w:cs="Arial"/>
          <w:color w:val="000000"/>
        </w:rPr>
        <w:t xml:space="preserve"> </w:t>
      </w:r>
      <w:r w:rsidRPr="00EE6093">
        <w:rPr>
          <w:rFonts w:ascii="Arial" w:hAnsi="Arial" w:cs="Arial"/>
          <w:color w:val="000000" w:themeColor="text1"/>
        </w:rPr>
        <w:t xml:space="preserve">to target and degrade proteins with important scaffolding functions and serve as a potential therapeutic strategy in cancer, future work focusing on the design and synthesis of KDM5C </w:t>
      </w:r>
      <w:r w:rsidRPr="00EE6093">
        <w:rPr>
          <w:rFonts w:ascii="Arial" w:eastAsia="等线" w:hAnsi="Arial" w:cs="Arial"/>
          <w:color w:val="000000"/>
        </w:rPr>
        <w:t>PROTAC drugs</w:t>
      </w:r>
      <w:r w:rsidRPr="00EE6093">
        <w:rPr>
          <w:rFonts w:ascii="Arial" w:hAnsi="Arial" w:cs="Arial"/>
          <w:color w:val="000000" w:themeColor="text1"/>
        </w:rPr>
        <w:t xml:space="preserve"> is important</w:t>
      </w:r>
      <w:r w:rsidRPr="00EE6093">
        <w:rPr>
          <w:rFonts w:ascii="Arial" w:eastAsia="等线" w:hAnsi="Arial" w:cs="Arial"/>
          <w:color w:val="000000"/>
        </w:rPr>
        <w:t>, and</w:t>
      </w:r>
      <w:r w:rsidRPr="00EE6093">
        <w:rPr>
          <w:rFonts w:ascii="Arial" w:hAnsi="Arial" w:cs="Arial"/>
          <w:color w:val="000000" w:themeColor="text1"/>
        </w:rPr>
        <w:t xml:space="preserve"> further studies in this research direction </w:t>
      </w:r>
      <w:r w:rsidRPr="00EE6093">
        <w:rPr>
          <w:rFonts w:ascii="Arial" w:eastAsia="等线" w:hAnsi="Arial" w:cs="Arial"/>
          <w:color w:val="000000"/>
        </w:rPr>
        <w:t>are</w:t>
      </w:r>
      <w:r w:rsidRPr="00EE6093">
        <w:rPr>
          <w:rFonts w:ascii="Arial" w:hAnsi="Arial" w:cs="Arial"/>
          <w:color w:val="000000"/>
        </w:rPr>
        <w:t xml:space="preserve"> </w:t>
      </w:r>
      <w:r w:rsidRPr="00EE6093">
        <w:rPr>
          <w:rFonts w:ascii="Arial" w:hAnsi="Arial" w:cs="Arial"/>
          <w:color w:val="000000" w:themeColor="text1"/>
        </w:rPr>
        <w:t>warranted.</w:t>
      </w:r>
    </w:p>
    <w:p w14:paraId="2F320B7D" w14:textId="77777777" w:rsidR="00DB4631" w:rsidRPr="00EE6093" w:rsidRDefault="00A10DBA">
      <w:pPr>
        <w:widowControl/>
        <w:jc w:val="left"/>
        <w:rPr>
          <w:rFonts w:ascii="Arial" w:hAnsi="Arial" w:cs="Arial"/>
          <w:color w:val="000000" w:themeColor="text1"/>
        </w:rPr>
      </w:pPr>
      <w:r w:rsidRPr="00EE6093">
        <w:rPr>
          <w:rFonts w:ascii="Arial" w:hAnsi="Arial" w:cs="Arial"/>
          <w:color w:val="000000" w:themeColor="text1"/>
        </w:rPr>
        <w:br w:type="page"/>
      </w:r>
    </w:p>
    <w:p w14:paraId="1F1FA638" w14:textId="77777777" w:rsidR="00DB4631" w:rsidRPr="00EE6093" w:rsidRDefault="00A10DBA">
      <w:pPr>
        <w:spacing w:line="480" w:lineRule="auto"/>
        <w:rPr>
          <w:rFonts w:ascii="Arial" w:hAnsi="Arial" w:cs="Arial"/>
          <w:b/>
          <w:color w:val="FF0000"/>
        </w:rPr>
      </w:pPr>
      <w:r w:rsidRPr="00EE6093">
        <w:rPr>
          <w:rFonts w:ascii="Arial" w:hAnsi="Arial" w:cs="Arial"/>
          <w:b/>
          <w:color w:val="FF0000"/>
        </w:rPr>
        <w:lastRenderedPageBreak/>
        <w:t>Methods</w:t>
      </w:r>
    </w:p>
    <w:p w14:paraId="702416A7" w14:textId="77777777" w:rsidR="00DB4631" w:rsidRPr="00EE6093" w:rsidRDefault="00A10DBA">
      <w:pPr>
        <w:kinsoku w:val="0"/>
        <w:overflowPunct w:val="0"/>
        <w:autoSpaceDE w:val="0"/>
        <w:spacing w:line="480" w:lineRule="auto"/>
        <w:rPr>
          <w:rFonts w:ascii="Arial" w:eastAsia="等线" w:hAnsi="Arial" w:cs="Arial"/>
          <w:b/>
          <w:bCs/>
          <w:szCs w:val="21"/>
        </w:rPr>
      </w:pPr>
      <w:r w:rsidRPr="00EE6093">
        <w:rPr>
          <w:rFonts w:ascii="Arial" w:hAnsi="Arial" w:cs="Arial"/>
          <w:b/>
          <w:bCs/>
        </w:rPr>
        <w:t>Vectors and plasmids</w:t>
      </w:r>
    </w:p>
    <w:p w14:paraId="7E207FD7" w14:textId="34488B82" w:rsidR="00DB4631" w:rsidRPr="00EE6093" w:rsidRDefault="00A10DBA">
      <w:pPr>
        <w:kinsoku w:val="0"/>
        <w:overflowPunct w:val="0"/>
        <w:autoSpaceDE w:val="0"/>
        <w:spacing w:line="480" w:lineRule="auto"/>
        <w:ind w:firstLineChars="200" w:firstLine="420"/>
        <w:rPr>
          <w:rFonts w:ascii="Arial" w:hAnsi="Arial" w:cs="Arial"/>
        </w:rPr>
      </w:pPr>
      <w:r w:rsidRPr="00EE6093">
        <w:rPr>
          <w:rFonts w:ascii="Arial" w:hAnsi="Arial" w:cs="Arial" w:hint="eastAsia"/>
        </w:rPr>
        <w:t>The</w:t>
      </w:r>
      <w:r w:rsidRPr="00EE6093">
        <w:rPr>
          <w:rFonts w:ascii="Arial" w:hAnsi="Arial" w:cs="Arial"/>
        </w:rPr>
        <w:t xml:space="preserve"> </w:t>
      </w:r>
      <w:proofErr w:type="spellStart"/>
      <w:r w:rsidRPr="00EE6093">
        <w:rPr>
          <w:rFonts w:ascii="Arial" w:hAnsi="Arial" w:cs="Arial"/>
        </w:rPr>
        <w:t>pHAGE</w:t>
      </w:r>
      <w:proofErr w:type="spellEnd"/>
      <w:r w:rsidRPr="00EE6093">
        <w:rPr>
          <w:rFonts w:ascii="Arial" w:hAnsi="Arial" w:cs="Arial"/>
        </w:rPr>
        <w:t xml:space="preserve"> vector carries a </w:t>
      </w:r>
      <w:proofErr w:type="spellStart"/>
      <w:r w:rsidRPr="00EE6093">
        <w:rPr>
          <w:rFonts w:ascii="Arial" w:hAnsi="Arial" w:cs="Arial"/>
        </w:rPr>
        <w:t>puromycin</w:t>
      </w:r>
      <w:proofErr w:type="spellEnd"/>
      <w:r w:rsidR="00673F37" w:rsidRPr="00EE6093">
        <w:rPr>
          <w:rFonts w:ascii="Arial" w:hAnsi="Arial" w:cs="Arial"/>
        </w:rPr>
        <w:t xml:space="preserve"> </w:t>
      </w:r>
      <w:r w:rsidRPr="00EE6093">
        <w:rPr>
          <w:rFonts w:ascii="Arial" w:hAnsi="Arial" w:cs="Arial"/>
        </w:rPr>
        <w:t xml:space="preserve">resistance cassette, endowing the transfected cells with resistance to </w:t>
      </w:r>
      <w:proofErr w:type="spellStart"/>
      <w:r w:rsidRPr="00EE6093">
        <w:rPr>
          <w:rFonts w:ascii="Arial" w:hAnsi="Arial" w:cs="Arial"/>
        </w:rPr>
        <w:t>puromycin</w:t>
      </w:r>
      <w:proofErr w:type="spellEnd"/>
      <w:r w:rsidRPr="00EE6093">
        <w:rPr>
          <w:rFonts w:ascii="Arial" w:hAnsi="Arial" w:cs="Arial"/>
        </w:rPr>
        <w:t xml:space="preserve">, hence enabling us to select and generate stable cells. </w:t>
      </w:r>
      <w:r w:rsidRPr="00EE6093">
        <w:rPr>
          <w:rFonts w:ascii="Arial" w:hAnsi="Arial" w:cs="Arial" w:hint="eastAsia"/>
        </w:rPr>
        <w:t xml:space="preserve">The overexpression vectors used in </w:t>
      </w:r>
      <w:r w:rsidRPr="00EE6093">
        <w:rPr>
          <w:rFonts w:ascii="Arial" w:hAnsi="Arial" w:cs="Arial"/>
        </w:rPr>
        <w:t>our</w:t>
      </w:r>
      <w:r w:rsidRPr="00EE6093">
        <w:rPr>
          <w:rFonts w:ascii="Arial" w:hAnsi="Arial" w:cs="Arial" w:hint="eastAsia"/>
        </w:rPr>
        <w:t xml:space="preserve"> context</w:t>
      </w:r>
      <w:r w:rsidRPr="00EE6093">
        <w:rPr>
          <w:rFonts w:ascii="Arial" w:hAnsi="Arial" w:cs="Arial"/>
        </w:rPr>
        <w:t xml:space="preserve"> (KDM5C</w:t>
      </w:r>
      <w:r w:rsidRPr="00EE6093">
        <w:rPr>
          <w:rFonts w:ascii="Arial" w:hAnsi="Arial" w:cs="Arial" w:hint="eastAsia"/>
        </w:rPr>
        <w:t xml:space="preserve"> or</w:t>
      </w:r>
      <w:r w:rsidRPr="00EE6093">
        <w:rPr>
          <w:rFonts w:ascii="Arial" w:hAnsi="Arial" w:cs="Arial"/>
        </w:rPr>
        <w:t xml:space="preserve"> YY1</w:t>
      </w:r>
      <w:r w:rsidRPr="00EE6093">
        <w:rPr>
          <w:rFonts w:ascii="Arial" w:hAnsi="Arial" w:cs="Arial" w:hint="eastAsia"/>
        </w:rPr>
        <w:t xml:space="preserve"> with HA or Flag </w:t>
      </w:r>
      <w:r w:rsidRPr="00EE6093">
        <w:rPr>
          <w:rFonts w:ascii="Arial" w:hAnsi="Arial" w:cs="Arial"/>
        </w:rPr>
        <w:t xml:space="preserve">tags and their truncated constructs) were </w:t>
      </w:r>
      <w:r w:rsidRPr="00EE6093">
        <w:rPr>
          <w:rFonts w:ascii="Arial" w:hAnsi="Arial" w:cs="Arial" w:hint="eastAsia"/>
        </w:rPr>
        <w:t xml:space="preserve">constructed using </w:t>
      </w:r>
      <w:proofErr w:type="spellStart"/>
      <w:r w:rsidRPr="00EE6093">
        <w:rPr>
          <w:rFonts w:ascii="Arial" w:hAnsi="Arial" w:cs="Arial"/>
        </w:rPr>
        <w:t>pHAGE</w:t>
      </w:r>
      <w:proofErr w:type="spellEnd"/>
      <w:r w:rsidRPr="00EE6093">
        <w:rPr>
          <w:rFonts w:ascii="Arial" w:hAnsi="Arial" w:cs="Arial"/>
        </w:rPr>
        <w:t xml:space="preserve"> for mammalian cell expression. </w:t>
      </w:r>
      <w:r w:rsidR="00673F37" w:rsidRPr="00EE6093">
        <w:rPr>
          <w:rFonts w:ascii="Arial" w:hAnsi="Arial" w:cs="Arial"/>
        </w:rPr>
        <w:t xml:space="preserve">The </w:t>
      </w:r>
      <w:r w:rsidRPr="00EE6093">
        <w:rPr>
          <w:rFonts w:ascii="Arial" w:hAnsi="Arial" w:cs="Arial" w:hint="eastAsia"/>
        </w:rPr>
        <w:t>KDM</w:t>
      </w:r>
      <w:r w:rsidRPr="00EE6093">
        <w:rPr>
          <w:rFonts w:ascii="Arial" w:hAnsi="Arial" w:cs="Arial"/>
        </w:rPr>
        <w:t>5C</w:t>
      </w:r>
      <w:r w:rsidRPr="00EE6093">
        <w:rPr>
          <w:rFonts w:ascii="Arial" w:eastAsia="等线" w:hAnsi="Arial" w:cs="Arial"/>
        </w:rPr>
        <w:t xml:space="preserve"> enzymatically</w:t>
      </w:r>
      <w:r w:rsidRPr="00EE6093">
        <w:rPr>
          <w:rFonts w:ascii="Arial" w:hAnsi="Arial" w:cs="Arial"/>
        </w:rPr>
        <w:t xml:space="preserve"> inactive mutant H514A </w:t>
      </w:r>
      <w:r w:rsidRPr="00EE6093">
        <w:rPr>
          <w:rFonts w:ascii="Arial" w:hAnsi="Arial" w:cs="Arial" w:hint="eastAsia"/>
        </w:rPr>
        <w:t>w</w:t>
      </w:r>
      <w:r w:rsidRPr="00EE6093">
        <w:rPr>
          <w:rFonts w:ascii="Arial" w:hAnsi="Arial" w:cs="Arial"/>
        </w:rPr>
        <w:t xml:space="preserve">as generated </w:t>
      </w:r>
      <w:r w:rsidR="00673F37" w:rsidRPr="00EE6093">
        <w:rPr>
          <w:rFonts w:ascii="Arial" w:hAnsi="Arial" w:cs="Arial"/>
        </w:rPr>
        <w:t>via</w:t>
      </w:r>
      <w:r w:rsidRPr="00EE6093">
        <w:rPr>
          <w:rFonts w:ascii="Arial" w:hAnsi="Arial" w:cs="Arial"/>
        </w:rPr>
        <w:t xml:space="preserve"> site-directed mutagenesis PCR from the pHAGE-KDM5C plasmid. </w:t>
      </w:r>
      <w:proofErr w:type="spellStart"/>
      <w:r w:rsidRPr="00EE6093">
        <w:rPr>
          <w:rFonts w:ascii="Arial" w:hAnsi="Arial" w:cs="Arial"/>
        </w:rPr>
        <w:t>shRNAs</w:t>
      </w:r>
      <w:proofErr w:type="spellEnd"/>
      <w:r w:rsidRPr="00EE6093">
        <w:rPr>
          <w:rFonts w:ascii="Arial" w:hAnsi="Arial" w:cs="Arial"/>
        </w:rPr>
        <w:t xml:space="preserve"> targeting human KDM5C and YY1 were constructed using pLKO.1. </w:t>
      </w:r>
      <w:r w:rsidRPr="00EE6093">
        <w:rPr>
          <w:rFonts w:ascii="Arial" w:hAnsi="Arial" w:cs="Arial" w:hint="eastAsia"/>
        </w:rPr>
        <w:t xml:space="preserve">The construction of pLKO.1 is detailed on the </w:t>
      </w:r>
      <w:proofErr w:type="spellStart"/>
      <w:r w:rsidRPr="00EE6093">
        <w:rPr>
          <w:rFonts w:ascii="Arial" w:hAnsi="Arial" w:cs="Arial"/>
          <w:i/>
          <w:iCs/>
        </w:rPr>
        <w:t>addgene</w:t>
      </w:r>
      <w:proofErr w:type="spellEnd"/>
      <w:r w:rsidRPr="00EE6093">
        <w:rPr>
          <w:rFonts w:ascii="Arial" w:hAnsi="Arial" w:cs="Arial" w:hint="eastAsia"/>
        </w:rPr>
        <w:t xml:space="preserve"> website.</w:t>
      </w:r>
      <w:r w:rsidRPr="00EE6093">
        <w:rPr>
          <w:rFonts w:ascii="Arial" w:hAnsi="Arial" w:cs="Arial"/>
        </w:rPr>
        <w:t xml:space="preserve"> All </w:t>
      </w:r>
      <w:r w:rsidR="00673F37" w:rsidRPr="00EE6093">
        <w:rPr>
          <w:rFonts w:ascii="Arial" w:hAnsi="Arial" w:cs="Arial"/>
        </w:rPr>
        <w:t xml:space="preserve">of </w:t>
      </w:r>
      <w:r w:rsidRPr="00EE6093">
        <w:rPr>
          <w:rFonts w:ascii="Arial" w:hAnsi="Arial" w:cs="Arial"/>
        </w:rPr>
        <w:t xml:space="preserve">the constructs were validated by DNA sequencing. The targeted sequences </w:t>
      </w:r>
      <w:r w:rsidRPr="00EE6093">
        <w:rPr>
          <w:rFonts w:ascii="Arial" w:hAnsi="Arial" w:cs="Arial" w:hint="eastAsia"/>
        </w:rPr>
        <w:t>of</w:t>
      </w:r>
      <w:r w:rsidRPr="00EE6093">
        <w:rPr>
          <w:rFonts w:ascii="Arial" w:hAnsi="Arial" w:cs="Arial"/>
        </w:rPr>
        <w:t xml:space="preserve"> KDM5C and YY1 </w:t>
      </w:r>
      <w:r w:rsidRPr="00EE6093">
        <w:rPr>
          <w:rFonts w:ascii="Arial" w:hAnsi="Arial" w:cs="Arial" w:hint="eastAsia"/>
        </w:rPr>
        <w:t>genes</w:t>
      </w:r>
      <w:r w:rsidRPr="00EE6093">
        <w:rPr>
          <w:rFonts w:ascii="Arial" w:hAnsi="Arial" w:cs="Arial"/>
        </w:rPr>
        <w:t xml:space="preserve"> are as follow</w:t>
      </w:r>
      <w:r w:rsidR="00673F37" w:rsidRPr="00EE6093">
        <w:rPr>
          <w:rFonts w:ascii="Arial" w:hAnsi="Arial" w:cs="Arial"/>
        </w:rPr>
        <w:t>s</w:t>
      </w:r>
      <w:r w:rsidRPr="00EE6093">
        <w:rPr>
          <w:rFonts w:ascii="Arial" w:hAnsi="Arial" w:cs="Arial"/>
        </w:rPr>
        <w:t>:</w:t>
      </w:r>
    </w:p>
    <w:p w14:paraId="4EF4BBFF" w14:textId="77777777" w:rsidR="00DB4631" w:rsidRPr="00EE6093" w:rsidRDefault="00A10DBA">
      <w:pPr>
        <w:kinsoku w:val="0"/>
        <w:overflowPunct w:val="0"/>
        <w:autoSpaceDE w:val="0"/>
        <w:spacing w:line="480" w:lineRule="auto"/>
        <w:rPr>
          <w:rFonts w:ascii="Arial" w:hAnsi="Arial" w:cs="Arial"/>
        </w:rPr>
      </w:pPr>
      <w:proofErr w:type="spellStart"/>
      <w:r w:rsidRPr="00EE6093">
        <w:rPr>
          <w:rFonts w:ascii="Arial" w:hAnsi="Arial" w:cs="Arial"/>
        </w:rPr>
        <w:t>shCtrl</w:t>
      </w:r>
      <w:proofErr w:type="spellEnd"/>
      <w:r w:rsidRPr="00EE6093">
        <w:rPr>
          <w:rFonts w:ascii="Arial" w:hAnsi="Arial" w:cs="Arial"/>
        </w:rPr>
        <w:t xml:space="preserve">: 5’-CAACAAGATGAAGAGCACCAA-3’; </w:t>
      </w:r>
    </w:p>
    <w:p w14:paraId="01348FB2"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 xml:space="preserve">shKDM5C-1: 5’-AGTACCTGCGGTATCGGTATA-3’; </w:t>
      </w:r>
    </w:p>
    <w:p w14:paraId="232E6A17"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 xml:space="preserve">shKDM5C-2: 5’-GCCACACTTGAG GCCATAATC-3’; </w:t>
      </w:r>
    </w:p>
    <w:p w14:paraId="6F32FE1D"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 xml:space="preserve">shYY1-1: 5’-GACGACGACTACATTGAACAA-3’; </w:t>
      </w:r>
    </w:p>
    <w:p w14:paraId="6D0BA9FC"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 xml:space="preserve">shYY1-2: 5’-GCCTCTCCTTTGTATATTATT-3’. </w:t>
      </w:r>
    </w:p>
    <w:p w14:paraId="06C7511C" w14:textId="77777777" w:rsidR="00DB4631" w:rsidRPr="00EE6093" w:rsidRDefault="00DB4631">
      <w:pPr>
        <w:kinsoku w:val="0"/>
        <w:overflowPunct w:val="0"/>
        <w:autoSpaceDE w:val="0"/>
        <w:spacing w:line="480" w:lineRule="auto"/>
        <w:rPr>
          <w:rFonts w:ascii="Arial" w:hAnsi="Arial" w:cs="Arial"/>
        </w:rPr>
      </w:pPr>
    </w:p>
    <w:p w14:paraId="40D23113" w14:textId="77777777" w:rsidR="00DB4631" w:rsidRPr="00EE6093" w:rsidRDefault="00A10DBA">
      <w:pPr>
        <w:kinsoku w:val="0"/>
        <w:overflowPunct w:val="0"/>
        <w:autoSpaceDE w:val="0"/>
        <w:spacing w:line="480" w:lineRule="auto"/>
        <w:rPr>
          <w:rFonts w:ascii="Arial" w:hAnsi="Arial" w:cs="Arial"/>
          <w:b/>
          <w:bCs/>
        </w:rPr>
      </w:pPr>
      <w:r w:rsidRPr="00EE6093">
        <w:rPr>
          <w:rFonts w:ascii="Arial" w:hAnsi="Arial" w:cs="Arial"/>
          <w:b/>
          <w:bCs/>
        </w:rPr>
        <w:t>Cell culture</w:t>
      </w:r>
    </w:p>
    <w:p w14:paraId="68F39362" w14:textId="2825A976" w:rsidR="00DB4631" w:rsidRPr="00EE6093" w:rsidRDefault="00673F37">
      <w:pPr>
        <w:kinsoku w:val="0"/>
        <w:overflowPunct w:val="0"/>
        <w:autoSpaceDE w:val="0"/>
        <w:spacing w:line="480" w:lineRule="auto"/>
        <w:ind w:firstLineChars="200" w:firstLine="420"/>
        <w:rPr>
          <w:rFonts w:ascii="Arial" w:hAnsi="Arial" w:cs="Arial"/>
        </w:rPr>
      </w:pPr>
      <w:r w:rsidRPr="00EE6093">
        <w:rPr>
          <w:rFonts w:ascii="Arial" w:hAnsi="Arial" w:cs="Arial"/>
        </w:rPr>
        <w:t>The h</w:t>
      </w:r>
      <w:r w:rsidR="00A10DBA" w:rsidRPr="00EE6093">
        <w:rPr>
          <w:rFonts w:ascii="Arial" w:hAnsi="Arial" w:cs="Arial"/>
        </w:rPr>
        <w:t xml:space="preserve">uman kidney proximal tubular epithelial cell line HK-2 and human renal cancer cell lines (ACHN, 769-P and RCC4) were obtained from </w:t>
      </w:r>
      <w:r w:rsidRPr="00EE6093">
        <w:rPr>
          <w:rFonts w:ascii="Arial" w:hAnsi="Arial" w:cs="Arial"/>
        </w:rPr>
        <w:t xml:space="preserve">the </w:t>
      </w:r>
      <w:r w:rsidR="00A10DBA" w:rsidRPr="00EE6093">
        <w:rPr>
          <w:rFonts w:ascii="Arial" w:hAnsi="Arial" w:cs="Arial"/>
        </w:rPr>
        <w:t xml:space="preserve">American </w:t>
      </w:r>
      <w:r w:rsidRPr="00EE6093">
        <w:rPr>
          <w:rFonts w:ascii="Arial" w:hAnsi="Arial" w:cs="Arial"/>
        </w:rPr>
        <w:t>T</w:t>
      </w:r>
      <w:r w:rsidR="00A10DBA" w:rsidRPr="00EE6093">
        <w:rPr>
          <w:rFonts w:ascii="Arial" w:hAnsi="Arial" w:cs="Arial"/>
        </w:rPr>
        <w:t xml:space="preserve">ype </w:t>
      </w:r>
      <w:r w:rsidRPr="00EE6093">
        <w:rPr>
          <w:rFonts w:ascii="Arial" w:hAnsi="Arial" w:cs="Arial"/>
        </w:rPr>
        <w:t>C</w:t>
      </w:r>
      <w:r w:rsidR="00A10DBA" w:rsidRPr="00EE6093">
        <w:rPr>
          <w:rFonts w:ascii="Arial" w:hAnsi="Arial" w:cs="Arial"/>
        </w:rPr>
        <w:t xml:space="preserve">ulture </w:t>
      </w:r>
      <w:r w:rsidRPr="00EE6093">
        <w:rPr>
          <w:rFonts w:ascii="Arial" w:hAnsi="Arial" w:cs="Arial"/>
        </w:rPr>
        <w:t>C</w:t>
      </w:r>
      <w:r w:rsidR="00A10DBA" w:rsidRPr="00EE6093">
        <w:rPr>
          <w:rFonts w:ascii="Arial" w:hAnsi="Arial" w:cs="Arial"/>
        </w:rPr>
        <w:t>ollection (ATCC). HEK293T cells were obtained from the Institute of Cellular Resources, Shanghai Institutes for Biological Sciences, Chinese Academy of Sciences.</w:t>
      </w:r>
      <w:r w:rsidRPr="00EE6093">
        <w:rPr>
          <w:rFonts w:ascii="Arial" w:hAnsi="Arial" w:cs="Arial"/>
        </w:rPr>
        <w:t xml:space="preserve"> </w:t>
      </w:r>
      <w:r w:rsidR="00A10DBA" w:rsidRPr="00EE6093">
        <w:rPr>
          <w:rFonts w:ascii="Arial" w:hAnsi="Arial" w:cs="Arial"/>
        </w:rPr>
        <w:t>HK-2</w:t>
      </w:r>
      <w:r w:rsidRPr="00EE6093">
        <w:rPr>
          <w:rFonts w:ascii="Arial" w:hAnsi="Arial" w:cs="Arial" w:hint="eastAsia"/>
        </w:rPr>
        <w:t>,</w:t>
      </w:r>
      <w:r w:rsidRPr="00EE6093">
        <w:rPr>
          <w:rFonts w:ascii="Arial" w:hAnsi="Arial" w:cs="Arial"/>
        </w:rPr>
        <w:t xml:space="preserve"> </w:t>
      </w:r>
      <w:r w:rsidR="00A10DBA" w:rsidRPr="00EE6093">
        <w:rPr>
          <w:rFonts w:ascii="Arial" w:hAnsi="Arial" w:cs="Arial"/>
        </w:rPr>
        <w:t>ACHN</w:t>
      </w:r>
      <w:r w:rsidRPr="00EE6093">
        <w:rPr>
          <w:rFonts w:ascii="Arial" w:hAnsi="Arial" w:cs="Arial"/>
        </w:rPr>
        <w:t xml:space="preserve">, </w:t>
      </w:r>
      <w:r w:rsidR="00A10DBA" w:rsidRPr="00EE6093">
        <w:rPr>
          <w:rFonts w:ascii="Arial" w:hAnsi="Arial" w:cs="Arial"/>
        </w:rPr>
        <w:lastRenderedPageBreak/>
        <w:t>RCC4</w:t>
      </w:r>
      <w:r w:rsidRPr="00EE6093">
        <w:rPr>
          <w:rFonts w:ascii="Arial" w:hAnsi="Arial" w:cs="Arial"/>
        </w:rPr>
        <w:t xml:space="preserve">, and </w:t>
      </w:r>
      <w:r w:rsidR="00A10DBA" w:rsidRPr="00EE6093">
        <w:rPr>
          <w:rFonts w:ascii="Arial" w:hAnsi="Arial" w:cs="Arial"/>
        </w:rPr>
        <w:t>HEK293T cells were cultured in high-glucose Dulbecco</w:t>
      </w:r>
      <w:proofErr w:type="gramStart"/>
      <w:r w:rsidR="00A10DBA" w:rsidRPr="00EE6093">
        <w:rPr>
          <w:rFonts w:ascii="Arial" w:hAnsi="Arial" w:cs="Arial"/>
        </w:rPr>
        <w:t>’</w:t>
      </w:r>
      <w:proofErr w:type="gramEnd"/>
      <w:r w:rsidR="00A10DBA" w:rsidRPr="00EE6093">
        <w:rPr>
          <w:rFonts w:ascii="Arial" w:hAnsi="Arial" w:cs="Arial"/>
        </w:rPr>
        <w:t xml:space="preserve">s </w:t>
      </w:r>
      <w:r w:rsidR="00127F2B" w:rsidRPr="00EE6093">
        <w:rPr>
          <w:rFonts w:ascii="Arial" w:hAnsi="Arial" w:cs="Arial"/>
        </w:rPr>
        <w:t>m</w:t>
      </w:r>
      <w:r w:rsidR="00A10DBA" w:rsidRPr="00EE6093">
        <w:rPr>
          <w:rFonts w:ascii="Arial" w:hAnsi="Arial" w:cs="Arial"/>
        </w:rPr>
        <w:t>odified Eagle</w:t>
      </w:r>
      <w:proofErr w:type="gramStart"/>
      <w:r w:rsidR="00A10DBA" w:rsidRPr="00EE6093">
        <w:rPr>
          <w:rFonts w:ascii="Arial" w:hAnsi="Arial" w:cs="Arial"/>
        </w:rPr>
        <w:t>’</w:t>
      </w:r>
      <w:proofErr w:type="gramEnd"/>
      <w:r w:rsidR="00A10DBA" w:rsidRPr="00EE6093">
        <w:rPr>
          <w:rFonts w:ascii="Arial" w:hAnsi="Arial" w:cs="Arial"/>
        </w:rPr>
        <w:t xml:space="preserve">s </w:t>
      </w:r>
      <w:r w:rsidR="00127F2B" w:rsidRPr="00EE6093">
        <w:rPr>
          <w:rFonts w:ascii="Arial" w:hAnsi="Arial" w:cs="Arial"/>
        </w:rPr>
        <w:t>m</w:t>
      </w:r>
      <w:r w:rsidR="00A10DBA" w:rsidRPr="00EE6093">
        <w:rPr>
          <w:rFonts w:ascii="Arial" w:hAnsi="Arial" w:cs="Arial"/>
        </w:rPr>
        <w:t xml:space="preserve">edium (DMEM, </w:t>
      </w:r>
      <w:proofErr w:type="spellStart"/>
      <w:r w:rsidR="00A10DBA" w:rsidRPr="00EE6093">
        <w:rPr>
          <w:rFonts w:ascii="Arial" w:hAnsi="Arial" w:cs="Arial"/>
        </w:rPr>
        <w:t>Hy</w:t>
      </w:r>
      <w:r w:rsidR="00127F2B" w:rsidRPr="00EE6093">
        <w:rPr>
          <w:rFonts w:ascii="Arial" w:hAnsi="Arial" w:cs="Arial"/>
        </w:rPr>
        <w:t>C</w:t>
      </w:r>
      <w:r w:rsidR="00A10DBA" w:rsidRPr="00EE6093">
        <w:rPr>
          <w:rFonts w:ascii="Arial" w:hAnsi="Arial" w:cs="Arial"/>
        </w:rPr>
        <w:t>lone</w:t>
      </w:r>
      <w:proofErr w:type="spellEnd"/>
      <w:r w:rsidR="00A10DBA" w:rsidRPr="00EE6093">
        <w:rPr>
          <w:rFonts w:ascii="Arial" w:hAnsi="Arial" w:cs="Arial"/>
        </w:rPr>
        <w:t xml:space="preserve">) while 769-P </w:t>
      </w:r>
      <w:r w:rsidR="00127F2B" w:rsidRPr="00EE6093">
        <w:rPr>
          <w:rFonts w:ascii="Arial" w:hAnsi="Arial" w:cs="Arial"/>
        </w:rPr>
        <w:t xml:space="preserve">cells were cultured </w:t>
      </w:r>
      <w:r w:rsidR="00A10DBA" w:rsidRPr="00EE6093">
        <w:rPr>
          <w:rFonts w:ascii="Arial" w:hAnsi="Arial" w:cs="Arial"/>
        </w:rPr>
        <w:t>in Roswell Park Memorial Institute-RPMI</w:t>
      </w:r>
      <w:r w:rsidR="00127F2B" w:rsidRPr="00EE6093">
        <w:rPr>
          <w:rFonts w:ascii="Arial" w:hAnsi="Arial" w:cs="Arial"/>
        </w:rPr>
        <w:t xml:space="preserve"> m</w:t>
      </w:r>
      <w:r w:rsidR="00A10DBA" w:rsidRPr="00EE6093">
        <w:rPr>
          <w:rFonts w:ascii="Arial" w:hAnsi="Arial" w:cs="Arial"/>
        </w:rPr>
        <w:t xml:space="preserve">edium(1640, </w:t>
      </w:r>
      <w:proofErr w:type="spellStart"/>
      <w:r w:rsidR="00A10DBA" w:rsidRPr="00EE6093">
        <w:rPr>
          <w:rFonts w:ascii="Arial" w:hAnsi="Arial" w:cs="Arial"/>
        </w:rPr>
        <w:t>HyClone</w:t>
      </w:r>
      <w:proofErr w:type="spellEnd"/>
      <w:r w:rsidR="00A10DBA" w:rsidRPr="00EE6093">
        <w:rPr>
          <w:rFonts w:ascii="Arial" w:hAnsi="Arial" w:cs="Arial"/>
        </w:rPr>
        <w:t xml:space="preserve">) and both </w:t>
      </w:r>
      <w:r w:rsidR="00127F2B" w:rsidRPr="00EE6093">
        <w:rPr>
          <w:rFonts w:ascii="Arial" w:hAnsi="Arial" w:cs="Arial"/>
        </w:rPr>
        <w:t xml:space="preserve">media were </w:t>
      </w:r>
      <w:r w:rsidR="00A10DBA" w:rsidRPr="00EE6093">
        <w:rPr>
          <w:rFonts w:ascii="Arial" w:hAnsi="Arial" w:cs="Arial"/>
        </w:rPr>
        <w:t>supplemented with 10% fetal bovine serum (FBS, Cell-box, AUS-01S-02) in a humidified atmosphere containing 5% CO2 at 37</w:t>
      </w:r>
      <w:r w:rsidR="003746AC" w:rsidRPr="00EE6093">
        <w:rPr>
          <w:rFonts w:ascii="Arial" w:hAnsi="Arial" w:cs="Arial"/>
        </w:rPr>
        <w:t xml:space="preserve"> </w:t>
      </w:r>
      <w:r w:rsidR="00127F2B" w:rsidRPr="00EE6093">
        <w:rPr>
          <w:rFonts w:ascii="微软雅黑" w:eastAsia="微软雅黑" w:hAnsi="微软雅黑" w:cs="微软雅黑" w:hint="eastAsia"/>
        </w:rPr>
        <w:t>℃</w:t>
      </w:r>
      <w:r w:rsidR="00A10DBA" w:rsidRPr="00EE6093">
        <w:rPr>
          <w:rFonts w:ascii="Arial" w:hAnsi="Arial" w:cs="Arial"/>
        </w:rPr>
        <w:t xml:space="preserve">. </w:t>
      </w:r>
      <w:r w:rsidR="00127F2B" w:rsidRPr="00EE6093">
        <w:rPr>
          <w:rFonts w:ascii="Arial" w:hAnsi="Arial" w:cs="Arial"/>
        </w:rPr>
        <w:t>The c</w:t>
      </w:r>
      <w:r w:rsidR="00A10DBA" w:rsidRPr="00EE6093">
        <w:rPr>
          <w:rFonts w:ascii="Arial" w:hAnsi="Arial" w:cs="Arial" w:hint="eastAsia"/>
        </w:rPr>
        <w:t>ell</w:t>
      </w:r>
      <w:r w:rsidR="00A10DBA" w:rsidRPr="00EE6093">
        <w:rPr>
          <w:rFonts w:ascii="Arial" w:hAnsi="Arial" w:cs="Arial"/>
        </w:rPr>
        <w:t xml:space="preserve"> lines were authenticated by STR profiling</w:t>
      </w:r>
      <w:r w:rsidR="00127F2B" w:rsidRPr="00EE6093">
        <w:rPr>
          <w:rFonts w:ascii="Arial" w:hAnsi="Arial" w:cs="Arial"/>
        </w:rPr>
        <w:t xml:space="preserve">, </w:t>
      </w:r>
      <w:r w:rsidR="00A10DBA" w:rsidRPr="00EE6093">
        <w:rPr>
          <w:rFonts w:ascii="Arial" w:hAnsi="Arial" w:cs="Arial"/>
        </w:rPr>
        <w:t xml:space="preserve">and mycoplasma testing was performed monthly </w:t>
      </w:r>
      <w:r w:rsidR="00127F2B" w:rsidRPr="00EE6093">
        <w:rPr>
          <w:rFonts w:ascii="Arial" w:hAnsi="Arial" w:cs="Arial"/>
        </w:rPr>
        <w:t xml:space="preserve">with a </w:t>
      </w:r>
      <w:proofErr w:type="spellStart"/>
      <w:r w:rsidR="00A10DBA" w:rsidRPr="00EE6093">
        <w:rPr>
          <w:rFonts w:ascii="Arial" w:hAnsi="Arial" w:cs="Arial"/>
        </w:rPr>
        <w:t>MycoBlue</w:t>
      </w:r>
      <w:proofErr w:type="spellEnd"/>
      <w:r w:rsidR="00A10DBA" w:rsidRPr="00EE6093">
        <w:rPr>
          <w:rFonts w:ascii="Arial" w:hAnsi="Arial" w:cs="Arial"/>
        </w:rPr>
        <w:t xml:space="preserve"> Mycoplasma Detector (</w:t>
      </w:r>
      <w:proofErr w:type="spellStart"/>
      <w:r w:rsidR="00A10DBA" w:rsidRPr="00EE6093">
        <w:rPr>
          <w:rFonts w:ascii="Arial" w:hAnsi="Arial" w:cs="Arial"/>
        </w:rPr>
        <w:t>Vazyme</w:t>
      </w:r>
      <w:proofErr w:type="spellEnd"/>
      <w:r w:rsidR="00A10DBA" w:rsidRPr="00EE6093">
        <w:rPr>
          <w:rFonts w:ascii="Arial" w:hAnsi="Arial" w:cs="Arial"/>
        </w:rPr>
        <w:t>, D101-01).</w:t>
      </w:r>
    </w:p>
    <w:p w14:paraId="28DF65F0" w14:textId="75B05267" w:rsidR="00DB4631" w:rsidRPr="00EE6093" w:rsidRDefault="00A10DBA" w:rsidP="000725C5">
      <w:pPr>
        <w:kinsoku w:val="0"/>
        <w:overflowPunct w:val="0"/>
        <w:autoSpaceDE w:val="0"/>
        <w:spacing w:line="480" w:lineRule="auto"/>
        <w:ind w:firstLineChars="200" w:firstLine="420"/>
        <w:rPr>
          <w:rFonts w:ascii="Arial" w:hAnsi="Arial" w:cs="Arial"/>
        </w:rPr>
      </w:pPr>
      <w:r w:rsidRPr="00EE6093">
        <w:rPr>
          <w:rFonts w:ascii="Arial" w:hAnsi="Arial" w:cs="Arial" w:hint="eastAsia"/>
        </w:rPr>
        <w:t xml:space="preserve">For transient protein expression, </w:t>
      </w:r>
      <w:r w:rsidR="00465FF1" w:rsidRPr="00EE6093">
        <w:rPr>
          <w:rFonts w:ascii="Arial" w:hAnsi="Arial" w:cs="Arial"/>
        </w:rPr>
        <w:t xml:space="preserve">the </w:t>
      </w:r>
      <w:r w:rsidRPr="00EE6093">
        <w:rPr>
          <w:rFonts w:ascii="Arial" w:hAnsi="Arial" w:cs="Arial" w:hint="eastAsia"/>
        </w:rPr>
        <w:t xml:space="preserve">cells </w:t>
      </w:r>
      <w:r w:rsidRPr="00EE6093">
        <w:rPr>
          <w:rFonts w:ascii="Arial" w:hAnsi="Arial" w:cs="Arial"/>
        </w:rPr>
        <w:t xml:space="preserve">were transfected with </w:t>
      </w:r>
      <w:r w:rsidR="00465FF1" w:rsidRPr="00EE6093">
        <w:rPr>
          <w:rFonts w:ascii="Arial" w:hAnsi="Arial" w:cs="Arial"/>
        </w:rPr>
        <w:t xml:space="preserve">the </w:t>
      </w:r>
      <w:r w:rsidRPr="00EE6093">
        <w:rPr>
          <w:rFonts w:ascii="Arial" w:hAnsi="Arial" w:cs="Arial"/>
        </w:rPr>
        <w:t xml:space="preserve">indicated constructs </w:t>
      </w:r>
      <w:r w:rsidR="00465FF1" w:rsidRPr="00EE6093">
        <w:rPr>
          <w:rFonts w:ascii="Arial" w:hAnsi="Arial" w:cs="Arial"/>
        </w:rPr>
        <w:t>via</w:t>
      </w:r>
      <w:r w:rsidRPr="00EE6093">
        <w:rPr>
          <w:rFonts w:ascii="Arial" w:hAnsi="Arial" w:cs="Arial"/>
        </w:rPr>
        <w:t xml:space="preserve"> NEOFECT DNA transfection reagent (</w:t>
      </w:r>
      <w:proofErr w:type="spellStart"/>
      <w:r w:rsidRPr="00EE6093">
        <w:rPr>
          <w:rFonts w:ascii="Arial" w:hAnsi="Arial" w:cs="Arial"/>
        </w:rPr>
        <w:t>NeoFect</w:t>
      </w:r>
      <w:proofErr w:type="spellEnd"/>
      <w:r w:rsidRPr="00EE6093">
        <w:rPr>
          <w:rFonts w:ascii="Arial" w:hAnsi="Arial" w:cs="Arial"/>
        </w:rPr>
        <w:t>, TF20121201) according to the manufacturer’s instructions</w:t>
      </w:r>
      <w:r w:rsidRPr="00EE6093">
        <w:rPr>
          <w:rFonts w:ascii="Arial" w:hAnsi="Arial" w:cs="Arial" w:hint="eastAsia"/>
        </w:rPr>
        <w:t xml:space="preserve">. </w:t>
      </w:r>
      <w:r w:rsidRPr="00EE6093">
        <w:rPr>
          <w:rFonts w:ascii="Arial" w:hAnsi="Arial" w:cs="Arial"/>
        </w:rPr>
        <w:t>After 48</w:t>
      </w:r>
      <w:r w:rsidR="00465FF1" w:rsidRPr="00EE6093">
        <w:rPr>
          <w:rFonts w:ascii="Arial" w:hAnsi="Arial" w:cs="Arial"/>
        </w:rPr>
        <w:t xml:space="preserve"> </w:t>
      </w:r>
      <w:r w:rsidRPr="00EE6093">
        <w:rPr>
          <w:rFonts w:ascii="Arial" w:hAnsi="Arial" w:cs="Arial"/>
        </w:rPr>
        <w:t xml:space="preserve">h </w:t>
      </w:r>
      <w:r w:rsidR="00465FF1" w:rsidRPr="00EE6093">
        <w:rPr>
          <w:rFonts w:ascii="Arial" w:hAnsi="Arial" w:cs="Arial"/>
        </w:rPr>
        <w:t xml:space="preserve">of </w:t>
      </w:r>
      <w:r w:rsidRPr="00EE6093">
        <w:rPr>
          <w:rFonts w:ascii="Arial" w:hAnsi="Arial" w:cs="Arial"/>
        </w:rPr>
        <w:t xml:space="preserve">transfection, </w:t>
      </w:r>
      <w:r w:rsidR="00465FF1" w:rsidRPr="00EE6093">
        <w:rPr>
          <w:rFonts w:ascii="Arial" w:hAnsi="Arial" w:cs="Arial"/>
        </w:rPr>
        <w:t xml:space="preserve">the </w:t>
      </w:r>
      <w:r w:rsidRPr="00EE6093">
        <w:rPr>
          <w:rFonts w:ascii="Arial" w:hAnsi="Arial" w:cs="Arial"/>
        </w:rPr>
        <w:t xml:space="preserve">cells were harvested </w:t>
      </w:r>
      <w:r w:rsidRPr="00EE6093">
        <w:rPr>
          <w:rFonts w:ascii="Arial" w:hAnsi="Arial" w:cs="Arial" w:hint="eastAsia"/>
        </w:rPr>
        <w:t>for the</w:t>
      </w:r>
      <w:r w:rsidRPr="00EE6093">
        <w:rPr>
          <w:rFonts w:ascii="Arial" w:hAnsi="Arial" w:cs="Arial"/>
        </w:rPr>
        <w:t xml:space="preserve"> following assays. To generate stable overexpression or knockout cell lines, appropriate constructs and two packaging plasmids psPAX2 and pMD2.G were </w:t>
      </w:r>
      <w:proofErr w:type="spellStart"/>
      <w:r w:rsidRPr="00EE6093">
        <w:rPr>
          <w:rFonts w:ascii="Arial" w:hAnsi="Arial" w:cs="Arial" w:hint="eastAsia"/>
        </w:rPr>
        <w:t>co</w:t>
      </w:r>
      <w:r w:rsidRPr="00EE6093">
        <w:rPr>
          <w:rFonts w:ascii="Arial" w:hAnsi="Arial" w:cs="Arial"/>
        </w:rPr>
        <w:t>transfected</w:t>
      </w:r>
      <w:proofErr w:type="spellEnd"/>
      <w:r w:rsidRPr="00EE6093">
        <w:rPr>
          <w:rFonts w:ascii="Arial" w:hAnsi="Arial" w:cs="Arial"/>
        </w:rPr>
        <w:t xml:space="preserve"> into HEK293T cells. After 60</w:t>
      </w:r>
      <w:r w:rsidR="003746AC" w:rsidRPr="00EE6093">
        <w:rPr>
          <w:rFonts w:ascii="Arial" w:hAnsi="Arial" w:cs="Arial"/>
        </w:rPr>
        <w:t xml:space="preserve"> </w:t>
      </w:r>
      <w:r w:rsidRPr="00EE6093">
        <w:rPr>
          <w:rFonts w:ascii="Arial" w:hAnsi="Arial" w:cs="Arial"/>
        </w:rPr>
        <w:t>h, the lentivirus particles from the culture medium were collected and filtered with 0.45</w:t>
      </w:r>
      <w:r w:rsidR="003746AC" w:rsidRPr="00EE6093">
        <w:rPr>
          <w:rFonts w:ascii="Arial" w:hAnsi="Arial" w:cs="Arial"/>
        </w:rPr>
        <w:t xml:space="preserve"> </w:t>
      </w:r>
      <w:r w:rsidRPr="00EE6093">
        <w:rPr>
          <w:rFonts w:ascii="Arial" w:hAnsi="Arial" w:cs="Arial"/>
        </w:rPr>
        <w:t xml:space="preserve">µm filter, and then added to </w:t>
      </w:r>
      <w:r w:rsidRPr="00EE6093">
        <w:rPr>
          <w:rFonts w:ascii="Arial" w:hAnsi="Arial" w:cs="Arial" w:hint="eastAsia"/>
        </w:rPr>
        <w:t>the host</w:t>
      </w:r>
      <w:r w:rsidRPr="00EE6093">
        <w:rPr>
          <w:rFonts w:ascii="Arial" w:hAnsi="Arial" w:cs="Arial"/>
        </w:rPr>
        <w:t xml:space="preserve"> cells along with 8 </w:t>
      </w:r>
      <w:proofErr w:type="spellStart"/>
      <w:r w:rsidRPr="00EE6093">
        <w:rPr>
          <w:rFonts w:ascii="Arial" w:hAnsi="Arial" w:cs="Arial"/>
        </w:rPr>
        <w:t>μg</w:t>
      </w:r>
      <w:proofErr w:type="spellEnd"/>
      <w:r w:rsidRPr="00EE6093">
        <w:rPr>
          <w:rFonts w:ascii="Arial" w:hAnsi="Arial" w:cs="Arial"/>
        </w:rPr>
        <w:t xml:space="preserve">/mL </w:t>
      </w:r>
      <w:proofErr w:type="spellStart"/>
      <w:r w:rsidRPr="00EE6093">
        <w:rPr>
          <w:rFonts w:ascii="Arial" w:hAnsi="Arial" w:cs="Arial"/>
        </w:rPr>
        <w:t>polybrene</w:t>
      </w:r>
      <w:proofErr w:type="spellEnd"/>
      <w:r w:rsidRPr="00EE6093">
        <w:rPr>
          <w:rFonts w:ascii="Arial" w:hAnsi="Arial" w:cs="Arial"/>
        </w:rPr>
        <w:t xml:space="preserve"> (</w:t>
      </w:r>
      <w:proofErr w:type="spellStart"/>
      <w:r w:rsidRPr="00EE6093">
        <w:rPr>
          <w:rFonts w:ascii="Arial" w:hAnsi="Arial" w:cs="Arial"/>
        </w:rPr>
        <w:t>Solarbio</w:t>
      </w:r>
      <w:proofErr w:type="spellEnd"/>
      <w:r w:rsidRPr="00EE6093">
        <w:rPr>
          <w:rFonts w:ascii="Arial" w:hAnsi="Arial" w:cs="Arial"/>
        </w:rPr>
        <w:t xml:space="preserve">, H8761). Infected cells were then selected in </w:t>
      </w:r>
      <w:proofErr w:type="spellStart"/>
      <w:r w:rsidRPr="00EE6093">
        <w:rPr>
          <w:rFonts w:ascii="Arial" w:hAnsi="Arial" w:cs="Arial"/>
        </w:rPr>
        <w:t>puromycin</w:t>
      </w:r>
      <w:proofErr w:type="spellEnd"/>
      <w:r w:rsidRPr="00EE6093">
        <w:rPr>
          <w:rFonts w:ascii="Arial" w:hAnsi="Arial" w:cs="Arial"/>
        </w:rPr>
        <w:t xml:space="preserve"> (</w:t>
      </w:r>
      <w:proofErr w:type="spellStart"/>
      <w:r w:rsidRPr="00EE6093">
        <w:rPr>
          <w:rFonts w:ascii="Arial" w:hAnsi="Arial" w:cs="Arial"/>
        </w:rPr>
        <w:t>Solarbio</w:t>
      </w:r>
      <w:proofErr w:type="spellEnd"/>
      <w:r w:rsidRPr="00EE6093">
        <w:rPr>
          <w:rFonts w:ascii="Arial" w:hAnsi="Arial" w:cs="Arial"/>
        </w:rPr>
        <w:t xml:space="preserve">, P8230)-containing medium. </w:t>
      </w:r>
      <w:r w:rsidR="003746AC" w:rsidRPr="00EE6093">
        <w:rPr>
          <w:rFonts w:ascii="Arial" w:hAnsi="Arial" w:cs="Arial" w:hint="eastAsia"/>
        </w:rPr>
        <w:t>The</w:t>
      </w:r>
      <w:r w:rsidR="003746AC" w:rsidRPr="00EE6093">
        <w:rPr>
          <w:rFonts w:ascii="Arial" w:hAnsi="Arial" w:cs="Arial"/>
        </w:rPr>
        <w:t xml:space="preserve"> p</w:t>
      </w:r>
      <w:r w:rsidRPr="00EE6093">
        <w:rPr>
          <w:rFonts w:ascii="Arial" w:hAnsi="Arial" w:cs="Arial"/>
        </w:rPr>
        <w:t xml:space="preserve">rotein levels of </w:t>
      </w:r>
      <w:r w:rsidR="003746AC" w:rsidRPr="00EE6093">
        <w:rPr>
          <w:rFonts w:ascii="Arial" w:hAnsi="Arial" w:cs="Arial"/>
        </w:rPr>
        <w:t xml:space="preserve">the </w:t>
      </w:r>
      <w:r w:rsidRPr="00EE6093">
        <w:rPr>
          <w:rFonts w:ascii="Arial" w:hAnsi="Arial" w:cs="Arial"/>
        </w:rPr>
        <w:t xml:space="preserve">target genes were determined </w:t>
      </w:r>
      <w:r w:rsidR="003746AC" w:rsidRPr="00EE6093">
        <w:rPr>
          <w:rFonts w:ascii="Arial" w:hAnsi="Arial" w:cs="Arial"/>
        </w:rPr>
        <w:t>via</w:t>
      </w:r>
      <w:r w:rsidRPr="00EE6093">
        <w:rPr>
          <w:rFonts w:ascii="Arial" w:hAnsi="Arial" w:cs="Arial"/>
        </w:rPr>
        <w:t xml:space="preserve"> western blot</w:t>
      </w:r>
      <w:r w:rsidR="00153FEB" w:rsidRPr="00EE6093">
        <w:rPr>
          <w:rFonts w:ascii="Arial" w:hAnsi="Arial" w:cs="Arial"/>
        </w:rPr>
        <w:t>ting</w:t>
      </w:r>
      <w:r w:rsidRPr="00EE6093">
        <w:rPr>
          <w:rFonts w:ascii="Arial" w:hAnsi="Arial" w:cs="Arial"/>
        </w:rPr>
        <w:t xml:space="preserve"> with </w:t>
      </w:r>
      <w:r w:rsidR="00153FEB" w:rsidRPr="00EE6093">
        <w:rPr>
          <w:rFonts w:ascii="Arial" w:hAnsi="Arial" w:cs="Arial"/>
        </w:rPr>
        <w:t xml:space="preserve">the </w:t>
      </w:r>
      <w:r w:rsidRPr="00EE6093">
        <w:rPr>
          <w:rFonts w:ascii="Arial" w:hAnsi="Arial" w:cs="Arial"/>
        </w:rPr>
        <w:t>corresponding antibodies.</w:t>
      </w:r>
      <w:r w:rsidRPr="00EE6093">
        <w:rPr>
          <w:rFonts w:ascii="Arial" w:hAnsi="Arial" w:cs="Arial" w:hint="eastAsia"/>
        </w:rPr>
        <w:t xml:space="preserve"> </w:t>
      </w:r>
      <w:r w:rsidR="00153FEB" w:rsidRPr="00EE6093">
        <w:rPr>
          <w:rFonts w:ascii="Arial" w:hAnsi="Arial" w:cs="Arial"/>
          <w:color w:val="000000" w:themeColor="text1"/>
        </w:rPr>
        <w:t>T</w:t>
      </w:r>
      <w:r w:rsidRPr="00EE6093">
        <w:rPr>
          <w:rFonts w:ascii="Arial" w:hAnsi="Arial" w:cs="Arial"/>
          <w:color w:val="000000" w:themeColor="text1"/>
        </w:rPr>
        <w:t>o</w:t>
      </w:r>
      <w:r w:rsidRPr="00EE6093">
        <w:rPr>
          <w:rFonts w:ascii="Arial" w:hAnsi="Arial" w:cs="Arial" w:hint="eastAsia"/>
          <w:color w:val="000000" w:themeColor="text1"/>
        </w:rPr>
        <w:t xml:space="preserve"> generate </w:t>
      </w:r>
      <w:r w:rsidRPr="00EE6093">
        <w:rPr>
          <w:rFonts w:ascii="Arial" w:hAnsi="Arial" w:cs="Arial"/>
          <w:color w:val="000000" w:themeColor="text1"/>
        </w:rPr>
        <w:t>the double</w:t>
      </w:r>
      <w:r w:rsidR="00153FEB" w:rsidRPr="00EE6093">
        <w:rPr>
          <w:rFonts w:ascii="Arial" w:hAnsi="Arial" w:cs="Arial"/>
          <w:color w:val="000000" w:themeColor="text1"/>
        </w:rPr>
        <w:t>-</w:t>
      </w:r>
      <w:r w:rsidRPr="00EE6093">
        <w:rPr>
          <w:rFonts w:ascii="Arial" w:hAnsi="Arial" w:cs="Arial" w:hint="eastAsia"/>
          <w:color w:val="000000" w:themeColor="text1"/>
        </w:rPr>
        <w:t xml:space="preserve">knockdown </w:t>
      </w:r>
      <w:r w:rsidRPr="00EE6093">
        <w:rPr>
          <w:rFonts w:ascii="Arial" w:hAnsi="Arial" w:cs="Arial"/>
          <w:color w:val="000000" w:themeColor="text1"/>
        </w:rPr>
        <w:t>cells</w:t>
      </w:r>
      <w:r w:rsidRPr="00EE6093">
        <w:rPr>
          <w:rFonts w:ascii="Arial" w:hAnsi="Arial" w:cs="Arial" w:hint="eastAsia"/>
          <w:color w:val="000000" w:themeColor="text1"/>
        </w:rPr>
        <w:t xml:space="preserve">, we </w:t>
      </w:r>
      <w:r w:rsidRPr="00EE6093">
        <w:rPr>
          <w:rFonts w:ascii="Arial" w:hAnsi="Arial" w:cs="Arial"/>
          <w:color w:val="000000" w:themeColor="text1"/>
        </w:rPr>
        <w:t xml:space="preserve">selected a </w:t>
      </w:r>
      <w:r w:rsidRPr="00EE6093">
        <w:rPr>
          <w:rFonts w:ascii="Arial" w:hAnsi="Arial" w:cs="Arial" w:hint="eastAsia"/>
          <w:color w:val="000000" w:themeColor="text1"/>
        </w:rPr>
        <w:t>GFP</w:t>
      </w:r>
      <w:r w:rsidR="00153FEB" w:rsidRPr="00EE6093">
        <w:rPr>
          <w:rFonts w:ascii="Arial" w:hAnsi="Arial" w:cs="Arial"/>
          <w:color w:val="000000" w:themeColor="text1"/>
        </w:rPr>
        <w:t>-</w:t>
      </w:r>
      <w:r w:rsidR="001A79BB" w:rsidRPr="00EE6093">
        <w:rPr>
          <w:rFonts w:ascii="Arial" w:hAnsi="Arial" w:cs="Arial" w:hint="eastAsia"/>
          <w:color w:val="000000" w:themeColor="text1"/>
        </w:rPr>
        <w:t>labeled</w:t>
      </w:r>
      <w:r w:rsidRPr="00EE6093">
        <w:rPr>
          <w:rFonts w:ascii="Arial" w:hAnsi="Arial" w:cs="Arial" w:hint="eastAsia"/>
          <w:color w:val="000000" w:themeColor="text1"/>
        </w:rPr>
        <w:t xml:space="preserve"> KDM5C knockdown plasmid (pLKO.1-GFP) to infect cells </w:t>
      </w:r>
      <w:r w:rsidRPr="00EE6093">
        <w:rPr>
          <w:rFonts w:ascii="Arial" w:hAnsi="Arial" w:cs="Arial"/>
          <w:color w:val="000000" w:themeColor="text1"/>
        </w:rPr>
        <w:t>depleted</w:t>
      </w:r>
      <w:r w:rsidRPr="00EE6093">
        <w:rPr>
          <w:rFonts w:ascii="Arial" w:hAnsi="Arial" w:cs="Arial" w:hint="eastAsia"/>
          <w:color w:val="000000" w:themeColor="text1"/>
        </w:rPr>
        <w:t xml:space="preserve"> </w:t>
      </w:r>
      <w:r w:rsidR="00153FEB" w:rsidRPr="00EE6093">
        <w:rPr>
          <w:rFonts w:ascii="Arial" w:hAnsi="Arial" w:cs="Arial"/>
          <w:color w:val="000000" w:themeColor="text1"/>
        </w:rPr>
        <w:t>of</w:t>
      </w:r>
      <w:r w:rsidRPr="00EE6093">
        <w:rPr>
          <w:rFonts w:ascii="Arial" w:hAnsi="Arial" w:cs="Arial" w:hint="eastAsia"/>
          <w:color w:val="000000" w:themeColor="text1"/>
        </w:rPr>
        <w:t xml:space="preserve"> YY1</w:t>
      </w:r>
      <w:r w:rsidRPr="00EE6093">
        <w:rPr>
          <w:rFonts w:ascii="Arial" w:hAnsi="Arial" w:cs="Arial"/>
          <w:color w:val="000000" w:themeColor="text1"/>
        </w:rPr>
        <w:t xml:space="preserve">, </w:t>
      </w:r>
      <w:r w:rsidR="00153FEB" w:rsidRPr="00EE6093">
        <w:rPr>
          <w:rFonts w:ascii="Arial" w:hAnsi="Arial" w:cs="Arial"/>
          <w:color w:val="000000" w:themeColor="text1"/>
        </w:rPr>
        <w:t xml:space="preserve">and </w:t>
      </w:r>
      <w:r w:rsidRPr="00EE6093">
        <w:rPr>
          <w:rFonts w:ascii="Arial" w:hAnsi="Arial" w:cs="Arial"/>
          <w:color w:val="000000" w:themeColor="text1"/>
        </w:rPr>
        <w:t>t</w:t>
      </w:r>
      <w:r w:rsidRPr="00EE6093">
        <w:rPr>
          <w:rFonts w:ascii="Arial" w:hAnsi="Arial" w:cs="Arial" w:hint="eastAsia"/>
          <w:color w:val="000000" w:themeColor="text1"/>
        </w:rPr>
        <w:t>hen</w:t>
      </w:r>
      <w:r w:rsidRPr="00EE6093">
        <w:rPr>
          <w:rFonts w:ascii="Arial" w:hAnsi="Arial" w:cs="Arial"/>
          <w:color w:val="000000" w:themeColor="text1"/>
        </w:rPr>
        <w:t xml:space="preserve"> </w:t>
      </w:r>
      <w:r w:rsidRPr="00EE6093">
        <w:rPr>
          <w:rFonts w:ascii="Arial" w:hAnsi="Arial" w:cs="Arial" w:hint="eastAsia"/>
          <w:color w:val="000000" w:themeColor="text1"/>
        </w:rPr>
        <w:t>s</w:t>
      </w:r>
      <w:r w:rsidRPr="00EE6093">
        <w:rPr>
          <w:rFonts w:ascii="Arial" w:hAnsi="Arial" w:cs="Arial"/>
        </w:rPr>
        <w:t xml:space="preserve">creened the </w:t>
      </w:r>
      <w:r w:rsidRPr="00EE6093">
        <w:rPr>
          <w:rFonts w:ascii="Arial" w:hAnsi="Arial" w:cs="Arial" w:hint="eastAsia"/>
        </w:rPr>
        <w:t>cell</w:t>
      </w:r>
      <w:r w:rsidRPr="00EE6093">
        <w:rPr>
          <w:rFonts w:ascii="Arial" w:hAnsi="Arial" w:cs="Arial"/>
        </w:rPr>
        <w:t>s</w:t>
      </w:r>
      <w:r w:rsidRPr="00EE6093">
        <w:rPr>
          <w:rFonts w:ascii="Arial" w:hAnsi="Arial" w:cs="Arial" w:hint="eastAsia"/>
        </w:rPr>
        <w:t xml:space="preserve"> </w:t>
      </w:r>
      <w:r w:rsidR="00153FEB" w:rsidRPr="00EE6093">
        <w:rPr>
          <w:rFonts w:ascii="Arial" w:hAnsi="Arial" w:cs="Arial"/>
        </w:rPr>
        <w:t>for</w:t>
      </w:r>
      <w:r w:rsidRPr="00EE6093">
        <w:rPr>
          <w:rFonts w:ascii="Arial" w:hAnsi="Arial" w:cs="Arial" w:hint="eastAsia"/>
        </w:rPr>
        <w:t xml:space="preserve"> </w:t>
      </w:r>
      <w:proofErr w:type="spellStart"/>
      <w:r w:rsidRPr="00EE6093">
        <w:rPr>
          <w:rFonts w:ascii="Arial" w:hAnsi="Arial" w:cs="Arial" w:hint="eastAsia"/>
        </w:rPr>
        <w:t>puromycin</w:t>
      </w:r>
      <w:proofErr w:type="spellEnd"/>
      <w:r w:rsidRPr="00EE6093">
        <w:rPr>
          <w:rFonts w:ascii="Arial" w:hAnsi="Arial" w:cs="Arial" w:hint="eastAsia"/>
        </w:rPr>
        <w:t xml:space="preserve"> resistance and green fluorescence. </w:t>
      </w:r>
      <w:r w:rsidR="00153FEB" w:rsidRPr="00EE6093">
        <w:rPr>
          <w:rFonts w:ascii="Arial" w:hAnsi="Arial" w:cs="Arial"/>
        </w:rPr>
        <w:t>To</w:t>
      </w:r>
      <w:r w:rsidR="000725C5" w:rsidRPr="00EE6093">
        <w:rPr>
          <w:rFonts w:ascii="Arial" w:hAnsi="Arial" w:cs="Arial" w:hint="eastAsia"/>
        </w:rPr>
        <w:t xml:space="preserve"> restor</w:t>
      </w:r>
      <w:r w:rsidR="00153FEB" w:rsidRPr="00EE6093">
        <w:rPr>
          <w:rFonts w:ascii="Arial" w:hAnsi="Arial" w:cs="Arial"/>
        </w:rPr>
        <w:t>e</w:t>
      </w:r>
      <w:r w:rsidR="000725C5" w:rsidRPr="00EE6093">
        <w:rPr>
          <w:rFonts w:ascii="Arial" w:hAnsi="Arial" w:cs="Arial" w:hint="eastAsia"/>
        </w:rPr>
        <w:t xml:space="preserve"> KDM5C or H514A in knockdown cells, we </w:t>
      </w:r>
      <w:r w:rsidR="001A79BB" w:rsidRPr="00EE6093">
        <w:rPr>
          <w:rFonts w:ascii="Arial" w:hAnsi="Arial" w:cs="Arial"/>
        </w:rPr>
        <w:t>insert</w:t>
      </w:r>
      <w:r w:rsidR="000725C5" w:rsidRPr="00EE6093">
        <w:rPr>
          <w:rFonts w:ascii="Arial" w:hAnsi="Arial" w:cs="Arial" w:hint="eastAsia"/>
        </w:rPr>
        <w:t xml:space="preserve">ed a </w:t>
      </w:r>
      <w:proofErr w:type="spellStart"/>
      <w:r w:rsidR="000725C5" w:rsidRPr="00EE6093">
        <w:rPr>
          <w:rFonts w:ascii="Arial" w:hAnsi="Arial" w:cs="Arial" w:hint="eastAsia"/>
        </w:rPr>
        <w:t>hygromycin</w:t>
      </w:r>
      <w:proofErr w:type="spellEnd"/>
      <w:r w:rsidR="000725C5" w:rsidRPr="00EE6093">
        <w:rPr>
          <w:rFonts w:ascii="Arial" w:hAnsi="Arial" w:cs="Arial" w:hint="eastAsia"/>
        </w:rPr>
        <w:t xml:space="preserve"> resistance gene in</w:t>
      </w:r>
      <w:r w:rsidR="001A79BB" w:rsidRPr="00EE6093">
        <w:rPr>
          <w:rFonts w:ascii="Arial" w:hAnsi="Arial" w:cs="Arial"/>
        </w:rPr>
        <w:t>to</w:t>
      </w:r>
      <w:r w:rsidR="000725C5" w:rsidRPr="00EE6093">
        <w:rPr>
          <w:rFonts w:ascii="Arial" w:hAnsi="Arial" w:cs="Arial" w:hint="eastAsia"/>
        </w:rPr>
        <w:t xml:space="preserve"> pHAGE-KDM5C/H514A-puro</w:t>
      </w:r>
      <w:r w:rsidR="000725C5" w:rsidRPr="00EE6093">
        <w:rPr>
          <w:rFonts w:ascii="Arial" w:hAnsi="Arial" w:cs="Arial"/>
        </w:rPr>
        <w:t xml:space="preserve">, which could be used to </w:t>
      </w:r>
      <w:r w:rsidR="000725C5" w:rsidRPr="00EE6093">
        <w:rPr>
          <w:rFonts w:ascii="Arial" w:hAnsi="Arial" w:cs="Arial" w:hint="eastAsia"/>
        </w:rPr>
        <w:t>screen</w:t>
      </w:r>
      <w:r w:rsidR="00153FEB" w:rsidRPr="00EE6093">
        <w:rPr>
          <w:rFonts w:ascii="Arial" w:hAnsi="Arial" w:cs="Arial"/>
        </w:rPr>
        <w:t xml:space="preserve"> </w:t>
      </w:r>
      <w:r w:rsidR="000725C5" w:rsidRPr="00EE6093">
        <w:rPr>
          <w:rFonts w:ascii="Arial" w:hAnsi="Arial" w:cs="Arial" w:hint="eastAsia"/>
        </w:rPr>
        <w:t xml:space="preserve">cells expressing KDM5C/H514A. </w:t>
      </w:r>
      <w:r w:rsidR="00F70FD6" w:rsidRPr="00EE6093">
        <w:rPr>
          <w:rFonts w:ascii="Arial" w:hAnsi="Arial" w:cs="Arial"/>
        </w:rPr>
        <w:t>The c</w:t>
      </w:r>
      <w:r w:rsidRPr="00EE6093">
        <w:rPr>
          <w:rFonts w:ascii="Arial" w:hAnsi="Arial" w:cs="Arial" w:hint="eastAsia"/>
        </w:rPr>
        <w:t xml:space="preserve">ells involved </w:t>
      </w:r>
      <w:r w:rsidRPr="00EE6093">
        <w:rPr>
          <w:rFonts w:ascii="Arial" w:hAnsi="Arial" w:cs="Arial"/>
        </w:rPr>
        <w:t>in</w:t>
      </w:r>
      <w:r w:rsidRPr="00EE6093">
        <w:rPr>
          <w:rFonts w:ascii="Arial" w:hAnsi="Arial" w:cs="Arial" w:hint="eastAsia"/>
        </w:rPr>
        <w:t xml:space="preserve"> </w:t>
      </w:r>
      <w:r w:rsidR="00F14BA9" w:rsidRPr="00EE6093">
        <w:rPr>
          <w:rFonts w:ascii="Arial" w:hAnsi="Arial" w:cs="Arial"/>
        </w:rPr>
        <w:t xml:space="preserve">the </w:t>
      </w:r>
      <w:r w:rsidRPr="00EE6093">
        <w:rPr>
          <w:rFonts w:ascii="Arial" w:hAnsi="Arial" w:cs="Arial"/>
        </w:rPr>
        <w:t>c</w:t>
      </w:r>
      <w:r w:rsidRPr="00EE6093">
        <w:rPr>
          <w:rFonts w:ascii="Arial" w:hAnsi="Arial" w:cs="Arial" w:hint="eastAsia"/>
        </w:rPr>
        <w:t xml:space="preserve">ell </w:t>
      </w:r>
      <w:r w:rsidRPr="00EE6093">
        <w:rPr>
          <w:rFonts w:ascii="Arial" w:hAnsi="Arial" w:cs="Arial"/>
        </w:rPr>
        <w:t>c</w:t>
      </w:r>
      <w:r w:rsidRPr="00EE6093">
        <w:rPr>
          <w:rFonts w:ascii="Arial" w:hAnsi="Arial" w:cs="Arial" w:hint="eastAsia"/>
        </w:rPr>
        <w:t>ycle and apoptosis assay</w:t>
      </w:r>
      <w:r w:rsidR="00F14BA9" w:rsidRPr="00EE6093">
        <w:rPr>
          <w:rFonts w:ascii="Arial" w:hAnsi="Arial" w:cs="Arial"/>
        </w:rPr>
        <w:t>s</w:t>
      </w:r>
      <w:r w:rsidRPr="00EE6093">
        <w:rPr>
          <w:rFonts w:ascii="Arial" w:hAnsi="Arial" w:cs="Arial" w:hint="eastAsia"/>
        </w:rPr>
        <w:t xml:space="preserve"> d</w:t>
      </w:r>
      <w:r w:rsidRPr="00EE6093">
        <w:rPr>
          <w:rFonts w:ascii="Arial" w:hAnsi="Arial" w:cs="Arial"/>
        </w:rPr>
        <w:t>id</w:t>
      </w:r>
      <w:r w:rsidRPr="00EE6093">
        <w:rPr>
          <w:rFonts w:ascii="Arial" w:hAnsi="Arial" w:cs="Arial" w:hint="eastAsia"/>
        </w:rPr>
        <w:t xml:space="preserve"> not contain fluorescence</w:t>
      </w:r>
      <w:r w:rsidRPr="00EE6093">
        <w:rPr>
          <w:rFonts w:ascii="Arial" w:hAnsi="Arial" w:cs="Arial"/>
        </w:rPr>
        <w:t xml:space="preserve">, </w:t>
      </w:r>
      <w:r w:rsidR="00F14BA9" w:rsidRPr="00EE6093">
        <w:rPr>
          <w:rFonts w:ascii="Arial" w:hAnsi="Arial" w:cs="Arial"/>
        </w:rPr>
        <w:t>which</w:t>
      </w:r>
      <w:r w:rsidRPr="00EE6093">
        <w:rPr>
          <w:rFonts w:ascii="Arial" w:hAnsi="Arial" w:cs="Arial"/>
        </w:rPr>
        <w:t xml:space="preserve"> might</w:t>
      </w:r>
      <w:r w:rsidRPr="00EE6093">
        <w:rPr>
          <w:rFonts w:ascii="Arial" w:hAnsi="Arial" w:cs="Arial" w:hint="eastAsia"/>
        </w:rPr>
        <w:t xml:space="preserve"> </w:t>
      </w:r>
      <w:r w:rsidR="00F14BA9" w:rsidRPr="00EE6093">
        <w:rPr>
          <w:rFonts w:ascii="Arial" w:hAnsi="Arial" w:cs="Arial"/>
        </w:rPr>
        <w:t xml:space="preserve">have </w:t>
      </w:r>
      <w:r w:rsidRPr="00EE6093">
        <w:rPr>
          <w:rFonts w:ascii="Arial" w:hAnsi="Arial" w:cs="Arial" w:hint="eastAsia"/>
        </w:rPr>
        <w:t>affect</w:t>
      </w:r>
      <w:r w:rsidR="00F14BA9" w:rsidRPr="00EE6093">
        <w:rPr>
          <w:rFonts w:ascii="Arial" w:hAnsi="Arial" w:cs="Arial"/>
        </w:rPr>
        <w:t>ed</w:t>
      </w:r>
      <w:r w:rsidRPr="00EE6093">
        <w:rPr>
          <w:rFonts w:ascii="Arial" w:hAnsi="Arial" w:cs="Arial" w:hint="eastAsia"/>
        </w:rPr>
        <w:t xml:space="preserve"> the results</w:t>
      </w:r>
      <w:r w:rsidRPr="00EE6093">
        <w:rPr>
          <w:rFonts w:ascii="Arial" w:hAnsi="Arial" w:cs="Arial"/>
        </w:rPr>
        <w:t>.</w:t>
      </w:r>
      <w:r w:rsidR="000725C5" w:rsidRPr="00EE6093">
        <w:rPr>
          <w:rFonts w:ascii="Arial" w:hAnsi="Arial" w:cs="Arial" w:hint="eastAsia"/>
        </w:rPr>
        <w:t xml:space="preserve"> </w:t>
      </w:r>
      <w:r w:rsidR="000725C5" w:rsidRPr="00EE6093">
        <w:rPr>
          <w:rFonts w:ascii="Arial" w:hAnsi="Arial" w:cs="Arial"/>
        </w:rPr>
        <w:t>W</w:t>
      </w:r>
      <w:r w:rsidR="000725C5" w:rsidRPr="00EE6093">
        <w:rPr>
          <w:rFonts w:ascii="Arial" w:hAnsi="Arial" w:cs="Arial" w:hint="eastAsia"/>
        </w:rPr>
        <w:t>e confirm</w:t>
      </w:r>
      <w:r w:rsidR="000725C5" w:rsidRPr="00EE6093">
        <w:rPr>
          <w:rFonts w:ascii="Arial" w:hAnsi="Arial" w:cs="Arial"/>
        </w:rPr>
        <w:t xml:space="preserve">ed </w:t>
      </w:r>
      <w:r w:rsidR="000725C5" w:rsidRPr="00EE6093">
        <w:rPr>
          <w:rFonts w:ascii="Arial" w:hAnsi="Arial" w:cs="Arial" w:hint="eastAsia"/>
        </w:rPr>
        <w:t>prot</w:t>
      </w:r>
      <w:r w:rsidR="000725C5" w:rsidRPr="00EE6093">
        <w:rPr>
          <w:rFonts w:ascii="Arial" w:hAnsi="Arial" w:cs="Arial"/>
        </w:rPr>
        <w:t>e</w:t>
      </w:r>
      <w:r w:rsidR="000725C5" w:rsidRPr="00EE6093">
        <w:rPr>
          <w:rFonts w:ascii="Arial" w:hAnsi="Arial" w:cs="Arial" w:hint="eastAsia"/>
        </w:rPr>
        <w:t>in</w:t>
      </w:r>
      <w:r w:rsidR="000725C5" w:rsidRPr="00EE6093">
        <w:rPr>
          <w:rFonts w:ascii="Arial" w:hAnsi="Arial" w:cs="Arial"/>
        </w:rPr>
        <w:t xml:space="preserve"> </w:t>
      </w:r>
      <w:r w:rsidR="000725C5" w:rsidRPr="00EE6093">
        <w:rPr>
          <w:rFonts w:ascii="Arial" w:hAnsi="Arial" w:cs="Arial"/>
        </w:rPr>
        <w:lastRenderedPageBreak/>
        <w:t>expression</w:t>
      </w:r>
      <w:r w:rsidR="00F14BA9" w:rsidRPr="00EE6093">
        <w:rPr>
          <w:rFonts w:ascii="Arial" w:hAnsi="Arial" w:cs="Arial"/>
        </w:rPr>
        <w:t xml:space="preserve"> via</w:t>
      </w:r>
      <w:r w:rsidR="000725C5" w:rsidRPr="00EE6093">
        <w:rPr>
          <w:rFonts w:ascii="Arial" w:hAnsi="Arial" w:cs="Arial" w:hint="eastAsia"/>
        </w:rPr>
        <w:t xml:space="preserve"> Western </w:t>
      </w:r>
      <w:r w:rsidR="00F14BA9" w:rsidRPr="00EE6093">
        <w:rPr>
          <w:rFonts w:ascii="Arial" w:hAnsi="Arial" w:cs="Arial"/>
        </w:rPr>
        <w:t>b</w:t>
      </w:r>
      <w:r w:rsidR="000725C5" w:rsidRPr="00EE6093">
        <w:rPr>
          <w:rFonts w:ascii="Arial" w:hAnsi="Arial" w:cs="Arial" w:hint="eastAsia"/>
        </w:rPr>
        <w:t>lot</w:t>
      </w:r>
      <w:r w:rsidR="00F14BA9" w:rsidRPr="00EE6093">
        <w:rPr>
          <w:rFonts w:ascii="Arial" w:hAnsi="Arial" w:cs="Arial"/>
        </w:rPr>
        <w:t>ting</w:t>
      </w:r>
      <w:r w:rsidR="000725C5" w:rsidRPr="00EE6093">
        <w:rPr>
          <w:rFonts w:ascii="Arial" w:hAnsi="Arial" w:cs="Arial" w:hint="eastAsia"/>
        </w:rPr>
        <w:t xml:space="preserve">. </w:t>
      </w:r>
    </w:p>
    <w:p w14:paraId="446FB92E" w14:textId="77777777" w:rsidR="000725C5" w:rsidRPr="00EE6093" w:rsidRDefault="000725C5" w:rsidP="000725C5">
      <w:pPr>
        <w:kinsoku w:val="0"/>
        <w:overflowPunct w:val="0"/>
        <w:autoSpaceDE w:val="0"/>
        <w:spacing w:line="480" w:lineRule="auto"/>
        <w:rPr>
          <w:rFonts w:ascii="Arial" w:hAnsi="Arial" w:cs="Arial"/>
          <w:color w:val="FF0000"/>
        </w:rPr>
      </w:pPr>
    </w:p>
    <w:p w14:paraId="09442161" w14:textId="3095198F" w:rsidR="00DB4631" w:rsidRPr="00EE6093" w:rsidRDefault="00A10DBA">
      <w:pPr>
        <w:kinsoku w:val="0"/>
        <w:overflowPunct w:val="0"/>
        <w:autoSpaceDE w:val="0"/>
        <w:spacing w:line="480" w:lineRule="auto"/>
        <w:rPr>
          <w:rFonts w:ascii="Arial" w:hAnsi="Arial" w:cs="Arial"/>
          <w:b/>
          <w:bCs/>
        </w:rPr>
      </w:pPr>
      <w:r w:rsidRPr="00EE6093">
        <w:rPr>
          <w:rFonts w:ascii="Arial" w:hAnsi="Arial" w:cs="Arial"/>
          <w:b/>
          <w:bCs/>
        </w:rPr>
        <w:t xml:space="preserve">RNA extraction and </w:t>
      </w:r>
      <w:proofErr w:type="spellStart"/>
      <w:r w:rsidRPr="00EE6093">
        <w:rPr>
          <w:rFonts w:ascii="Arial" w:hAnsi="Arial" w:cs="Arial"/>
          <w:b/>
          <w:bCs/>
        </w:rPr>
        <w:t>qRT</w:t>
      </w:r>
      <w:proofErr w:type="spellEnd"/>
      <w:r w:rsidR="00F14BA9" w:rsidRPr="00EE6093">
        <w:rPr>
          <w:rFonts w:ascii="Arial" w:hAnsi="Arial" w:cs="Arial"/>
          <w:b/>
          <w:bCs/>
        </w:rPr>
        <w:t>-</w:t>
      </w:r>
      <w:r w:rsidRPr="00EE6093">
        <w:rPr>
          <w:rFonts w:ascii="Arial" w:hAnsi="Arial" w:cs="Arial"/>
          <w:b/>
          <w:bCs/>
        </w:rPr>
        <w:t>PCR</w:t>
      </w:r>
    </w:p>
    <w:p w14:paraId="7D50895C" w14:textId="03CB70AF" w:rsidR="00DB4631" w:rsidRPr="00EE6093" w:rsidRDefault="00A10DBA">
      <w:pPr>
        <w:kinsoku w:val="0"/>
        <w:overflowPunct w:val="0"/>
        <w:autoSpaceDE w:val="0"/>
        <w:spacing w:line="480" w:lineRule="auto"/>
        <w:ind w:firstLineChars="200" w:firstLine="420"/>
        <w:rPr>
          <w:rFonts w:ascii="Arial" w:hAnsi="Arial" w:cs="Arial"/>
        </w:rPr>
      </w:pPr>
      <w:r w:rsidRPr="00EE6093">
        <w:rPr>
          <w:rFonts w:ascii="Arial" w:hAnsi="Arial" w:cs="Arial"/>
        </w:rPr>
        <w:t xml:space="preserve">Total RNA was extracted using </w:t>
      </w:r>
      <w:r w:rsidR="00F14BA9" w:rsidRPr="00EE6093">
        <w:rPr>
          <w:rFonts w:ascii="Arial" w:hAnsi="Arial" w:cs="Arial"/>
        </w:rPr>
        <w:t xml:space="preserve">the </w:t>
      </w:r>
      <w:r w:rsidRPr="00EE6093">
        <w:rPr>
          <w:rFonts w:ascii="Arial" w:hAnsi="Arial" w:cs="Arial"/>
        </w:rPr>
        <w:t xml:space="preserve">RNA </w:t>
      </w:r>
      <w:proofErr w:type="spellStart"/>
      <w:r w:rsidRPr="00EE6093">
        <w:rPr>
          <w:rFonts w:ascii="Arial" w:hAnsi="Arial" w:cs="Arial"/>
        </w:rPr>
        <w:t>isolater</w:t>
      </w:r>
      <w:proofErr w:type="spellEnd"/>
      <w:r w:rsidRPr="00EE6093">
        <w:rPr>
          <w:rFonts w:ascii="Arial" w:hAnsi="Arial" w:cs="Arial"/>
        </w:rPr>
        <w:t xml:space="preserve"> Total RNA Extraction Reagent </w:t>
      </w:r>
      <w:r w:rsidRPr="00EE6093">
        <w:rPr>
          <w:rFonts w:ascii="Arial" w:hAnsi="Arial" w:cs="Arial" w:hint="eastAsia"/>
        </w:rPr>
        <w:t>(</w:t>
      </w:r>
      <w:proofErr w:type="spellStart"/>
      <w:r w:rsidRPr="00EE6093">
        <w:rPr>
          <w:rFonts w:ascii="Arial" w:hAnsi="Arial" w:cs="Arial"/>
        </w:rPr>
        <w:t>Vazyme</w:t>
      </w:r>
      <w:proofErr w:type="spellEnd"/>
      <w:r w:rsidRPr="00EE6093">
        <w:rPr>
          <w:rFonts w:ascii="Arial" w:hAnsi="Arial" w:cs="Arial"/>
        </w:rPr>
        <w:t>, R401-01</w:t>
      </w:r>
      <w:r w:rsidRPr="00EE6093">
        <w:rPr>
          <w:rFonts w:ascii="Arial" w:hAnsi="Arial" w:cs="Arial" w:hint="eastAsia"/>
        </w:rPr>
        <w:t>)</w:t>
      </w:r>
      <w:r w:rsidRPr="00EE6093">
        <w:rPr>
          <w:rFonts w:ascii="Arial" w:hAnsi="Arial" w:cs="Arial"/>
        </w:rPr>
        <w:t xml:space="preserve"> according to the manufacturer’s instructions. Reverse transcription reactions were performed by using </w:t>
      </w:r>
      <w:proofErr w:type="spellStart"/>
      <w:r w:rsidRPr="00EE6093">
        <w:rPr>
          <w:rFonts w:ascii="Arial" w:hAnsi="Arial" w:cs="Arial"/>
        </w:rPr>
        <w:t>ReverTra</w:t>
      </w:r>
      <w:proofErr w:type="spellEnd"/>
      <w:r w:rsidRPr="00EE6093">
        <w:rPr>
          <w:rFonts w:ascii="Arial" w:hAnsi="Arial" w:cs="Arial"/>
        </w:rPr>
        <w:t xml:space="preserve"> Ace qPCR RT Master Mix with </w:t>
      </w:r>
      <w:proofErr w:type="spellStart"/>
      <w:r w:rsidRPr="00EE6093">
        <w:rPr>
          <w:rFonts w:ascii="Arial" w:hAnsi="Arial" w:cs="Arial"/>
        </w:rPr>
        <w:t>gDNA</w:t>
      </w:r>
      <w:proofErr w:type="spellEnd"/>
      <w:r w:rsidRPr="00EE6093">
        <w:rPr>
          <w:rFonts w:ascii="Arial" w:hAnsi="Arial" w:cs="Arial"/>
        </w:rPr>
        <w:t xml:space="preserve"> Remover (TOYOBO, FSQ-301). RT-PCR was performed with </w:t>
      </w:r>
      <w:proofErr w:type="spellStart"/>
      <w:r w:rsidRPr="00EE6093">
        <w:rPr>
          <w:rFonts w:ascii="Arial" w:hAnsi="Arial" w:cs="Arial"/>
        </w:rPr>
        <w:t>ChamQ</w:t>
      </w:r>
      <w:proofErr w:type="spellEnd"/>
      <w:r w:rsidRPr="00EE6093">
        <w:rPr>
          <w:rFonts w:ascii="Arial" w:hAnsi="Arial" w:cs="Arial"/>
        </w:rPr>
        <w:t xml:space="preserve"> SYBR qPCR Master Mix (</w:t>
      </w:r>
      <w:proofErr w:type="spellStart"/>
      <w:r w:rsidRPr="00EE6093">
        <w:rPr>
          <w:rFonts w:ascii="Arial" w:hAnsi="Arial" w:cs="Arial"/>
        </w:rPr>
        <w:t>Vazyme</w:t>
      </w:r>
      <w:proofErr w:type="spellEnd"/>
      <w:r w:rsidRPr="00EE6093">
        <w:rPr>
          <w:rFonts w:ascii="Arial" w:hAnsi="Arial" w:cs="Arial"/>
        </w:rPr>
        <w:t xml:space="preserve">, Q311-02) on </w:t>
      </w:r>
      <w:r w:rsidR="00F14BA9" w:rsidRPr="00EE6093">
        <w:rPr>
          <w:rFonts w:ascii="Arial" w:hAnsi="Arial" w:cs="Arial"/>
        </w:rPr>
        <w:t xml:space="preserve">a </w:t>
      </w:r>
      <w:r w:rsidRPr="00EE6093">
        <w:rPr>
          <w:rFonts w:ascii="Arial" w:hAnsi="Arial" w:cs="Arial"/>
        </w:rPr>
        <w:t xml:space="preserve">CFX </w:t>
      </w:r>
      <w:proofErr w:type="spellStart"/>
      <w:r w:rsidRPr="00EE6093">
        <w:rPr>
          <w:rFonts w:ascii="Arial" w:hAnsi="Arial" w:cs="Arial"/>
        </w:rPr>
        <w:t>Connect</w:t>
      </w:r>
      <w:r w:rsidRPr="00EE6093">
        <w:rPr>
          <w:rFonts w:ascii="Arial" w:hAnsi="Arial" w:cs="Arial" w:hint="eastAsia"/>
          <w:vertAlign w:val="superscript"/>
        </w:rPr>
        <w:t>TM</w:t>
      </w:r>
      <w:proofErr w:type="spellEnd"/>
      <w:r w:rsidRPr="00EE6093">
        <w:rPr>
          <w:rFonts w:ascii="Arial" w:hAnsi="Arial" w:cs="Arial"/>
        </w:rPr>
        <w:t xml:space="preserve"> Real-Time System (B</w:t>
      </w:r>
      <w:r w:rsidR="00F14BA9" w:rsidRPr="00EE6093">
        <w:rPr>
          <w:rFonts w:ascii="Arial" w:hAnsi="Arial" w:cs="Arial"/>
        </w:rPr>
        <w:t>io</w:t>
      </w:r>
      <w:r w:rsidRPr="00EE6093">
        <w:rPr>
          <w:rFonts w:ascii="Arial" w:hAnsi="Arial" w:cs="Arial"/>
        </w:rPr>
        <w:t>-R</w:t>
      </w:r>
      <w:r w:rsidR="00F14BA9" w:rsidRPr="00EE6093">
        <w:rPr>
          <w:rFonts w:ascii="Arial" w:hAnsi="Arial" w:cs="Arial"/>
        </w:rPr>
        <w:t>ad</w:t>
      </w:r>
      <w:r w:rsidRPr="00EE6093">
        <w:rPr>
          <w:rFonts w:ascii="Arial" w:hAnsi="Arial" w:cs="Arial"/>
        </w:rPr>
        <w:t xml:space="preserve">). </w:t>
      </w:r>
      <w:r w:rsidR="00F14BA9" w:rsidRPr="00EE6093">
        <w:rPr>
          <w:rFonts w:ascii="Arial" w:hAnsi="Arial" w:cs="Arial"/>
        </w:rPr>
        <w:t>The h</w:t>
      </w:r>
      <w:r w:rsidRPr="00EE6093">
        <w:rPr>
          <w:rFonts w:ascii="Arial" w:hAnsi="Arial" w:cs="Arial"/>
        </w:rPr>
        <w:t>ousekeeping gene expression level</w:t>
      </w:r>
      <w:r w:rsidR="00F14BA9" w:rsidRPr="00EE6093">
        <w:rPr>
          <w:rFonts w:ascii="Arial" w:hAnsi="Arial" w:cs="Arial"/>
        </w:rPr>
        <w:t>s</w:t>
      </w:r>
      <w:r w:rsidRPr="00EE6093">
        <w:rPr>
          <w:rFonts w:ascii="Arial" w:hAnsi="Arial" w:cs="Arial"/>
        </w:rPr>
        <w:t xml:space="preserve"> of β-</w:t>
      </w:r>
      <w:r w:rsidR="00F14BA9" w:rsidRPr="00EE6093">
        <w:rPr>
          <w:rFonts w:ascii="Arial" w:hAnsi="Arial" w:cs="Arial"/>
        </w:rPr>
        <w:t>a</w:t>
      </w:r>
      <w:r w:rsidRPr="00EE6093">
        <w:rPr>
          <w:rFonts w:ascii="Arial" w:hAnsi="Arial" w:cs="Arial"/>
        </w:rPr>
        <w:t>ctin or GAPDH w</w:t>
      </w:r>
      <w:r w:rsidR="00F14BA9" w:rsidRPr="00EE6093">
        <w:rPr>
          <w:rFonts w:ascii="Arial" w:hAnsi="Arial" w:cs="Arial"/>
        </w:rPr>
        <w:t>ere</w:t>
      </w:r>
      <w:r w:rsidRPr="00EE6093">
        <w:rPr>
          <w:rFonts w:ascii="Arial" w:hAnsi="Arial" w:cs="Arial"/>
        </w:rPr>
        <w:t xml:space="preserve"> used for normalization. Each reaction was </w:t>
      </w:r>
      <w:r w:rsidR="00F14BA9" w:rsidRPr="00EE6093">
        <w:rPr>
          <w:rFonts w:ascii="Arial" w:hAnsi="Arial" w:cs="Arial"/>
        </w:rPr>
        <w:t>perform</w:t>
      </w:r>
      <w:r w:rsidRPr="00EE6093">
        <w:rPr>
          <w:rFonts w:ascii="Arial" w:hAnsi="Arial" w:cs="Arial"/>
        </w:rPr>
        <w:t>e</w:t>
      </w:r>
      <w:r w:rsidR="00F14BA9" w:rsidRPr="00EE6093">
        <w:rPr>
          <w:rFonts w:ascii="Arial" w:hAnsi="Arial" w:cs="Arial"/>
        </w:rPr>
        <w:t>d</w:t>
      </w:r>
      <w:r w:rsidRPr="00EE6093">
        <w:rPr>
          <w:rFonts w:ascii="Arial" w:hAnsi="Arial" w:cs="Arial"/>
        </w:rPr>
        <w:t xml:space="preserve"> in triplicates. For quantification of gene expression, the 2</w:t>
      </w:r>
      <w:r w:rsidRPr="00EE6093">
        <w:rPr>
          <w:rFonts w:ascii="Arial" w:hAnsi="Arial" w:cs="Arial"/>
          <w:vertAlign w:val="superscript"/>
        </w:rPr>
        <w:t>-</w:t>
      </w:r>
      <w:r w:rsidRPr="00EE6093">
        <w:rPr>
          <w:rFonts w:ascii="Cambria Math" w:hAnsi="Cambria Math" w:cs="Cambria Math"/>
          <w:vertAlign w:val="superscript"/>
        </w:rPr>
        <w:t>△△</w:t>
      </w:r>
      <w:r w:rsidRPr="00EE6093">
        <w:rPr>
          <w:rFonts w:ascii="Arial" w:hAnsi="Arial" w:cs="Arial"/>
        </w:rPr>
        <w:t xml:space="preserve">Ct method was used. The primer sequences of indicated genes </w:t>
      </w:r>
      <w:r w:rsidR="00F14BA9" w:rsidRPr="00EE6093">
        <w:rPr>
          <w:rFonts w:ascii="Arial" w:hAnsi="Arial" w:cs="Arial"/>
        </w:rPr>
        <w:t>were</w:t>
      </w:r>
      <w:r w:rsidRPr="00EE6093">
        <w:rPr>
          <w:rFonts w:ascii="Arial" w:hAnsi="Arial" w:cs="Arial"/>
        </w:rPr>
        <w:t xml:space="preserve"> as follow</w:t>
      </w:r>
      <w:r w:rsidR="00F14BA9" w:rsidRPr="00EE6093">
        <w:rPr>
          <w:rFonts w:ascii="Arial" w:hAnsi="Arial" w:cs="Arial"/>
        </w:rPr>
        <w:t>s</w:t>
      </w:r>
      <w:r w:rsidRPr="00EE6093">
        <w:rPr>
          <w:rFonts w:ascii="Arial" w:hAnsi="Arial" w:cs="Arial"/>
        </w:rPr>
        <w:t>:</w:t>
      </w:r>
    </w:p>
    <w:p w14:paraId="66E695CB"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 xml:space="preserve">h-JAM3-RT </w:t>
      </w:r>
    </w:p>
    <w:p w14:paraId="20769724"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5’-GAGACTCAGCCCTTTATCGC-3’;</w:t>
      </w:r>
    </w:p>
    <w:p w14:paraId="694D3D06"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Reverse :</w:t>
      </w:r>
      <w:proofErr w:type="gramEnd"/>
      <w:r w:rsidRPr="00EE6093">
        <w:rPr>
          <w:rFonts w:ascii="Arial" w:hAnsi="Arial" w:cs="Arial"/>
        </w:rPr>
        <w:t xml:space="preserve"> 5’- TGTTGCCATCTTGCCTACTG-3’; </w:t>
      </w:r>
    </w:p>
    <w:p w14:paraId="5332BA7F"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h-KNTC1-RT</w:t>
      </w:r>
    </w:p>
    <w:p w14:paraId="34D6D0B5"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5’-CTCACGAAGTTGCACAGG-3’;</w:t>
      </w:r>
    </w:p>
    <w:p w14:paraId="43606197"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Reverse :</w:t>
      </w:r>
      <w:proofErr w:type="gramEnd"/>
      <w:r w:rsidRPr="00EE6093">
        <w:rPr>
          <w:rFonts w:ascii="Arial" w:hAnsi="Arial" w:cs="Arial"/>
        </w:rPr>
        <w:t xml:space="preserve"> 5’-GCCTCCAGCTCTTGTTTG-3’;</w:t>
      </w:r>
    </w:p>
    <w:p w14:paraId="6AA86E50"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h-SMC2-RT</w:t>
      </w:r>
    </w:p>
    <w:p w14:paraId="1A47D79E"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5’-GTTTTGGATGGTCTGGAGTT-3’;</w:t>
      </w:r>
    </w:p>
    <w:p w14:paraId="436DF7C2"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Reverse :</w:t>
      </w:r>
      <w:proofErr w:type="gramEnd"/>
      <w:r w:rsidRPr="00EE6093">
        <w:rPr>
          <w:rFonts w:ascii="Arial" w:hAnsi="Arial" w:cs="Arial"/>
        </w:rPr>
        <w:t xml:space="preserve"> 5’-ATTGGAGCAGGTTTGAAGAG-3’;</w:t>
      </w:r>
    </w:p>
    <w:p w14:paraId="36E67A3A"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h-SMC4-RT</w:t>
      </w:r>
    </w:p>
    <w:p w14:paraId="0256EA19"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5’-TCGACCACCTAAGAAAAGTTG-3’;</w:t>
      </w:r>
    </w:p>
    <w:p w14:paraId="0577B4EA"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lastRenderedPageBreak/>
        <w:t>Reverse :</w:t>
      </w:r>
      <w:proofErr w:type="gramEnd"/>
      <w:r w:rsidRPr="00EE6093">
        <w:rPr>
          <w:rFonts w:ascii="Arial" w:hAnsi="Arial" w:cs="Arial"/>
        </w:rPr>
        <w:t xml:space="preserve"> 5’-CCATGAAGTAAAGGGGAGTG-3’;</w:t>
      </w:r>
    </w:p>
    <w:p w14:paraId="44AA571F"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h-LMNB1-RT</w:t>
      </w:r>
    </w:p>
    <w:p w14:paraId="2686974A"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5’-CTGTCTCCAAGCCCTTCTT-3’;</w:t>
      </w:r>
    </w:p>
    <w:p w14:paraId="294A4E46"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Reverse :</w:t>
      </w:r>
      <w:proofErr w:type="gramEnd"/>
      <w:r w:rsidRPr="00EE6093">
        <w:rPr>
          <w:rFonts w:ascii="Arial" w:hAnsi="Arial" w:cs="Arial"/>
        </w:rPr>
        <w:t xml:space="preserve"> 5’-ACTCGCCTCTGATTCTTCC-3’;</w:t>
      </w:r>
    </w:p>
    <w:p w14:paraId="32B65985"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h-FOXM1-RT</w:t>
      </w:r>
    </w:p>
    <w:p w14:paraId="10727519"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5’-GCTGCCCCTTCCTGTTC-3’;</w:t>
      </w:r>
    </w:p>
    <w:p w14:paraId="339304E0"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Reverse :</w:t>
      </w:r>
      <w:proofErr w:type="gramEnd"/>
      <w:r w:rsidRPr="00EE6093">
        <w:rPr>
          <w:rFonts w:ascii="Arial" w:hAnsi="Arial" w:cs="Arial"/>
        </w:rPr>
        <w:t xml:space="preserve"> 5’-TGGACTCTGCCACTTCCTT-3’;</w:t>
      </w:r>
    </w:p>
    <w:p w14:paraId="2EC15C8B"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 xml:space="preserve">h-GAPDH-RT </w:t>
      </w:r>
    </w:p>
    <w:p w14:paraId="23C22F67"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5’-ACATCAAGAAGGTGGTGAAG-3’;  </w:t>
      </w:r>
    </w:p>
    <w:p w14:paraId="14338BBD" w14:textId="77777777" w:rsidR="00DB4631" w:rsidRPr="00EE6093" w:rsidRDefault="00A10DBA">
      <w:pPr>
        <w:kinsoku w:val="0"/>
        <w:overflowPunct w:val="0"/>
        <w:autoSpaceDE w:val="0"/>
        <w:spacing w:line="480" w:lineRule="auto"/>
        <w:ind w:firstLineChars="200" w:firstLine="420"/>
        <w:rPr>
          <w:rFonts w:ascii="Arial" w:hAnsi="Arial" w:cs="Arial"/>
        </w:rPr>
      </w:pPr>
      <w:proofErr w:type="gramStart"/>
      <w:r w:rsidRPr="00EE6093">
        <w:rPr>
          <w:rFonts w:ascii="Arial" w:hAnsi="Arial" w:cs="Arial"/>
        </w:rPr>
        <w:t>Reverse :</w:t>
      </w:r>
      <w:proofErr w:type="gramEnd"/>
      <w:r w:rsidRPr="00EE6093">
        <w:rPr>
          <w:rFonts w:ascii="Arial" w:hAnsi="Arial" w:cs="Arial"/>
        </w:rPr>
        <w:t xml:space="preserve"> 5’-CTGTTGCTGTAGCCAAATTC-3’;</w:t>
      </w:r>
    </w:p>
    <w:p w14:paraId="045DD3FA" w14:textId="77777777" w:rsidR="00DB4631" w:rsidRPr="00EE6093" w:rsidRDefault="00DB4631">
      <w:pPr>
        <w:kinsoku w:val="0"/>
        <w:overflowPunct w:val="0"/>
        <w:autoSpaceDE w:val="0"/>
        <w:spacing w:line="480" w:lineRule="auto"/>
        <w:rPr>
          <w:rFonts w:ascii="Arial" w:hAnsi="Arial" w:cs="Arial"/>
        </w:rPr>
      </w:pPr>
    </w:p>
    <w:p w14:paraId="0AD4E9B5" w14:textId="0A2D34DF" w:rsidR="00DB4631" w:rsidRPr="00EE6093" w:rsidRDefault="00A10DBA">
      <w:pPr>
        <w:kinsoku w:val="0"/>
        <w:overflowPunct w:val="0"/>
        <w:autoSpaceDE w:val="0"/>
        <w:spacing w:line="480" w:lineRule="auto"/>
        <w:rPr>
          <w:rFonts w:ascii="Arial" w:hAnsi="Arial" w:cs="Arial"/>
          <w:b/>
          <w:bCs/>
        </w:rPr>
      </w:pPr>
      <w:r w:rsidRPr="00EE6093">
        <w:rPr>
          <w:rFonts w:ascii="Arial" w:hAnsi="Arial" w:cs="Arial"/>
          <w:b/>
          <w:bCs/>
        </w:rPr>
        <w:t xml:space="preserve">Western </w:t>
      </w:r>
      <w:r w:rsidR="00F14BA9" w:rsidRPr="00EE6093">
        <w:rPr>
          <w:rFonts w:ascii="Arial" w:hAnsi="Arial" w:cs="Arial"/>
          <w:b/>
          <w:bCs/>
        </w:rPr>
        <w:t>b</w:t>
      </w:r>
      <w:r w:rsidRPr="00EE6093">
        <w:rPr>
          <w:rFonts w:ascii="Arial" w:hAnsi="Arial" w:cs="Arial"/>
          <w:b/>
          <w:bCs/>
        </w:rPr>
        <w:t>lotting</w:t>
      </w:r>
    </w:p>
    <w:p w14:paraId="7246A5DF" w14:textId="52955CD7" w:rsidR="00DB4631" w:rsidRPr="00EE6093" w:rsidRDefault="00F14BA9">
      <w:pPr>
        <w:kinsoku w:val="0"/>
        <w:overflowPunct w:val="0"/>
        <w:autoSpaceDE w:val="0"/>
        <w:spacing w:line="480" w:lineRule="auto"/>
        <w:ind w:firstLineChars="200" w:firstLine="420"/>
        <w:rPr>
          <w:rFonts w:ascii="Arial" w:hAnsi="Arial" w:cs="Arial"/>
          <w:color w:val="FF0000"/>
          <w:shd w:val="clear" w:color="FFFFFF" w:fill="D9D9D9"/>
        </w:rPr>
      </w:pPr>
      <w:r w:rsidRPr="00EE6093">
        <w:rPr>
          <w:rFonts w:ascii="Arial" w:hAnsi="Arial" w:cs="Arial"/>
        </w:rPr>
        <w:t>The c</w:t>
      </w:r>
      <w:r w:rsidR="00A10DBA" w:rsidRPr="00EE6093">
        <w:rPr>
          <w:rFonts w:ascii="Arial" w:hAnsi="Arial" w:cs="Arial"/>
        </w:rPr>
        <w:t>ell pellets were lysed with RIPA buffer (</w:t>
      </w:r>
      <w:proofErr w:type="spellStart"/>
      <w:r w:rsidR="00A10DBA" w:rsidRPr="00EE6093">
        <w:rPr>
          <w:rFonts w:ascii="Arial" w:hAnsi="Arial" w:cs="Arial"/>
        </w:rPr>
        <w:t>Beyotime</w:t>
      </w:r>
      <w:proofErr w:type="spellEnd"/>
      <w:r w:rsidR="00A10DBA" w:rsidRPr="00EE6093">
        <w:rPr>
          <w:rFonts w:ascii="Arial" w:hAnsi="Arial" w:cs="Arial"/>
        </w:rPr>
        <w:t xml:space="preserve">, P0013B) containing </w:t>
      </w:r>
      <w:r w:rsidRPr="00EE6093">
        <w:rPr>
          <w:rFonts w:ascii="Arial" w:hAnsi="Arial" w:cs="Arial"/>
        </w:rPr>
        <w:t xml:space="preserve">a </w:t>
      </w:r>
      <w:r w:rsidR="00A10DBA" w:rsidRPr="00EE6093">
        <w:rPr>
          <w:rFonts w:ascii="Arial" w:hAnsi="Arial" w:cs="Arial"/>
        </w:rPr>
        <w:t xml:space="preserve">protease </w:t>
      </w:r>
      <w:r w:rsidRPr="00EE6093">
        <w:rPr>
          <w:rFonts w:ascii="Arial" w:hAnsi="Arial" w:cs="Arial"/>
        </w:rPr>
        <w:t>i</w:t>
      </w:r>
      <w:r w:rsidR="00A10DBA" w:rsidRPr="00EE6093">
        <w:rPr>
          <w:rFonts w:ascii="Arial" w:hAnsi="Arial" w:cs="Arial"/>
        </w:rPr>
        <w:t xml:space="preserve">nhibitor mixture </w:t>
      </w:r>
      <w:r w:rsidRPr="00EE6093">
        <w:rPr>
          <w:rFonts w:ascii="Arial" w:hAnsi="Arial" w:cs="Arial"/>
        </w:rPr>
        <w:t>c</w:t>
      </w:r>
      <w:r w:rsidR="00A10DBA" w:rsidRPr="00EE6093">
        <w:rPr>
          <w:rFonts w:ascii="Arial" w:hAnsi="Arial" w:cs="Arial"/>
        </w:rPr>
        <w:t>ocktail (</w:t>
      </w:r>
      <w:proofErr w:type="spellStart"/>
      <w:r w:rsidR="00A10DBA" w:rsidRPr="00EE6093">
        <w:rPr>
          <w:rFonts w:ascii="Arial" w:hAnsi="Arial" w:cs="Arial"/>
        </w:rPr>
        <w:t>MedChemExpress</w:t>
      </w:r>
      <w:proofErr w:type="spellEnd"/>
      <w:r w:rsidR="00A10DBA" w:rsidRPr="00EE6093">
        <w:rPr>
          <w:rFonts w:ascii="Arial" w:hAnsi="Arial" w:cs="Arial"/>
        </w:rPr>
        <w:t>, HY-K0010). Then</w:t>
      </w:r>
      <w:r w:rsidRPr="00EE6093">
        <w:rPr>
          <w:rFonts w:ascii="Arial" w:hAnsi="Arial" w:cs="Arial"/>
        </w:rPr>
        <w:t xml:space="preserve">, the </w:t>
      </w:r>
      <w:r w:rsidR="00A10DBA" w:rsidRPr="00EE6093">
        <w:rPr>
          <w:rFonts w:ascii="Arial" w:hAnsi="Arial" w:cs="Arial"/>
        </w:rPr>
        <w:t>cells were centrifuged at 4</w:t>
      </w:r>
      <w:r w:rsidRPr="00EE6093">
        <w:rPr>
          <w:rFonts w:ascii="Arial" w:hAnsi="Arial" w:cs="Arial"/>
        </w:rPr>
        <w:t xml:space="preserve"> </w:t>
      </w:r>
      <w:r w:rsidR="00A10DBA" w:rsidRPr="00EE6093">
        <w:rPr>
          <w:rFonts w:ascii="微软雅黑" w:eastAsia="微软雅黑" w:hAnsi="微软雅黑" w:cs="微软雅黑" w:hint="eastAsia"/>
        </w:rPr>
        <w:t>℃</w:t>
      </w:r>
      <w:r w:rsidR="00A10DBA" w:rsidRPr="00EE6093">
        <w:rPr>
          <w:rFonts w:ascii="Arial" w:hAnsi="Arial" w:cs="Arial"/>
        </w:rPr>
        <w:t xml:space="preserve"> at 13,000</w:t>
      </w:r>
      <w:r w:rsidRPr="00EE6093">
        <w:rPr>
          <w:rFonts w:ascii="Arial" w:hAnsi="Arial" w:cs="Arial"/>
        </w:rPr>
        <w:t xml:space="preserve"> </w:t>
      </w:r>
      <w:r w:rsidR="00A10DBA" w:rsidRPr="00EE6093">
        <w:rPr>
          <w:rFonts w:ascii="Arial" w:hAnsi="Arial" w:cs="Arial"/>
        </w:rPr>
        <w:t>rpm for 10</w:t>
      </w:r>
      <w:r w:rsidRPr="00EE6093">
        <w:rPr>
          <w:rFonts w:ascii="Arial" w:hAnsi="Arial" w:cs="Arial"/>
        </w:rPr>
        <w:t xml:space="preserve"> </w:t>
      </w:r>
      <w:r w:rsidR="00A10DBA" w:rsidRPr="00EE6093">
        <w:rPr>
          <w:rFonts w:ascii="Arial" w:hAnsi="Arial" w:cs="Arial"/>
        </w:rPr>
        <w:t xml:space="preserve">min to remove insoluble cellular components. Total protein concentrations were measured </w:t>
      </w:r>
      <w:r w:rsidRPr="00EE6093">
        <w:rPr>
          <w:rFonts w:ascii="Arial" w:hAnsi="Arial" w:cs="Arial"/>
        </w:rPr>
        <w:t>with a</w:t>
      </w:r>
      <w:r w:rsidR="00A10DBA" w:rsidRPr="00EE6093">
        <w:rPr>
          <w:rFonts w:ascii="Arial" w:hAnsi="Arial" w:cs="Arial"/>
        </w:rPr>
        <w:t xml:space="preserve"> BCA </w:t>
      </w:r>
      <w:r w:rsidRPr="00EE6093">
        <w:rPr>
          <w:rFonts w:ascii="Arial" w:hAnsi="Arial" w:cs="Arial"/>
        </w:rPr>
        <w:t>p</w:t>
      </w:r>
      <w:r w:rsidR="00A10DBA" w:rsidRPr="00EE6093">
        <w:rPr>
          <w:rFonts w:ascii="Arial" w:hAnsi="Arial" w:cs="Arial"/>
        </w:rPr>
        <w:t xml:space="preserve">rotein </w:t>
      </w:r>
      <w:r w:rsidRPr="00EE6093">
        <w:rPr>
          <w:rFonts w:ascii="Arial" w:hAnsi="Arial" w:cs="Arial"/>
        </w:rPr>
        <w:t>a</w:t>
      </w:r>
      <w:r w:rsidR="00A10DBA" w:rsidRPr="00EE6093">
        <w:rPr>
          <w:rFonts w:ascii="Arial" w:hAnsi="Arial" w:cs="Arial"/>
        </w:rPr>
        <w:t xml:space="preserve">ssay </w:t>
      </w:r>
      <w:r w:rsidRPr="00EE6093">
        <w:rPr>
          <w:rFonts w:ascii="Arial" w:hAnsi="Arial" w:cs="Arial"/>
        </w:rPr>
        <w:t>k</w:t>
      </w:r>
      <w:r w:rsidR="00A10DBA" w:rsidRPr="00EE6093">
        <w:rPr>
          <w:rFonts w:ascii="Arial" w:hAnsi="Arial" w:cs="Arial"/>
        </w:rPr>
        <w:t>it (</w:t>
      </w:r>
      <w:proofErr w:type="spellStart"/>
      <w:r w:rsidR="00A10DBA" w:rsidRPr="00EE6093">
        <w:rPr>
          <w:rFonts w:ascii="Arial" w:hAnsi="Arial" w:cs="Arial"/>
        </w:rPr>
        <w:t>Beyotime</w:t>
      </w:r>
      <w:proofErr w:type="spellEnd"/>
      <w:r w:rsidR="00A10DBA" w:rsidRPr="00EE6093">
        <w:rPr>
          <w:rFonts w:ascii="Arial" w:hAnsi="Arial" w:cs="Arial"/>
        </w:rPr>
        <w:t>, P0012)</w:t>
      </w:r>
      <w:r w:rsidR="00A10DBA" w:rsidRPr="00EE6093">
        <w:rPr>
          <w:rFonts w:ascii="Arial" w:hAnsi="Arial" w:cs="Arial" w:hint="eastAsia"/>
        </w:rPr>
        <w:t>.</w:t>
      </w:r>
      <w:r w:rsidRPr="00EE6093">
        <w:rPr>
          <w:rFonts w:ascii="Arial" w:hAnsi="Arial" w:cs="Arial"/>
        </w:rPr>
        <w:t xml:space="preserve"> Proteins</w:t>
      </w:r>
      <w:r w:rsidR="00A10DBA" w:rsidRPr="00EE6093">
        <w:rPr>
          <w:rFonts w:ascii="Arial" w:hAnsi="Arial" w:cs="Arial"/>
        </w:rPr>
        <w:t xml:space="preserve"> </w:t>
      </w:r>
      <w:r w:rsidRPr="00EE6093">
        <w:rPr>
          <w:rFonts w:ascii="Arial" w:hAnsi="Arial" w:cs="Arial"/>
        </w:rPr>
        <w:t>(</w:t>
      </w:r>
      <w:r w:rsidR="00A10DBA" w:rsidRPr="00EE6093">
        <w:rPr>
          <w:rFonts w:ascii="Arial" w:hAnsi="Arial" w:cs="Arial"/>
        </w:rPr>
        <w:t xml:space="preserve">20–100 </w:t>
      </w:r>
      <w:proofErr w:type="spellStart"/>
      <w:r w:rsidR="00A10DBA" w:rsidRPr="00EE6093">
        <w:rPr>
          <w:rFonts w:ascii="Arial" w:hAnsi="Arial" w:cs="Arial"/>
        </w:rPr>
        <w:t>μg</w:t>
      </w:r>
      <w:proofErr w:type="spellEnd"/>
      <w:r w:rsidRPr="00EE6093">
        <w:rPr>
          <w:rFonts w:ascii="Arial" w:hAnsi="Arial" w:cs="Arial"/>
        </w:rPr>
        <w:t xml:space="preserve">) </w:t>
      </w:r>
      <w:r w:rsidR="00A10DBA" w:rsidRPr="00EE6093">
        <w:rPr>
          <w:rFonts w:ascii="Arial" w:hAnsi="Arial" w:cs="Arial"/>
        </w:rPr>
        <w:t xml:space="preserve">were separated </w:t>
      </w:r>
      <w:r w:rsidRPr="00EE6093">
        <w:rPr>
          <w:rFonts w:ascii="Arial" w:hAnsi="Arial" w:cs="Arial"/>
        </w:rPr>
        <w:t>via</w:t>
      </w:r>
      <w:r w:rsidR="00A10DBA" w:rsidRPr="00EE6093">
        <w:rPr>
          <w:rFonts w:ascii="Arial" w:hAnsi="Arial" w:cs="Arial"/>
        </w:rPr>
        <w:t xml:space="preserve"> 8-15% sodium dodecyl </w:t>
      </w:r>
      <w:proofErr w:type="spellStart"/>
      <w:r w:rsidR="00A10DBA" w:rsidRPr="00EE6093">
        <w:rPr>
          <w:rFonts w:ascii="Arial" w:hAnsi="Arial" w:cs="Arial"/>
        </w:rPr>
        <w:t>sulphate</w:t>
      </w:r>
      <w:proofErr w:type="spellEnd"/>
      <w:r w:rsidR="00A10DBA" w:rsidRPr="00EE6093">
        <w:rPr>
          <w:rFonts w:ascii="Arial" w:hAnsi="Arial" w:cs="Arial"/>
        </w:rPr>
        <w:t>-polyacrylamide gel electrophoresis (SDS-PAGE) and transferred to nitrocellulose membranes (</w:t>
      </w:r>
      <w:r w:rsidR="00A10DBA" w:rsidRPr="00EE6093">
        <w:rPr>
          <w:rFonts w:ascii="Arial" w:hAnsi="Arial" w:cs="Arial" w:hint="eastAsia"/>
        </w:rPr>
        <w:t>NC</w:t>
      </w:r>
      <w:r w:rsidR="00A10DBA" w:rsidRPr="00EE6093">
        <w:rPr>
          <w:rFonts w:ascii="Arial" w:hAnsi="Arial" w:cs="Arial"/>
        </w:rPr>
        <w:t>, PALL, 66485)</w:t>
      </w:r>
      <w:r w:rsidRPr="00EE6093">
        <w:rPr>
          <w:rFonts w:ascii="Arial" w:hAnsi="Arial" w:cs="Arial"/>
        </w:rPr>
        <w:t xml:space="preserve"> in</w:t>
      </w:r>
      <w:r w:rsidR="00A10DBA" w:rsidRPr="00EE6093">
        <w:rPr>
          <w:rFonts w:ascii="Arial" w:hAnsi="Arial" w:cs="Arial"/>
        </w:rPr>
        <w:t xml:space="preserve"> </w:t>
      </w:r>
      <w:proofErr w:type="spellStart"/>
      <w:r w:rsidR="00A10DBA" w:rsidRPr="00EE6093">
        <w:rPr>
          <w:rFonts w:ascii="Arial" w:hAnsi="Arial" w:cs="Arial"/>
        </w:rPr>
        <w:t>Tris</w:t>
      </w:r>
      <w:proofErr w:type="spellEnd"/>
      <w:r w:rsidR="00A10DBA" w:rsidRPr="00EE6093">
        <w:rPr>
          <w:rFonts w:ascii="Arial" w:hAnsi="Arial" w:cs="Arial"/>
        </w:rPr>
        <w:t xml:space="preserve">-glycine buffer. </w:t>
      </w:r>
      <w:r w:rsidRPr="00EE6093">
        <w:rPr>
          <w:rFonts w:ascii="Arial" w:hAnsi="Arial" w:cs="Arial"/>
        </w:rPr>
        <w:t>The b</w:t>
      </w:r>
      <w:r w:rsidR="00A10DBA" w:rsidRPr="00EE6093">
        <w:rPr>
          <w:rFonts w:ascii="Arial" w:hAnsi="Arial" w:cs="Arial"/>
        </w:rPr>
        <w:t>lots were blocked with 5% nonfat milk then incubated with diluted primary antibodies at 4</w:t>
      </w:r>
      <w:r w:rsidRPr="00EE6093">
        <w:rPr>
          <w:rFonts w:ascii="Arial" w:hAnsi="Arial" w:cs="Arial"/>
        </w:rPr>
        <w:t xml:space="preserve"> </w:t>
      </w:r>
      <w:r w:rsidR="00A10DBA" w:rsidRPr="00EE6093">
        <w:rPr>
          <w:rFonts w:ascii="微软雅黑" w:eastAsia="微软雅黑" w:hAnsi="微软雅黑" w:cs="微软雅黑" w:hint="eastAsia"/>
        </w:rPr>
        <w:t xml:space="preserve">℃ </w:t>
      </w:r>
      <w:r w:rsidR="00A10DBA" w:rsidRPr="00EE6093">
        <w:rPr>
          <w:rFonts w:ascii="Arial" w:hAnsi="Arial" w:cs="Arial"/>
        </w:rPr>
        <w:t>overnight. Then</w:t>
      </w:r>
      <w:r w:rsidRPr="00EE6093">
        <w:rPr>
          <w:rFonts w:ascii="Arial" w:hAnsi="Arial" w:cs="Arial"/>
        </w:rPr>
        <w:t xml:space="preserve">, </w:t>
      </w:r>
      <w:r w:rsidR="00A10DBA" w:rsidRPr="00EE6093">
        <w:rPr>
          <w:rFonts w:ascii="Arial" w:hAnsi="Arial" w:cs="Arial"/>
        </w:rPr>
        <w:t>appropriate horseradish peroxidase (HRP)-conjugated secondary antibodies were incubated with the blots for 1</w:t>
      </w:r>
      <w:r w:rsidRPr="00EE6093">
        <w:rPr>
          <w:rFonts w:ascii="Arial" w:hAnsi="Arial" w:cs="Arial"/>
        </w:rPr>
        <w:t xml:space="preserve"> </w:t>
      </w:r>
      <w:r w:rsidR="00A10DBA" w:rsidRPr="00EE6093">
        <w:rPr>
          <w:rFonts w:ascii="Arial" w:hAnsi="Arial" w:cs="Arial"/>
        </w:rPr>
        <w:t xml:space="preserve">h at room temperature. </w:t>
      </w:r>
      <w:r w:rsidRPr="00EE6093">
        <w:rPr>
          <w:rFonts w:ascii="Arial" w:hAnsi="Arial" w:cs="Arial"/>
        </w:rPr>
        <w:t>The s</w:t>
      </w:r>
      <w:r w:rsidR="00A10DBA" w:rsidRPr="00EE6093">
        <w:rPr>
          <w:rFonts w:ascii="Arial" w:hAnsi="Arial" w:cs="Arial"/>
        </w:rPr>
        <w:t xml:space="preserve">ignals were visualized with an enhanced </w:t>
      </w:r>
      <w:proofErr w:type="spellStart"/>
      <w:r w:rsidR="00A10DBA" w:rsidRPr="00EE6093">
        <w:rPr>
          <w:rFonts w:ascii="Arial" w:hAnsi="Arial" w:cs="Arial"/>
        </w:rPr>
        <w:t>chemiluminescence</w:t>
      </w:r>
      <w:proofErr w:type="spellEnd"/>
      <w:r w:rsidR="00A10DBA" w:rsidRPr="00EE6093">
        <w:rPr>
          <w:rFonts w:ascii="Arial" w:hAnsi="Arial" w:cs="Arial"/>
        </w:rPr>
        <w:t xml:space="preserve"> </w:t>
      </w:r>
      <w:r w:rsidR="00A10DBA" w:rsidRPr="00EE6093">
        <w:rPr>
          <w:rFonts w:ascii="Arial" w:hAnsi="Arial" w:cs="Arial"/>
        </w:rPr>
        <w:lastRenderedPageBreak/>
        <w:t xml:space="preserve">detection kit (ECL, </w:t>
      </w:r>
      <w:proofErr w:type="spellStart"/>
      <w:r w:rsidR="00A10DBA" w:rsidRPr="00EE6093">
        <w:rPr>
          <w:rFonts w:ascii="Arial" w:hAnsi="Arial" w:cs="Arial"/>
        </w:rPr>
        <w:t>Vazyme</w:t>
      </w:r>
      <w:proofErr w:type="spellEnd"/>
      <w:r w:rsidR="00A10DBA" w:rsidRPr="00EE6093">
        <w:rPr>
          <w:rFonts w:ascii="Arial" w:hAnsi="Arial" w:cs="Arial"/>
        </w:rPr>
        <w:t>, E411-05)</w:t>
      </w:r>
      <w:r w:rsidR="00852032" w:rsidRPr="00EE6093">
        <w:rPr>
          <w:rFonts w:ascii="Arial" w:hAnsi="Arial" w:cs="Arial"/>
        </w:rPr>
        <w:t xml:space="preserve"> and </w:t>
      </w:r>
      <w:proofErr w:type="spellStart"/>
      <w:r w:rsidR="00852032" w:rsidRPr="00EE6093">
        <w:rPr>
          <w:rFonts w:ascii="Arial" w:hAnsi="Arial" w:cs="Arial"/>
        </w:rPr>
        <w:t>exposure</w:t>
      </w:r>
      <w:r w:rsidRPr="00EE6093">
        <w:rPr>
          <w:rFonts w:ascii="Arial" w:hAnsi="Arial" w:cs="Arial"/>
        </w:rPr>
        <w:t>d</w:t>
      </w:r>
      <w:proofErr w:type="spellEnd"/>
      <w:r w:rsidR="00852032" w:rsidRPr="00EE6093">
        <w:rPr>
          <w:rFonts w:ascii="Arial" w:hAnsi="Arial" w:cs="Arial"/>
        </w:rPr>
        <w:t xml:space="preserve"> to X-ray film (Sigma, America)</w:t>
      </w:r>
      <w:r w:rsidR="00A10DBA" w:rsidRPr="00EE6093">
        <w:rPr>
          <w:rFonts w:ascii="Arial" w:hAnsi="Arial" w:cs="Arial"/>
        </w:rPr>
        <w:t xml:space="preserve">. The primary antibodies used were purchased from commercial sources: anti-KDM5C (Cell Signaling Technology, D29B9; BETHYL, A301-034A; </w:t>
      </w:r>
      <w:proofErr w:type="spellStart"/>
      <w:r w:rsidR="00A10DBA" w:rsidRPr="00EE6093">
        <w:rPr>
          <w:rFonts w:ascii="Arial" w:hAnsi="Arial" w:cs="Arial"/>
        </w:rPr>
        <w:t>Proteintech</w:t>
      </w:r>
      <w:proofErr w:type="spellEnd"/>
      <w:r w:rsidR="00A10DBA" w:rsidRPr="00EE6093">
        <w:rPr>
          <w:rFonts w:ascii="Arial" w:hAnsi="Arial" w:cs="Arial"/>
        </w:rPr>
        <w:t>, 14426-1-AP), anti-YY1 (Cell Signaling Technology, D5D9Z), anti-Flag (</w:t>
      </w:r>
      <w:proofErr w:type="spellStart"/>
      <w:r w:rsidR="00A10DBA" w:rsidRPr="00EE6093">
        <w:rPr>
          <w:rFonts w:ascii="Arial" w:hAnsi="Arial" w:cs="Arial"/>
        </w:rPr>
        <w:t>Proteintech</w:t>
      </w:r>
      <w:proofErr w:type="spellEnd"/>
      <w:r w:rsidR="00A10DBA" w:rsidRPr="00EE6093">
        <w:rPr>
          <w:rFonts w:ascii="Arial" w:hAnsi="Arial" w:cs="Arial"/>
        </w:rPr>
        <w:t>, 20543-1-AP), anti-HA (</w:t>
      </w:r>
      <w:proofErr w:type="spellStart"/>
      <w:r w:rsidR="00A10DBA" w:rsidRPr="00EE6093">
        <w:rPr>
          <w:rFonts w:ascii="Arial" w:hAnsi="Arial" w:cs="Arial"/>
        </w:rPr>
        <w:t>Proteintech</w:t>
      </w:r>
      <w:proofErr w:type="spellEnd"/>
      <w:r w:rsidR="00A10DBA" w:rsidRPr="00EE6093">
        <w:rPr>
          <w:rFonts w:ascii="Arial" w:hAnsi="Arial" w:cs="Arial"/>
        </w:rPr>
        <w:t>, 66006-2-Ig), anti-GAPDH (</w:t>
      </w:r>
      <w:proofErr w:type="spellStart"/>
      <w:r w:rsidR="00A10DBA" w:rsidRPr="00EE6093">
        <w:rPr>
          <w:rFonts w:ascii="Arial" w:hAnsi="Arial" w:cs="Arial"/>
        </w:rPr>
        <w:t>Proteintech</w:t>
      </w:r>
      <w:proofErr w:type="spellEnd"/>
      <w:r w:rsidR="00A10DBA" w:rsidRPr="00EE6093">
        <w:rPr>
          <w:rFonts w:ascii="Arial" w:hAnsi="Arial" w:cs="Arial"/>
        </w:rPr>
        <w:t>, 60004-1-Ig), anti-β-actin (</w:t>
      </w:r>
      <w:proofErr w:type="spellStart"/>
      <w:r w:rsidR="00A10DBA" w:rsidRPr="00EE6093">
        <w:rPr>
          <w:rFonts w:ascii="Arial" w:hAnsi="Arial" w:cs="Arial"/>
        </w:rPr>
        <w:t>Proteintech</w:t>
      </w:r>
      <w:proofErr w:type="spellEnd"/>
      <w:r w:rsidR="00A10DBA" w:rsidRPr="00EE6093">
        <w:rPr>
          <w:rFonts w:ascii="Arial" w:hAnsi="Arial" w:cs="Arial"/>
        </w:rPr>
        <w:t>, 66009-1-Ig), anti-H3 (Cell Signaling Technology, 2650) and</w:t>
      </w:r>
      <w:r w:rsidR="00A10DBA" w:rsidRPr="00EE6093">
        <w:rPr>
          <w:rFonts w:ascii="Arial" w:hAnsi="Arial" w:cs="Arial" w:hint="eastAsia"/>
        </w:rPr>
        <w:t xml:space="preserve"> </w:t>
      </w:r>
      <w:r w:rsidRPr="00EE6093">
        <w:rPr>
          <w:rFonts w:ascii="Arial" w:hAnsi="Arial" w:cs="Arial"/>
        </w:rPr>
        <w:t>anti-</w:t>
      </w:r>
      <w:r w:rsidR="00A10DBA" w:rsidRPr="00EE6093">
        <w:rPr>
          <w:rFonts w:ascii="Arial" w:hAnsi="Arial" w:cs="Arial" w:hint="eastAsia"/>
        </w:rPr>
        <w:t>H3K4me</w:t>
      </w:r>
      <w:r w:rsidR="00A10DBA" w:rsidRPr="00EE6093">
        <w:rPr>
          <w:rFonts w:ascii="Arial" w:hAnsi="Arial" w:cs="Arial"/>
        </w:rPr>
        <w:t>3 (Cell Signaling Technology, 9751).</w:t>
      </w:r>
    </w:p>
    <w:p w14:paraId="13989421" w14:textId="77777777" w:rsidR="00DB4631" w:rsidRPr="00EE6093" w:rsidRDefault="00DB4631">
      <w:pPr>
        <w:autoSpaceDE w:val="0"/>
        <w:spacing w:line="480" w:lineRule="auto"/>
        <w:rPr>
          <w:rFonts w:ascii="Arial" w:hAnsi="Arial" w:cs="Arial"/>
          <w:b/>
          <w:bCs/>
        </w:rPr>
      </w:pPr>
    </w:p>
    <w:p w14:paraId="5E3D88CE" w14:textId="08626DBB" w:rsidR="00DB4631" w:rsidRPr="00EE6093" w:rsidRDefault="00A10DBA">
      <w:pPr>
        <w:autoSpaceDE w:val="0"/>
        <w:spacing w:line="480" w:lineRule="auto"/>
        <w:rPr>
          <w:rFonts w:ascii="Arial" w:hAnsi="Arial" w:cs="Arial"/>
          <w:b/>
          <w:bCs/>
        </w:rPr>
      </w:pPr>
      <w:proofErr w:type="spellStart"/>
      <w:r w:rsidRPr="00EE6093">
        <w:rPr>
          <w:rFonts w:ascii="Arial" w:hAnsi="Arial" w:cs="Arial"/>
          <w:b/>
          <w:bCs/>
        </w:rPr>
        <w:t>Co</w:t>
      </w:r>
      <w:r w:rsidR="00494F78" w:rsidRPr="00EE6093">
        <w:rPr>
          <w:rFonts w:ascii="Arial" w:hAnsi="Arial" w:cs="Arial"/>
          <w:b/>
          <w:bCs/>
        </w:rPr>
        <w:t>i</w:t>
      </w:r>
      <w:r w:rsidRPr="00EE6093">
        <w:rPr>
          <w:rFonts w:ascii="Arial" w:hAnsi="Arial" w:cs="Arial"/>
          <w:b/>
          <w:bCs/>
        </w:rPr>
        <w:t>mmunoprecipitation</w:t>
      </w:r>
      <w:proofErr w:type="spellEnd"/>
      <w:r w:rsidRPr="00EE6093">
        <w:rPr>
          <w:rFonts w:ascii="Arial" w:hAnsi="Arial" w:cs="Arial"/>
          <w:b/>
          <w:bCs/>
        </w:rPr>
        <w:t xml:space="preserve"> (co-IP)</w:t>
      </w:r>
    </w:p>
    <w:p w14:paraId="501AD759" w14:textId="06652343" w:rsidR="00DB4631" w:rsidRPr="00EE6093" w:rsidRDefault="00A10DBA">
      <w:pPr>
        <w:autoSpaceDE w:val="0"/>
        <w:spacing w:line="480" w:lineRule="auto"/>
        <w:ind w:firstLineChars="200" w:firstLine="420"/>
        <w:rPr>
          <w:rFonts w:ascii="Arial" w:hAnsi="Arial" w:cs="Arial"/>
          <w:bCs/>
        </w:rPr>
      </w:pPr>
      <w:r w:rsidRPr="00EE6093">
        <w:rPr>
          <w:rFonts w:ascii="Arial" w:hAnsi="Arial" w:cs="Arial" w:hint="eastAsia"/>
        </w:rPr>
        <w:t xml:space="preserve">For </w:t>
      </w:r>
      <w:r w:rsidR="00494F78" w:rsidRPr="00EE6093">
        <w:rPr>
          <w:rFonts w:ascii="Arial" w:hAnsi="Arial" w:cs="Arial"/>
        </w:rPr>
        <w:t xml:space="preserve">the </w:t>
      </w:r>
      <w:r w:rsidRPr="00EE6093">
        <w:rPr>
          <w:rFonts w:ascii="Arial" w:hAnsi="Arial" w:cs="Arial"/>
        </w:rPr>
        <w:t>immuno</w:t>
      </w:r>
      <w:r w:rsidRPr="00EE6093">
        <w:rPr>
          <w:rFonts w:ascii="Arial" w:hAnsi="Arial" w:cs="Arial" w:hint="eastAsia"/>
        </w:rPr>
        <w:t>precipitation assay, appropriate</w:t>
      </w:r>
      <w:r w:rsidR="00494F78" w:rsidRPr="00EE6093">
        <w:rPr>
          <w:rFonts w:ascii="Arial" w:hAnsi="Arial" w:cs="Arial"/>
        </w:rPr>
        <w:t>ly</w:t>
      </w:r>
      <w:r w:rsidRPr="00EE6093">
        <w:rPr>
          <w:rFonts w:ascii="Arial" w:hAnsi="Arial" w:cs="Arial" w:hint="eastAsia"/>
        </w:rPr>
        <w:t xml:space="preserve"> constructed plasmids were transfected into</w:t>
      </w:r>
      <w:r w:rsidR="00494F78" w:rsidRPr="00EE6093">
        <w:rPr>
          <w:rFonts w:ascii="Arial" w:hAnsi="Arial" w:cs="Arial"/>
        </w:rPr>
        <w:t xml:space="preserve"> the</w:t>
      </w:r>
      <w:r w:rsidRPr="00EE6093">
        <w:rPr>
          <w:rFonts w:ascii="Arial" w:hAnsi="Arial" w:cs="Arial" w:hint="eastAsia"/>
        </w:rPr>
        <w:t xml:space="preserve"> </w:t>
      </w:r>
      <w:r w:rsidRPr="00EE6093">
        <w:rPr>
          <w:rFonts w:ascii="Arial" w:hAnsi="Arial" w:cs="Arial"/>
        </w:rPr>
        <w:t>HEK293T and 769-P cell lines. After 48 h</w:t>
      </w:r>
      <w:r w:rsidR="00494F78" w:rsidRPr="00EE6093">
        <w:rPr>
          <w:rFonts w:ascii="Arial" w:hAnsi="Arial" w:cs="Arial"/>
        </w:rPr>
        <w:t xml:space="preserve"> of</w:t>
      </w:r>
      <w:r w:rsidRPr="00EE6093">
        <w:rPr>
          <w:rFonts w:ascii="Arial" w:hAnsi="Arial" w:cs="Arial"/>
        </w:rPr>
        <w:t xml:space="preserve"> transfection, </w:t>
      </w:r>
      <w:r w:rsidR="00494F78" w:rsidRPr="00EE6093">
        <w:rPr>
          <w:rFonts w:ascii="Arial" w:hAnsi="Arial" w:cs="Arial"/>
        </w:rPr>
        <w:t xml:space="preserve">the </w:t>
      </w:r>
      <w:r w:rsidRPr="00EE6093">
        <w:rPr>
          <w:rFonts w:ascii="Arial" w:hAnsi="Arial" w:cs="Arial"/>
        </w:rPr>
        <w:t xml:space="preserve">cells were harvested and then lysed in IP </w:t>
      </w:r>
      <w:r w:rsidR="00CF6617" w:rsidRPr="00EE6093">
        <w:rPr>
          <w:rFonts w:ascii="Arial" w:hAnsi="Arial" w:cs="Arial"/>
        </w:rPr>
        <w:t>l</w:t>
      </w:r>
      <w:r w:rsidRPr="00EE6093">
        <w:rPr>
          <w:rFonts w:ascii="Arial" w:hAnsi="Arial" w:cs="Arial"/>
        </w:rPr>
        <w:t>ysis buffer (</w:t>
      </w:r>
      <w:proofErr w:type="spellStart"/>
      <w:r w:rsidRPr="00EE6093">
        <w:rPr>
          <w:rFonts w:ascii="Arial" w:hAnsi="Arial" w:cs="Arial"/>
        </w:rPr>
        <w:t>Beyotime</w:t>
      </w:r>
      <w:proofErr w:type="spellEnd"/>
      <w:r w:rsidRPr="00EE6093">
        <w:rPr>
          <w:rFonts w:ascii="Arial" w:hAnsi="Arial" w:cs="Arial"/>
        </w:rPr>
        <w:t xml:space="preserve">, P0013) with EDTA-free </w:t>
      </w:r>
      <w:r w:rsidR="00CF6617" w:rsidRPr="00EE6093">
        <w:rPr>
          <w:rFonts w:ascii="Arial" w:hAnsi="Arial" w:cs="Arial"/>
        </w:rPr>
        <w:t>p</w:t>
      </w:r>
      <w:r w:rsidRPr="00EE6093">
        <w:rPr>
          <w:rFonts w:ascii="Arial" w:hAnsi="Arial" w:cs="Arial"/>
        </w:rPr>
        <w:t xml:space="preserve">rotease </w:t>
      </w:r>
      <w:r w:rsidR="00CF6617" w:rsidRPr="00EE6093">
        <w:rPr>
          <w:rFonts w:ascii="Arial" w:hAnsi="Arial" w:cs="Arial"/>
        </w:rPr>
        <w:t>i</w:t>
      </w:r>
      <w:r w:rsidRPr="00EE6093">
        <w:rPr>
          <w:rFonts w:ascii="Arial" w:hAnsi="Arial" w:cs="Arial"/>
        </w:rPr>
        <w:t xml:space="preserve">nhibitor </w:t>
      </w:r>
      <w:r w:rsidR="00CF6617" w:rsidRPr="00EE6093">
        <w:rPr>
          <w:rFonts w:ascii="Arial" w:hAnsi="Arial" w:cs="Arial"/>
        </w:rPr>
        <w:t>c</w:t>
      </w:r>
      <w:r w:rsidRPr="00EE6093">
        <w:rPr>
          <w:rFonts w:ascii="Arial" w:hAnsi="Arial" w:cs="Arial"/>
        </w:rPr>
        <w:t>ocktail (</w:t>
      </w:r>
      <w:proofErr w:type="spellStart"/>
      <w:r w:rsidRPr="00EE6093">
        <w:rPr>
          <w:rFonts w:ascii="Arial" w:hAnsi="Arial" w:cs="Arial"/>
        </w:rPr>
        <w:t>MedChemExpress</w:t>
      </w:r>
      <w:proofErr w:type="spellEnd"/>
      <w:r w:rsidRPr="00EE6093">
        <w:rPr>
          <w:rFonts w:ascii="Arial" w:hAnsi="Arial" w:cs="Arial"/>
        </w:rPr>
        <w:t>, HY-K0010) for 30 min on ice</w:t>
      </w:r>
      <w:r w:rsidR="00CF6617" w:rsidRPr="00EE6093">
        <w:rPr>
          <w:rFonts w:ascii="Arial" w:hAnsi="Arial" w:cs="Arial"/>
        </w:rPr>
        <w:t>, s</w:t>
      </w:r>
      <w:r w:rsidRPr="00EE6093">
        <w:rPr>
          <w:rFonts w:ascii="Arial" w:hAnsi="Arial" w:cs="Arial"/>
          <w:bCs/>
        </w:rPr>
        <w:t>onicate</w:t>
      </w:r>
      <w:r w:rsidRPr="00EE6093">
        <w:rPr>
          <w:rFonts w:ascii="Arial" w:hAnsi="Arial" w:cs="Arial" w:hint="eastAsia"/>
          <w:bCs/>
        </w:rPr>
        <w:t>d</w:t>
      </w:r>
      <w:r w:rsidR="00CF6617" w:rsidRPr="00EE6093">
        <w:rPr>
          <w:rFonts w:ascii="Arial" w:hAnsi="Arial" w:cs="Arial"/>
          <w:bCs/>
        </w:rPr>
        <w:t xml:space="preserve">, </w:t>
      </w:r>
      <w:r w:rsidRPr="00EE6093">
        <w:rPr>
          <w:rFonts w:ascii="Arial" w:hAnsi="Arial" w:cs="Arial"/>
          <w:bCs/>
        </w:rPr>
        <w:t xml:space="preserve">and </w:t>
      </w:r>
      <w:r w:rsidR="00CF6617" w:rsidRPr="00EE6093">
        <w:rPr>
          <w:rFonts w:ascii="Arial" w:hAnsi="Arial" w:cs="Arial"/>
          <w:bCs/>
        </w:rPr>
        <w:t xml:space="preserve">then </w:t>
      </w:r>
      <w:r w:rsidRPr="00EE6093">
        <w:rPr>
          <w:rFonts w:ascii="Arial" w:hAnsi="Arial" w:cs="Arial"/>
          <w:bCs/>
        </w:rPr>
        <w:t>insoluble proteins were removed by centrifugation at 4</w:t>
      </w:r>
      <w:r w:rsidR="00CF6617" w:rsidRPr="00EE6093">
        <w:rPr>
          <w:rFonts w:ascii="Arial" w:hAnsi="Arial" w:cs="Arial"/>
          <w:bCs/>
        </w:rPr>
        <w:t xml:space="preserve"> </w:t>
      </w:r>
      <w:r w:rsidRPr="00EE6093">
        <w:rPr>
          <w:rFonts w:ascii="微软雅黑" w:eastAsia="微软雅黑" w:hAnsi="微软雅黑" w:cs="微软雅黑" w:hint="eastAsia"/>
          <w:bCs/>
        </w:rPr>
        <w:t>℃</w:t>
      </w:r>
      <w:r w:rsidRPr="00EE6093">
        <w:rPr>
          <w:rFonts w:ascii="Arial" w:hAnsi="Arial" w:cs="Arial"/>
          <w:bCs/>
        </w:rPr>
        <w:t xml:space="preserve"> at 12000 rpm for 10 min. An aliquot of the cleared cell lysate was collected as </w:t>
      </w:r>
      <w:r w:rsidR="00CF6617" w:rsidRPr="00EE6093">
        <w:rPr>
          <w:rFonts w:ascii="Arial" w:hAnsi="Arial" w:cs="Arial"/>
          <w:bCs/>
        </w:rPr>
        <w:t xml:space="preserve">an </w:t>
      </w:r>
      <w:r w:rsidRPr="00EE6093">
        <w:rPr>
          <w:rFonts w:ascii="Arial" w:hAnsi="Arial" w:cs="Arial"/>
          <w:bCs/>
        </w:rPr>
        <w:t>input control. The</w:t>
      </w:r>
      <w:r w:rsidR="00CF6617" w:rsidRPr="00EE6093">
        <w:rPr>
          <w:rFonts w:ascii="Arial" w:hAnsi="Arial" w:cs="Arial"/>
          <w:bCs/>
        </w:rPr>
        <w:t xml:space="preserve"> remaining</w:t>
      </w:r>
      <w:r w:rsidRPr="00EE6093">
        <w:rPr>
          <w:rFonts w:ascii="Arial" w:hAnsi="Arial" w:cs="Arial"/>
          <w:bCs/>
        </w:rPr>
        <w:t xml:space="preserve"> lysates </w:t>
      </w:r>
      <w:r w:rsidR="00CF6617" w:rsidRPr="00EE6093">
        <w:rPr>
          <w:rFonts w:ascii="Arial" w:hAnsi="Arial" w:cs="Arial"/>
          <w:bCs/>
        </w:rPr>
        <w:t xml:space="preserve">were subsequently incubated </w:t>
      </w:r>
      <w:r w:rsidRPr="00EE6093">
        <w:rPr>
          <w:rFonts w:ascii="Arial" w:hAnsi="Arial" w:cs="Arial" w:hint="eastAsia"/>
          <w:bCs/>
        </w:rPr>
        <w:t>with</w:t>
      </w:r>
      <w:r w:rsidRPr="00EE6093">
        <w:rPr>
          <w:rFonts w:ascii="Arial" w:hAnsi="Arial" w:cs="Arial"/>
          <w:bCs/>
        </w:rPr>
        <w:t xml:space="preserve"> anti-HA or </w:t>
      </w:r>
      <w:r w:rsidR="00CF6617" w:rsidRPr="00EE6093">
        <w:rPr>
          <w:rFonts w:ascii="Arial" w:hAnsi="Arial" w:cs="Arial"/>
          <w:bCs/>
        </w:rPr>
        <w:t>anti-</w:t>
      </w:r>
      <w:r w:rsidRPr="00EE6093">
        <w:rPr>
          <w:rFonts w:ascii="Arial" w:hAnsi="Arial" w:cs="Arial"/>
          <w:bCs/>
        </w:rPr>
        <w:t>Flag magnetic beads (</w:t>
      </w:r>
      <w:proofErr w:type="spellStart"/>
      <w:r w:rsidRPr="00EE6093">
        <w:rPr>
          <w:rFonts w:ascii="Arial" w:hAnsi="Arial" w:cs="Arial"/>
        </w:rPr>
        <w:t>MedChemExpress</w:t>
      </w:r>
      <w:proofErr w:type="spellEnd"/>
      <w:r w:rsidRPr="00EE6093">
        <w:rPr>
          <w:rFonts w:ascii="Arial" w:hAnsi="Arial" w:cs="Arial"/>
          <w:bCs/>
        </w:rPr>
        <w:t>, HY-K0201, HY-K0207) overnight at 4</w:t>
      </w:r>
      <w:r w:rsidR="00CF6617" w:rsidRPr="00EE6093">
        <w:rPr>
          <w:rFonts w:ascii="Arial" w:hAnsi="Arial" w:cs="Arial"/>
          <w:bCs/>
        </w:rPr>
        <w:t xml:space="preserve"> </w:t>
      </w:r>
      <w:r w:rsidRPr="00EE6093">
        <w:rPr>
          <w:rFonts w:ascii="微软雅黑" w:eastAsia="微软雅黑" w:hAnsi="微软雅黑" w:cs="微软雅黑" w:hint="eastAsia"/>
          <w:bCs/>
        </w:rPr>
        <w:t>℃</w:t>
      </w:r>
      <w:r w:rsidRPr="00EE6093">
        <w:rPr>
          <w:rFonts w:ascii="Arial" w:hAnsi="Arial" w:cs="Arial"/>
          <w:bCs/>
        </w:rPr>
        <w:t xml:space="preserve"> with gentl</w:t>
      </w:r>
      <w:r w:rsidR="00CF6617" w:rsidRPr="00EE6093">
        <w:rPr>
          <w:rFonts w:ascii="Arial" w:hAnsi="Arial" w:cs="Arial"/>
          <w:bCs/>
        </w:rPr>
        <w:t>e</w:t>
      </w:r>
      <w:r w:rsidRPr="00EE6093">
        <w:rPr>
          <w:rFonts w:ascii="Arial" w:hAnsi="Arial" w:cs="Arial"/>
          <w:bCs/>
        </w:rPr>
        <w:t xml:space="preserve"> shaking. </w:t>
      </w:r>
    </w:p>
    <w:p w14:paraId="44C299BD" w14:textId="2A0A1F69" w:rsidR="00DB4631" w:rsidRPr="00EE6093" w:rsidRDefault="00A10DBA">
      <w:pPr>
        <w:autoSpaceDE w:val="0"/>
        <w:spacing w:line="480" w:lineRule="auto"/>
        <w:ind w:firstLineChars="200" w:firstLine="420"/>
        <w:rPr>
          <w:rFonts w:ascii="Arial" w:hAnsi="Arial" w:cs="Arial"/>
          <w:bCs/>
        </w:rPr>
      </w:pPr>
      <w:r w:rsidRPr="00EE6093">
        <w:rPr>
          <w:rFonts w:ascii="Arial" w:hAnsi="Arial" w:cs="Arial"/>
          <w:bCs/>
        </w:rPr>
        <w:t>For endogenous protein interaction</w:t>
      </w:r>
      <w:r w:rsidR="00CF6617" w:rsidRPr="00EE6093">
        <w:rPr>
          <w:rFonts w:ascii="Arial" w:hAnsi="Arial" w:cs="Arial"/>
          <w:bCs/>
        </w:rPr>
        <w:t>s</w:t>
      </w:r>
      <w:r w:rsidRPr="00EE6093">
        <w:rPr>
          <w:rFonts w:ascii="Arial" w:hAnsi="Arial" w:cs="Arial"/>
          <w:bCs/>
        </w:rPr>
        <w:t xml:space="preserve">, </w:t>
      </w:r>
      <w:r w:rsidR="00CF6617" w:rsidRPr="00EE6093">
        <w:rPr>
          <w:rFonts w:ascii="Arial" w:hAnsi="Arial" w:cs="Arial"/>
          <w:bCs/>
        </w:rPr>
        <w:t xml:space="preserve">the </w:t>
      </w:r>
      <w:r w:rsidRPr="00EE6093">
        <w:rPr>
          <w:rFonts w:ascii="Arial" w:hAnsi="Arial" w:cs="Arial" w:hint="eastAsia"/>
          <w:bCs/>
        </w:rPr>
        <w:t xml:space="preserve">cell lysates were </w:t>
      </w:r>
      <w:r w:rsidR="00CF6617" w:rsidRPr="00EE6093">
        <w:rPr>
          <w:rFonts w:ascii="Arial" w:hAnsi="Arial" w:cs="Arial"/>
          <w:bCs/>
        </w:rPr>
        <w:t>processed</w:t>
      </w:r>
      <w:r w:rsidRPr="00EE6093">
        <w:rPr>
          <w:rFonts w:ascii="Arial" w:hAnsi="Arial" w:cs="Arial" w:hint="eastAsia"/>
          <w:bCs/>
        </w:rPr>
        <w:t xml:space="preserve"> as described above. One tenth of </w:t>
      </w:r>
      <w:r w:rsidR="00CF6617" w:rsidRPr="00EE6093">
        <w:rPr>
          <w:rFonts w:ascii="Arial" w:hAnsi="Arial" w:cs="Arial"/>
          <w:bCs/>
        </w:rPr>
        <w:t>each</w:t>
      </w:r>
      <w:r w:rsidRPr="00EE6093">
        <w:rPr>
          <w:rFonts w:ascii="Arial" w:hAnsi="Arial" w:cs="Arial" w:hint="eastAsia"/>
          <w:bCs/>
        </w:rPr>
        <w:t xml:space="preserve"> lysates </w:t>
      </w:r>
      <w:r w:rsidR="00CF6617" w:rsidRPr="00EE6093">
        <w:rPr>
          <w:rFonts w:ascii="Arial" w:hAnsi="Arial" w:cs="Arial"/>
          <w:bCs/>
        </w:rPr>
        <w:t xml:space="preserve">was used </w:t>
      </w:r>
      <w:r w:rsidRPr="00EE6093">
        <w:rPr>
          <w:rFonts w:ascii="Arial" w:hAnsi="Arial" w:cs="Arial" w:hint="eastAsia"/>
          <w:bCs/>
        </w:rPr>
        <w:t xml:space="preserve">as </w:t>
      </w:r>
      <w:r w:rsidR="00CF6617" w:rsidRPr="00EE6093">
        <w:rPr>
          <w:rFonts w:ascii="Arial" w:hAnsi="Arial" w:cs="Arial"/>
          <w:bCs/>
        </w:rPr>
        <w:t xml:space="preserve">the </w:t>
      </w:r>
      <w:r w:rsidRPr="00EE6093">
        <w:rPr>
          <w:rFonts w:ascii="Arial" w:hAnsi="Arial" w:cs="Arial" w:hint="eastAsia"/>
          <w:bCs/>
        </w:rPr>
        <w:t>input</w:t>
      </w:r>
      <w:r w:rsidRPr="00EE6093">
        <w:rPr>
          <w:rFonts w:ascii="Arial" w:hAnsi="Arial" w:cs="Arial"/>
          <w:bCs/>
        </w:rPr>
        <w:t xml:space="preserve">, </w:t>
      </w:r>
      <w:r w:rsidRPr="00EE6093">
        <w:rPr>
          <w:rFonts w:ascii="Arial" w:hAnsi="Arial" w:cs="Arial" w:hint="eastAsia"/>
          <w:bCs/>
        </w:rPr>
        <w:t>ha</w:t>
      </w:r>
      <w:r w:rsidRPr="00EE6093">
        <w:rPr>
          <w:rFonts w:ascii="Arial" w:hAnsi="Arial" w:cs="Arial"/>
          <w:bCs/>
        </w:rPr>
        <w:t>l</w:t>
      </w:r>
      <w:r w:rsidRPr="00EE6093">
        <w:rPr>
          <w:rFonts w:ascii="Arial" w:hAnsi="Arial" w:cs="Arial" w:hint="eastAsia"/>
          <w:bCs/>
        </w:rPr>
        <w:t xml:space="preserve">f of </w:t>
      </w:r>
      <w:r w:rsidR="00CF6617" w:rsidRPr="00EE6093">
        <w:rPr>
          <w:rFonts w:ascii="Arial" w:hAnsi="Arial" w:cs="Arial" w:hint="eastAsia"/>
          <w:bCs/>
        </w:rPr>
        <w:t xml:space="preserve">the </w:t>
      </w:r>
      <w:r w:rsidR="005512BF" w:rsidRPr="00EE6093">
        <w:rPr>
          <w:rFonts w:ascii="Arial" w:hAnsi="Arial" w:cs="Arial"/>
          <w:bCs/>
        </w:rPr>
        <w:t>remainder</w:t>
      </w:r>
      <w:r w:rsidRPr="00EE6093">
        <w:rPr>
          <w:rFonts w:ascii="Arial" w:hAnsi="Arial" w:cs="Arial" w:hint="eastAsia"/>
          <w:bCs/>
        </w:rPr>
        <w:t xml:space="preserve"> w</w:t>
      </w:r>
      <w:r w:rsidR="00CF6617" w:rsidRPr="00EE6093">
        <w:rPr>
          <w:rFonts w:ascii="Arial" w:hAnsi="Arial" w:cs="Arial"/>
          <w:bCs/>
        </w:rPr>
        <w:t>as</w:t>
      </w:r>
      <w:r w:rsidRPr="00EE6093">
        <w:rPr>
          <w:rFonts w:ascii="Arial" w:hAnsi="Arial" w:cs="Arial" w:hint="eastAsia"/>
          <w:bCs/>
        </w:rPr>
        <w:t xml:space="preserve"> incubated</w:t>
      </w:r>
      <w:r w:rsidRPr="00EE6093">
        <w:rPr>
          <w:rFonts w:ascii="Arial" w:hAnsi="Arial" w:cs="Arial" w:hint="eastAsia"/>
          <w:bCs/>
          <w:color w:val="000000" w:themeColor="text1"/>
        </w:rPr>
        <w:t xml:space="preserve"> with KDM5C antibody</w:t>
      </w:r>
      <w:r w:rsidR="005512BF" w:rsidRPr="00EE6093">
        <w:rPr>
          <w:rFonts w:ascii="Arial" w:hAnsi="Arial" w:cs="Arial"/>
          <w:bCs/>
          <w:color w:val="000000" w:themeColor="text1"/>
        </w:rPr>
        <w:t xml:space="preserve">, </w:t>
      </w:r>
      <w:r w:rsidRPr="00EE6093">
        <w:rPr>
          <w:rFonts w:ascii="Arial" w:hAnsi="Arial" w:cs="Arial" w:hint="eastAsia"/>
          <w:bCs/>
        </w:rPr>
        <w:t xml:space="preserve">and the other </w:t>
      </w:r>
      <w:r w:rsidR="005512BF" w:rsidRPr="00EE6093">
        <w:rPr>
          <w:rFonts w:ascii="Arial" w:hAnsi="Arial" w:cs="Arial"/>
          <w:bCs/>
        </w:rPr>
        <w:t xml:space="preserve">half </w:t>
      </w:r>
      <w:r w:rsidRPr="00EE6093">
        <w:rPr>
          <w:rFonts w:ascii="Arial" w:hAnsi="Arial" w:cs="Arial" w:hint="eastAsia"/>
          <w:bCs/>
        </w:rPr>
        <w:t>w</w:t>
      </w:r>
      <w:r w:rsidR="005512BF" w:rsidRPr="00EE6093">
        <w:rPr>
          <w:rFonts w:ascii="Arial" w:hAnsi="Arial" w:cs="Arial"/>
          <w:bCs/>
        </w:rPr>
        <w:t>as</w:t>
      </w:r>
      <w:r w:rsidRPr="00EE6093">
        <w:rPr>
          <w:rFonts w:ascii="Arial" w:hAnsi="Arial" w:cs="Arial" w:hint="eastAsia"/>
          <w:bCs/>
        </w:rPr>
        <w:t xml:space="preserve"> incubated with homologous IgG for 6 hours at 4</w:t>
      </w:r>
      <w:r w:rsidR="005512BF" w:rsidRPr="00EE6093">
        <w:rPr>
          <w:rFonts w:ascii="Arial" w:hAnsi="Arial" w:cs="Arial"/>
          <w:bCs/>
        </w:rPr>
        <w:t xml:space="preserve"> </w:t>
      </w:r>
      <w:r w:rsidRPr="00EE6093">
        <w:rPr>
          <w:rFonts w:ascii="微软雅黑" w:eastAsia="微软雅黑" w:hAnsi="微软雅黑" w:cs="微软雅黑" w:hint="eastAsia"/>
          <w:bCs/>
        </w:rPr>
        <w:t>℃</w:t>
      </w:r>
      <w:r w:rsidR="005512BF" w:rsidRPr="00EE6093">
        <w:rPr>
          <w:rFonts w:ascii="微软雅黑" w:eastAsia="微软雅黑" w:hAnsi="微软雅黑" w:cs="微软雅黑" w:hint="eastAsia"/>
          <w:bCs/>
        </w:rPr>
        <w:t>.</w:t>
      </w:r>
      <w:r w:rsidR="005512BF" w:rsidRPr="00EE6093">
        <w:rPr>
          <w:rFonts w:ascii="微软雅黑" w:eastAsia="微软雅黑" w:hAnsi="微软雅黑" w:cs="微软雅黑"/>
          <w:bCs/>
        </w:rPr>
        <w:t xml:space="preserve"> The lysates were </w:t>
      </w:r>
      <w:r w:rsidRPr="00EE6093">
        <w:rPr>
          <w:rFonts w:ascii="微软雅黑" w:eastAsia="微软雅黑" w:hAnsi="微软雅黑" w:cs="微软雅黑" w:hint="eastAsia"/>
          <w:bCs/>
        </w:rPr>
        <w:t>t</w:t>
      </w:r>
      <w:r w:rsidRPr="00EE6093">
        <w:rPr>
          <w:rFonts w:ascii="Arial" w:hAnsi="Arial" w:cs="Arial" w:hint="eastAsia"/>
          <w:bCs/>
        </w:rPr>
        <w:t xml:space="preserve">hen </w:t>
      </w:r>
      <w:r w:rsidR="005512BF" w:rsidRPr="00EE6093">
        <w:rPr>
          <w:rFonts w:ascii="Arial" w:hAnsi="Arial" w:cs="Arial"/>
          <w:bCs/>
        </w:rPr>
        <w:t>mixed with</w:t>
      </w:r>
      <w:r w:rsidRPr="00EE6093">
        <w:rPr>
          <w:rFonts w:ascii="Arial" w:hAnsi="Arial" w:cs="Arial" w:hint="eastAsia"/>
          <w:bCs/>
        </w:rPr>
        <w:t xml:space="preserve"> </w:t>
      </w:r>
      <w:proofErr w:type="spellStart"/>
      <w:r w:rsidRPr="00EE6093">
        <w:rPr>
          <w:rFonts w:ascii="Arial" w:hAnsi="Arial" w:cs="Arial" w:hint="eastAsia"/>
          <w:bCs/>
        </w:rPr>
        <w:t>ProteinA</w:t>
      </w:r>
      <w:proofErr w:type="spellEnd"/>
      <w:r w:rsidRPr="00EE6093">
        <w:rPr>
          <w:rFonts w:ascii="Arial" w:hAnsi="Arial" w:cs="Arial" w:hint="eastAsia"/>
          <w:bCs/>
        </w:rPr>
        <w:t>/G agarose and</w:t>
      </w:r>
      <w:r w:rsidRPr="00EE6093">
        <w:rPr>
          <w:rFonts w:ascii="Arial" w:hAnsi="Arial" w:cs="Arial"/>
          <w:bCs/>
        </w:rPr>
        <w:t xml:space="preserve"> incubated </w:t>
      </w:r>
      <w:r w:rsidRPr="00EE6093">
        <w:rPr>
          <w:rFonts w:ascii="Arial" w:hAnsi="Arial" w:cs="Arial" w:hint="eastAsia"/>
          <w:bCs/>
        </w:rPr>
        <w:t>overnight</w:t>
      </w:r>
      <w:r w:rsidRPr="00EE6093">
        <w:rPr>
          <w:rFonts w:ascii="Arial" w:hAnsi="Arial" w:cs="Arial"/>
          <w:bCs/>
        </w:rPr>
        <w:t xml:space="preserve"> </w:t>
      </w:r>
      <w:r w:rsidRPr="00EE6093">
        <w:rPr>
          <w:rFonts w:ascii="Arial" w:hAnsi="Arial" w:cs="Arial" w:hint="eastAsia"/>
          <w:bCs/>
        </w:rPr>
        <w:t>at 4</w:t>
      </w:r>
      <w:r w:rsidR="005512BF" w:rsidRPr="00EE6093">
        <w:rPr>
          <w:rFonts w:ascii="Arial" w:hAnsi="Arial" w:cs="Arial"/>
          <w:bCs/>
        </w:rPr>
        <w:t xml:space="preserve"> </w:t>
      </w:r>
      <w:r w:rsidRPr="00EE6093">
        <w:rPr>
          <w:rFonts w:ascii="微软雅黑" w:eastAsia="微软雅黑" w:hAnsi="微软雅黑" w:cs="微软雅黑" w:hint="eastAsia"/>
          <w:bCs/>
        </w:rPr>
        <w:t>℃</w:t>
      </w:r>
      <w:r w:rsidRPr="00EE6093">
        <w:rPr>
          <w:rFonts w:ascii="Arial" w:hAnsi="Arial" w:cs="Arial" w:hint="eastAsia"/>
          <w:bCs/>
        </w:rPr>
        <w:t>.</w:t>
      </w:r>
    </w:p>
    <w:p w14:paraId="2990C93D" w14:textId="6B713BD1" w:rsidR="00DB4631" w:rsidRPr="00EE6093" w:rsidRDefault="00A10DBA">
      <w:pPr>
        <w:autoSpaceDE w:val="0"/>
        <w:spacing w:line="480" w:lineRule="auto"/>
        <w:ind w:firstLineChars="200" w:firstLine="420"/>
        <w:rPr>
          <w:rFonts w:ascii="Arial" w:hAnsi="Arial" w:cs="Arial"/>
        </w:rPr>
      </w:pPr>
      <w:r w:rsidRPr="00EE6093">
        <w:rPr>
          <w:rFonts w:ascii="Arial" w:hAnsi="Arial" w:cs="Arial"/>
          <w:bCs/>
        </w:rPr>
        <w:lastRenderedPageBreak/>
        <w:t>Magnetic beads</w:t>
      </w:r>
      <w:r w:rsidRPr="00EE6093">
        <w:rPr>
          <w:rFonts w:ascii="Arial" w:hAnsi="Arial" w:cs="Arial" w:hint="eastAsia"/>
          <w:bCs/>
        </w:rPr>
        <w:t xml:space="preserve"> or agarose beads with </w:t>
      </w:r>
      <w:r w:rsidR="005512BF" w:rsidRPr="00EE6093">
        <w:rPr>
          <w:rFonts w:ascii="Arial" w:hAnsi="Arial" w:cs="Arial"/>
          <w:bCs/>
        </w:rPr>
        <w:t xml:space="preserve">a </w:t>
      </w:r>
      <w:r w:rsidRPr="00EE6093">
        <w:rPr>
          <w:rFonts w:ascii="Arial" w:hAnsi="Arial" w:cs="Arial" w:hint="eastAsia"/>
          <w:bCs/>
        </w:rPr>
        <w:t>complex of antigen and antibody</w:t>
      </w:r>
      <w:r w:rsidRPr="00EE6093">
        <w:rPr>
          <w:rFonts w:ascii="Arial" w:hAnsi="Arial" w:cs="Arial"/>
          <w:bCs/>
        </w:rPr>
        <w:t xml:space="preserve"> were washed four times in TBS-T buffer (100 </w:t>
      </w:r>
      <w:proofErr w:type="spellStart"/>
      <w:r w:rsidRPr="00EE6093">
        <w:rPr>
          <w:rFonts w:ascii="Arial" w:hAnsi="Arial" w:cs="Arial"/>
          <w:bCs/>
        </w:rPr>
        <w:t>nM</w:t>
      </w:r>
      <w:proofErr w:type="spellEnd"/>
      <w:r w:rsidRPr="00EE6093">
        <w:rPr>
          <w:rFonts w:ascii="Arial" w:hAnsi="Arial" w:cs="Arial"/>
          <w:bCs/>
        </w:rPr>
        <w:t xml:space="preserve"> </w:t>
      </w:r>
      <w:proofErr w:type="spellStart"/>
      <w:r w:rsidRPr="00EE6093">
        <w:rPr>
          <w:rFonts w:ascii="Arial" w:hAnsi="Arial" w:cs="Arial"/>
          <w:bCs/>
        </w:rPr>
        <w:t>Tris-HCl</w:t>
      </w:r>
      <w:proofErr w:type="spellEnd"/>
      <w:r w:rsidRPr="00EE6093">
        <w:rPr>
          <w:rFonts w:ascii="Arial" w:hAnsi="Arial" w:cs="Arial"/>
          <w:bCs/>
        </w:rPr>
        <w:t xml:space="preserve">, 0.9% </w:t>
      </w:r>
      <w:proofErr w:type="spellStart"/>
      <w:r w:rsidRPr="00EE6093">
        <w:rPr>
          <w:rFonts w:ascii="Arial" w:hAnsi="Arial" w:cs="Arial"/>
          <w:bCs/>
        </w:rPr>
        <w:t>NaCl</w:t>
      </w:r>
      <w:proofErr w:type="spellEnd"/>
      <w:r w:rsidRPr="00EE6093">
        <w:rPr>
          <w:rFonts w:ascii="Arial" w:hAnsi="Arial" w:cs="Arial"/>
          <w:bCs/>
        </w:rPr>
        <w:t xml:space="preserve">, 0.1% Tween-20). </w:t>
      </w:r>
      <w:r w:rsidRPr="00EE6093">
        <w:rPr>
          <w:rFonts w:ascii="Arial" w:hAnsi="Arial" w:cs="Arial" w:hint="eastAsia"/>
          <w:bCs/>
        </w:rPr>
        <w:t>The protein</w:t>
      </w:r>
      <w:r w:rsidR="005512BF" w:rsidRPr="00EE6093">
        <w:rPr>
          <w:rFonts w:ascii="Arial" w:hAnsi="Arial" w:cs="Arial"/>
          <w:bCs/>
        </w:rPr>
        <w:t>s</w:t>
      </w:r>
      <w:r w:rsidRPr="00EE6093">
        <w:rPr>
          <w:rFonts w:ascii="Arial" w:hAnsi="Arial" w:cs="Arial" w:hint="eastAsia"/>
          <w:bCs/>
        </w:rPr>
        <w:t xml:space="preserve"> pulled down by </w:t>
      </w:r>
      <w:r w:rsidR="005512BF" w:rsidRPr="00EE6093">
        <w:rPr>
          <w:rFonts w:ascii="Arial" w:hAnsi="Arial" w:cs="Arial"/>
          <w:bCs/>
        </w:rPr>
        <w:t xml:space="preserve">the </w:t>
      </w:r>
      <w:r w:rsidRPr="00EE6093">
        <w:rPr>
          <w:rFonts w:ascii="Arial" w:hAnsi="Arial" w:cs="Arial" w:hint="eastAsia"/>
          <w:bCs/>
        </w:rPr>
        <w:t>specified antibod</w:t>
      </w:r>
      <w:r w:rsidR="005512BF" w:rsidRPr="00EE6093">
        <w:rPr>
          <w:rFonts w:ascii="Arial" w:hAnsi="Arial" w:cs="Arial"/>
          <w:bCs/>
        </w:rPr>
        <w:t>ies</w:t>
      </w:r>
      <w:r w:rsidRPr="00EE6093">
        <w:rPr>
          <w:rFonts w:ascii="Arial" w:hAnsi="Arial" w:cs="Arial" w:hint="eastAsia"/>
          <w:bCs/>
        </w:rPr>
        <w:t xml:space="preserve"> were </w:t>
      </w:r>
      <w:r w:rsidRPr="00EE6093">
        <w:rPr>
          <w:rFonts w:ascii="Arial" w:hAnsi="Arial" w:cs="Arial"/>
          <w:bCs/>
        </w:rPr>
        <w:t xml:space="preserve">eluted </w:t>
      </w:r>
      <w:r w:rsidR="005512BF" w:rsidRPr="00EE6093">
        <w:rPr>
          <w:rFonts w:ascii="Arial" w:hAnsi="Arial" w:cs="Arial"/>
          <w:bCs/>
        </w:rPr>
        <w:t>with</w:t>
      </w:r>
      <w:r w:rsidRPr="00EE6093">
        <w:rPr>
          <w:rFonts w:ascii="Arial" w:hAnsi="Arial" w:cs="Arial"/>
          <w:bCs/>
        </w:rPr>
        <w:t xml:space="preserve"> 2×SDS loading buffer </w:t>
      </w:r>
      <w:r w:rsidRPr="00EE6093">
        <w:rPr>
          <w:rFonts w:ascii="Arial" w:hAnsi="Arial" w:cs="Arial" w:hint="eastAsia"/>
          <w:bCs/>
        </w:rPr>
        <w:t>through</w:t>
      </w:r>
      <w:r w:rsidRPr="00EE6093">
        <w:rPr>
          <w:rFonts w:ascii="Arial" w:hAnsi="Arial" w:cs="Arial"/>
          <w:bCs/>
        </w:rPr>
        <w:t xml:space="preserve"> boiling </w:t>
      </w:r>
      <w:r w:rsidR="005512BF" w:rsidRPr="00EE6093">
        <w:rPr>
          <w:rFonts w:ascii="Arial" w:hAnsi="Arial" w:cs="Arial"/>
          <w:bCs/>
        </w:rPr>
        <w:t xml:space="preserve">the </w:t>
      </w:r>
      <w:r w:rsidRPr="00EE6093">
        <w:rPr>
          <w:rFonts w:ascii="Arial" w:hAnsi="Arial" w:cs="Arial"/>
          <w:bCs/>
        </w:rPr>
        <w:t xml:space="preserve">beads, </w:t>
      </w:r>
      <w:r w:rsidR="005512BF" w:rsidRPr="00EE6093">
        <w:rPr>
          <w:rFonts w:ascii="Arial" w:hAnsi="Arial" w:cs="Arial"/>
          <w:bCs/>
        </w:rPr>
        <w:t xml:space="preserve">and </w:t>
      </w:r>
      <w:r w:rsidRPr="00EE6093">
        <w:rPr>
          <w:rFonts w:ascii="Arial" w:hAnsi="Arial" w:cs="Arial"/>
          <w:bCs/>
        </w:rPr>
        <w:t>then</w:t>
      </w:r>
      <w:r w:rsidRPr="00EE6093">
        <w:rPr>
          <w:rFonts w:ascii="Arial" w:hAnsi="Arial" w:cs="Arial" w:hint="eastAsia"/>
          <w:bCs/>
        </w:rPr>
        <w:t xml:space="preserve"> verified </w:t>
      </w:r>
      <w:r w:rsidRPr="00EE6093">
        <w:rPr>
          <w:rFonts w:ascii="Arial" w:hAnsi="Arial" w:cs="Arial"/>
          <w:bCs/>
        </w:rPr>
        <w:t>by</w:t>
      </w:r>
      <w:r w:rsidRPr="00EE6093">
        <w:rPr>
          <w:rFonts w:ascii="Arial" w:hAnsi="Arial" w:cs="Arial" w:hint="eastAsia"/>
          <w:bCs/>
        </w:rPr>
        <w:t xml:space="preserve"> Western </w:t>
      </w:r>
      <w:r w:rsidR="005512BF" w:rsidRPr="00EE6093">
        <w:rPr>
          <w:rFonts w:ascii="Arial" w:hAnsi="Arial" w:cs="Arial"/>
          <w:bCs/>
        </w:rPr>
        <w:t>b</w:t>
      </w:r>
      <w:r w:rsidRPr="00EE6093">
        <w:rPr>
          <w:rFonts w:ascii="Arial" w:hAnsi="Arial" w:cs="Arial" w:hint="eastAsia"/>
          <w:bCs/>
        </w:rPr>
        <w:t>lot</w:t>
      </w:r>
      <w:r w:rsidR="005512BF" w:rsidRPr="00EE6093">
        <w:rPr>
          <w:rFonts w:ascii="Arial" w:hAnsi="Arial" w:cs="Arial"/>
          <w:bCs/>
        </w:rPr>
        <w:t>ting</w:t>
      </w:r>
      <w:r w:rsidRPr="00EE6093">
        <w:rPr>
          <w:rFonts w:ascii="Arial" w:hAnsi="Arial" w:cs="Arial" w:hint="eastAsia"/>
          <w:bCs/>
        </w:rPr>
        <w:t>.</w:t>
      </w:r>
    </w:p>
    <w:p w14:paraId="5B45035D" w14:textId="77777777" w:rsidR="00DB4631" w:rsidRPr="00EE6093" w:rsidRDefault="00DB4631">
      <w:pPr>
        <w:autoSpaceDE w:val="0"/>
        <w:spacing w:line="480" w:lineRule="auto"/>
        <w:rPr>
          <w:rFonts w:ascii="Arial" w:hAnsi="Arial" w:cs="Arial"/>
          <w:b/>
        </w:rPr>
      </w:pPr>
    </w:p>
    <w:p w14:paraId="4D8CDBCA" w14:textId="46083788" w:rsidR="00DB4631" w:rsidRPr="00EE6093" w:rsidRDefault="00A10DBA">
      <w:pPr>
        <w:autoSpaceDE w:val="0"/>
        <w:spacing w:line="480" w:lineRule="auto"/>
        <w:rPr>
          <w:rFonts w:ascii="Arial" w:hAnsi="Arial" w:cs="Arial"/>
          <w:b/>
        </w:rPr>
      </w:pPr>
      <w:r w:rsidRPr="00EE6093">
        <w:rPr>
          <w:rFonts w:ascii="Arial" w:hAnsi="Arial" w:cs="Arial" w:hint="eastAsia"/>
          <w:b/>
        </w:rPr>
        <w:t xml:space="preserve">Tandem affinity </w:t>
      </w:r>
      <w:proofErr w:type="spellStart"/>
      <w:r w:rsidRPr="00EE6093">
        <w:rPr>
          <w:rFonts w:ascii="Arial" w:hAnsi="Arial" w:cs="Arial" w:hint="eastAsia"/>
          <w:b/>
        </w:rPr>
        <w:t>purofication</w:t>
      </w:r>
      <w:proofErr w:type="spellEnd"/>
      <w:r w:rsidRPr="00EE6093">
        <w:rPr>
          <w:rFonts w:ascii="Arial" w:hAnsi="Arial" w:cs="Arial" w:hint="eastAsia"/>
          <w:b/>
        </w:rPr>
        <w:t xml:space="preserve"> and</w:t>
      </w:r>
      <w:r w:rsidRPr="00EE6093">
        <w:rPr>
          <w:rFonts w:ascii="Arial" w:hAnsi="Arial" w:cs="Arial"/>
          <w:b/>
        </w:rPr>
        <w:t xml:space="preserve"> </w:t>
      </w:r>
      <w:r w:rsidR="00D31B62" w:rsidRPr="00EE6093">
        <w:rPr>
          <w:rFonts w:ascii="Arial" w:hAnsi="Arial" w:cs="Arial"/>
          <w:b/>
        </w:rPr>
        <w:t xml:space="preserve">mass spectrometry </w:t>
      </w:r>
      <w:r w:rsidRPr="00EE6093">
        <w:rPr>
          <w:rFonts w:ascii="Arial" w:hAnsi="Arial" w:cs="Arial" w:hint="eastAsia"/>
          <w:b/>
        </w:rPr>
        <w:t>(TAP-MS)</w:t>
      </w:r>
    </w:p>
    <w:p w14:paraId="26946BBC" w14:textId="4D3773D9" w:rsidR="00DB4631" w:rsidRPr="00EE6093" w:rsidRDefault="00A10DBA">
      <w:pPr>
        <w:autoSpaceDE w:val="0"/>
        <w:spacing w:line="480" w:lineRule="auto"/>
        <w:ind w:firstLineChars="200" w:firstLine="420"/>
        <w:rPr>
          <w:rFonts w:ascii="Arial" w:hAnsi="Arial" w:cs="Arial"/>
        </w:rPr>
      </w:pPr>
      <w:r w:rsidRPr="00EE6093">
        <w:rPr>
          <w:rFonts w:ascii="Arial" w:hAnsi="Arial" w:cs="Arial" w:hint="eastAsia"/>
        </w:rPr>
        <w:t>HEK293T</w:t>
      </w:r>
      <w:r w:rsidRPr="00EE6093">
        <w:rPr>
          <w:rFonts w:ascii="Arial" w:hAnsi="Arial" w:cs="Arial"/>
        </w:rPr>
        <w:t xml:space="preserve"> cell</w:t>
      </w:r>
      <w:r w:rsidR="00D31B62" w:rsidRPr="00EE6093">
        <w:rPr>
          <w:rFonts w:ascii="Arial" w:hAnsi="Arial" w:cs="Arial"/>
        </w:rPr>
        <w:t>s</w:t>
      </w:r>
      <w:r w:rsidRPr="00EE6093">
        <w:rPr>
          <w:rFonts w:ascii="Arial" w:hAnsi="Arial" w:cs="Arial" w:hint="eastAsia"/>
        </w:rPr>
        <w:t xml:space="preserve"> overexpressing SBP-Flag-KDM5C were harvested for </w:t>
      </w:r>
      <w:r w:rsidRPr="00EE6093">
        <w:rPr>
          <w:rFonts w:ascii="Arial" w:hAnsi="Arial" w:cs="Arial"/>
        </w:rPr>
        <w:t>Tap-MS</w:t>
      </w:r>
      <w:r w:rsidRPr="00EE6093">
        <w:rPr>
          <w:rFonts w:ascii="Arial" w:hAnsi="Arial" w:cs="Arial" w:hint="eastAsia"/>
        </w:rPr>
        <w:t xml:space="preserve">. </w:t>
      </w:r>
      <w:r w:rsidRPr="00EE6093">
        <w:rPr>
          <w:rFonts w:ascii="Arial" w:hAnsi="Arial" w:cs="Arial"/>
        </w:rPr>
        <w:t xml:space="preserve">Cell pellets were lysed </w:t>
      </w:r>
      <w:r w:rsidR="00D31B62" w:rsidRPr="00EE6093">
        <w:rPr>
          <w:rFonts w:ascii="Arial" w:hAnsi="Arial" w:cs="Arial"/>
        </w:rPr>
        <w:t>with</w:t>
      </w:r>
      <w:r w:rsidRPr="00EE6093">
        <w:rPr>
          <w:rFonts w:ascii="Arial" w:hAnsi="Arial" w:cs="Arial"/>
        </w:rPr>
        <w:t xml:space="preserve"> IP lysis buffer (</w:t>
      </w:r>
      <w:proofErr w:type="spellStart"/>
      <w:r w:rsidRPr="00EE6093">
        <w:rPr>
          <w:rFonts w:ascii="Arial" w:hAnsi="Arial" w:cs="Arial"/>
        </w:rPr>
        <w:t>Beyotime</w:t>
      </w:r>
      <w:proofErr w:type="spellEnd"/>
      <w:r w:rsidRPr="00EE6093">
        <w:rPr>
          <w:rFonts w:ascii="Arial" w:hAnsi="Arial" w:cs="Arial"/>
        </w:rPr>
        <w:t>, P0013)</w:t>
      </w:r>
      <w:r w:rsidR="0005371E" w:rsidRPr="00EE6093">
        <w:rPr>
          <w:rFonts w:ascii="Arial" w:hAnsi="Arial" w:cs="Arial"/>
        </w:rPr>
        <w:t xml:space="preserve">, </w:t>
      </w:r>
      <w:r w:rsidRPr="00EE6093">
        <w:rPr>
          <w:rFonts w:ascii="Arial" w:hAnsi="Arial" w:cs="Arial"/>
        </w:rPr>
        <w:t>and</w:t>
      </w:r>
      <w:r w:rsidR="0005371E" w:rsidRPr="00EE6093">
        <w:rPr>
          <w:rFonts w:ascii="Arial" w:hAnsi="Arial" w:cs="Arial"/>
        </w:rPr>
        <w:t xml:space="preserve"> </w:t>
      </w:r>
      <w:r w:rsidRPr="00EE6093">
        <w:rPr>
          <w:rFonts w:ascii="Arial" w:hAnsi="Arial" w:cs="Arial" w:hint="eastAsia"/>
        </w:rPr>
        <w:t xml:space="preserve">the </w:t>
      </w:r>
      <w:r w:rsidRPr="00EE6093">
        <w:rPr>
          <w:rFonts w:ascii="Arial" w:hAnsi="Arial" w:cs="Arial"/>
        </w:rPr>
        <w:t xml:space="preserve">supernatant was </w:t>
      </w:r>
      <w:r w:rsidR="0005371E" w:rsidRPr="00EE6093">
        <w:rPr>
          <w:rFonts w:ascii="Arial" w:hAnsi="Arial" w:cs="Arial"/>
        </w:rPr>
        <w:t xml:space="preserve">subsequently </w:t>
      </w:r>
      <w:r w:rsidRPr="00EE6093">
        <w:rPr>
          <w:rFonts w:ascii="Arial" w:hAnsi="Arial" w:cs="Arial"/>
        </w:rPr>
        <w:t xml:space="preserve">incubated with </w:t>
      </w:r>
      <w:r w:rsidRPr="00EE6093">
        <w:rPr>
          <w:rFonts w:ascii="Arial" w:hAnsi="Arial" w:cs="Arial" w:hint="eastAsia"/>
        </w:rPr>
        <w:t xml:space="preserve">strep beads overnight at </w:t>
      </w:r>
      <w:r w:rsidRPr="00EE6093">
        <w:rPr>
          <w:rFonts w:ascii="Arial" w:hAnsi="Arial" w:cs="Arial" w:hint="eastAsia"/>
          <w:bCs/>
        </w:rPr>
        <w:t>4</w:t>
      </w:r>
      <w:r w:rsidR="0005371E" w:rsidRPr="00EE6093">
        <w:rPr>
          <w:rFonts w:ascii="Arial" w:hAnsi="Arial" w:cs="Arial"/>
          <w:bCs/>
        </w:rPr>
        <w:t xml:space="preserve"> </w:t>
      </w:r>
      <w:r w:rsidRPr="00EE6093">
        <w:rPr>
          <w:rFonts w:ascii="微软雅黑" w:eastAsia="微软雅黑" w:hAnsi="微软雅黑" w:cs="微软雅黑" w:hint="eastAsia"/>
          <w:bCs/>
        </w:rPr>
        <w:t>℃</w:t>
      </w:r>
      <w:r w:rsidRPr="00EE6093">
        <w:rPr>
          <w:rFonts w:ascii="Arial" w:hAnsi="Arial" w:cs="Arial"/>
        </w:rPr>
        <w:t>. A</w:t>
      </w:r>
      <w:r w:rsidRPr="00EE6093">
        <w:rPr>
          <w:rFonts w:ascii="Arial" w:hAnsi="Arial" w:cs="Arial" w:hint="eastAsia"/>
        </w:rPr>
        <w:t>fter three</w:t>
      </w:r>
      <w:r w:rsidR="0005371E" w:rsidRPr="00EE6093">
        <w:rPr>
          <w:rFonts w:ascii="Arial" w:hAnsi="Arial" w:cs="Arial" w:hint="eastAsia"/>
        </w:rPr>
        <w:t xml:space="preserve"> wash</w:t>
      </w:r>
      <w:r w:rsidR="0005371E" w:rsidRPr="00EE6093">
        <w:rPr>
          <w:rFonts w:ascii="Arial" w:hAnsi="Arial" w:cs="Arial"/>
        </w:rPr>
        <w:t>e</w:t>
      </w:r>
      <w:r w:rsidRPr="00EE6093">
        <w:rPr>
          <w:rFonts w:ascii="Arial" w:hAnsi="Arial" w:cs="Arial" w:hint="eastAsia"/>
        </w:rPr>
        <w:t>s, SBP</w:t>
      </w:r>
      <w:r w:rsidR="0005371E" w:rsidRPr="00EE6093">
        <w:rPr>
          <w:rFonts w:ascii="Arial" w:hAnsi="Arial" w:cs="Arial"/>
        </w:rPr>
        <w:t>-</w:t>
      </w:r>
      <w:r w:rsidRPr="00EE6093">
        <w:rPr>
          <w:rFonts w:ascii="Arial" w:hAnsi="Arial" w:cs="Arial" w:hint="eastAsia"/>
        </w:rPr>
        <w:t>linked protein</w:t>
      </w:r>
      <w:r w:rsidR="0005371E" w:rsidRPr="00EE6093">
        <w:rPr>
          <w:rFonts w:ascii="Arial" w:hAnsi="Arial" w:cs="Arial"/>
        </w:rPr>
        <w:t xml:space="preserve"> were</w:t>
      </w:r>
      <w:r w:rsidRPr="00EE6093">
        <w:rPr>
          <w:rFonts w:ascii="Arial" w:hAnsi="Arial" w:cs="Arial" w:hint="eastAsia"/>
        </w:rPr>
        <w:t xml:space="preserve"> </w:t>
      </w:r>
      <w:proofErr w:type="spellStart"/>
      <w:r w:rsidRPr="00EE6093">
        <w:rPr>
          <w:rFonts w:ascii="Arial" w:hAnsi="Arial" w:cs="Arial" w:hint="eastAsia"/>
        </w:rPr>
        <w:t>eluti</w:t>
      </w:r>
      <w:r w:rsidR="0005371E" w:rsidRPr="00EE6093">
        <w:rPr>
          <w:rFonts w:ascii="Arial" w:hAnsi="Arial" w:cs="Arial"/>
        </w:rPr>
        <w:t>ed</w:t>
      </w:r>
      <w:proofErr w:type="spellEnd"/>
      <w:r w:rsidR="0005371E" w:rsidRPr="00EE6093">
        <w:rPr>
          <w:rFonts w:ascii="Arial" w:hAnsi="Arial" w:cs="Arial"/>
        </w:rPr>
        <w:t xml:space="preserve"> with</w:t>
      </w:r>
      <w:r w:rsidRPr="00EE6093">
        <w:rPr>
          <w:rFonts w:ascii="Arial" w:hAnsi="Arial" w:cs="Arial" w:hint="eastAsia"/>
        </w:rPr>
        <w:t xml:space="preserve"> biotin solution, </w:t>
      </w:r>
      <w:r w:rsidR="0005371E" w:rsidRPr="00EE6093">
        <w:rPr>
          <w:rFonts w:ascii="Arial" w:hAnsi="Arial" w:cs="Arial"/>
        </w:rPr>
        <w:t xml:space="preserve">and </w:t>
      </w:r>
      <w:r w:rsidRPr="00EE6093">
        <w:rPr>
          <w:rFonts w:ascii="Arial" w:hAnsi="Arial" w:cs="Arial" w:hint="eastAsia"/>
        </w:rPr>
        <w:t>then incubate</w:t>
      </w:r>
      <w:r w:rsidR="0005371E" w:rsidRPr="00EE6093">
        <w:rPr>
          <w:rFonts w:ascii="Arial" w:hAnsi="Arial" w:cs="Arial"/>
        </w:rPr>
        <w:t>d</w:t>
      </w:r>
      <w:r w:rsidRPr="00EE6093">
        <w:rPr>
          <w:rFonts w:ascii="Arial" w:hAnsi="Arial" w:cs="Arial" w:hint="eastAsia"/>
        </w:rPr>
        <w:t xml:space="preserve"> with </w:t>
      </w:r>
      <w:r w:rsidRPr="00EE6093">
        <w:rPr>
          <w:rFonts w:ascii="Arial" w:hAnsi="Arial" w:cs="Arial"/>
        </w:rPr>
        <w:t xml:space="preserve">anti-Flag magnetic beads </w:t>
      </w:r>
      <w:r w:rsidRPr="00EE6093">
        <w:rPr>
          <w:rFonts w:ascii="Arial" w:hAnsi="Arial" w:cs="Arial"/>
          <w:bCs/>
        </w:rPr>
        <w:t>(</w:t>
      </w:r>
      <w:proofErr w:type="spellStart"/>
      <w:r w:rsidRPr="00EE6093">
        <w:rPr>
          <w:rFonts w:ascii="Arial" w:hAnsi="Arial" w:cs="Arial"/>
        </w:rPr>
        <w:t>MedChemExpress</w:t>
      </w:r>
      <w:proofErr w:type="spellEnd"/>
      <w:r w:rsidRPr="00EE6093">
        <w:rPr>
          <w:rFonts w:ascii="Arial" w:hAnsi="Arial" w:cs="Arial"/>
          <w:bCs/>
        </w:rPr>
        <w:t>, HY-K0207)</w:t>
      </w:r>
      <w:r w:rsidRPr="00EE6093">
        <w:rPr>
          <w:rFonts w:ascii="Arial" w:hAnsi="Arial" w:cs="Arial"/>
        </w:rPr>
        <w:t>.</w:t>
      </w:r>
      <w:r w:rsidRPr="00EE6093">
        <w:rPr>
          <w:rFonts w:ascii="Arial" w:hAnsi="Arial" w:cs="Arial" w:hint="eastAsia"/>
        </w:rPr>
        <w:t xml:space="preserve"> </w:t>
      </w:r>
      <w:r w:rsidRPr="00EE6093">
        <w:rPr>
          <w:rFonts w:ascii="Arial" w:hAnsi="Arial" w:cs="Arial"/>
        </w:rPr>
        <w:t xml:space="preserve">After enrichment of </w:t>
      </w:r>
      <w:r w:rsidR="0005371E" w:rsidRPr="00EE6093">
        <w:rPr>
          <w:rFonts w:ascii="Arial" w:hAnsi="Arial" w:cs="Arial"/>
        </w:rPr>
        <w:t xml:space="preserve">the </w:t>
      </w:r>
      <w:r w:rsidRPr="00EE6093">
        <w:rPr>
          <w:rFonts w:ascii="Arial" w:hAnsi="Arial" w:cs="Arial"/>
        </w:rPr>
        <w:t>target proteins, we washed the beads to remove nonspecific proteins</w:t>
      </w:r>
      <w:r w:rsidR="0005371E" w:rsidRPr="00EE6093">
        <w:rPr>
          <w:rFonts w:ascii="Arial" w:hAnsi="Arial" w:cs="Arial"/>
        </w:rPr>
        <w:t xml:space="preserve"> and</w:t>
      </w:r>
      <w:r w:rsidRPr="00EE6093">
        <w:rPr>
          <w:rFonts w:ascii="Arial" w:hAnsi="Arial" w:cs="Arial"/>
        </w:rPr>
        <w:t xml:space="preserve"> then performed SDS-PAGE </w:t>
      </w:r>
      <w:r w:rsidR="0005371E" w:rsidRPr="00EE6093">
        <w:rPr>
          <w:rFonts w:ascii="Arial" w:hAnsi="Arial" w:cs="Arial"/>
        </w:rPr>
        <w:t>on</w:t>
      </w:r>
      <w:r w:rsidRPr="00EE6093">
        <w:rPr>
          <w:rFonts w:ascii="Arial" w:hAnsi="Arial" w:cs="Arial"/>
        </w:rPr>
        <w:t xml:space="preserve"> the products of </w:t>
      </w:r>
      <w:r w:rsidR="0005371E" w:rsidRPr="00EE6093">
        <w:rPr>
          <w:rFonts w:ascii="Arial" w:hAnsi="Arial" w:cs="Arial"/>
        </w:rPr>
        <w:t xml:space="preserve">the </w:t>
      </w:r>
      <w:r w:rsidRPr="00EE6093">
        <w:rPr>
          <w:rFonts w:ascii="Arial" w:hAnsi="Arial" w:cs="Arial"/>
        </w:rPr>
        <w:t xml:space="preserve">two groups. </w:t>
      </w:r>
      <w:r w:rsidR="0005371E" w:rsidRPr="00EE6093">
        <w:rPr>
          <w:rFonts w:ascii="Arial" w:hAnsi="Arial" w:cs="Arial"/>
        </w:rPr>
        <w:t xml:space="preserve">All of the </w:t>
      </w:r>
      <w:r w:rsidRPr="00EE6093">
        <w:rPr>
          <w:rFonts w:ascii="Arial" w:hAnsi="Arial" w:cs="Arial"/>
        </w:rPr>
        <w:t xml:space="preserve">lanes of the gel were </w:t>
      </w:r>
      <w:r w:rsidR="0005371E" w:rsidRPr="00EE6093">
        <w:rPr>
          <w:rFonts w:ascii="Arial" w:hAnsi="Arial" w:cs="Arial"/>
        </w:rPr>
        <w:t>collected</w:t>
      </w:r>
      <w:r w:rsidRPr="00EE6093">
        <w:rPr>
          <w:rFonts w:ascii="Arial" w:hAnsi="Arial" w:cs="Arial"/>
        </w:rPr>
        <w:t xml:space="preserve"> for </w:t>
      </w:r>
      <w:r w:rsidR="0005371E" w:rsidRPr="00EE6093">
        <w:rPr>
          <w:rFonts w:ascii="Arial" w:hAnsi="Arial" w:cs="Arial"/>
        </w:rPr>
        <w:t>m</w:t>
      </w:r>
      <w:r w:rsidRPr="00EE6093">
        <w:rPr>
          <w:rFonts w:ascii="Arial" w:hAnsi="Arial" w:cs="Arial"/>
        </w:rPr>
        <w:t>ass spectrometry analysis.</w:t>
      </w:r>
    </w:p>
    <w:p w14:paraId="73F8EB71" w14:textId="77777777" w:rsidR="00DB4631" w:rsidRPr="00EE6093" w:rsidRDefault="00DB4631">
      <w:pPr>
        <w:kinsoku w:val="0"/>
        <w:overflowPunct w:val="0"/>
        <w:autoSpaceDE w:val="0"/>
        <w:spacing w:line="480" w:lineRule="auto"/>
        <w:ind w:firstLineChars="100" w:firstLine="210"/>
        <w:rPr>
          <w:rFonts w:ascii="Arial" w:hAnsi="Arial" w:cs="Arial"/>
          <w:b/>
          <w:bCs/>
        </w:rPr>
      </w:pPr>
    </w:p>
    <w:p w14:paraId="32BB3016"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b/>
          <w:bCs/>
        </w:rPr>
        <w:t>Proliferation ability assay</w:t>
      </w:r>
      <w:r w:rsidRPr="00EE6093">
        <w:rPr>
          <w:rFonts w:ascii="Arial" w:hAnsi="Arial" w:cs="Arial"/>
          <w:b/>
          <w:bCs/>
        </w:rPr>
        <w:t>（</w:t>
      </w:r>
      <w:r w:rsidRPr="00EE6093">
        <w:rPr>
          <w:rFonts w:ascii="Arial" w:hAnsi="Arial" w:cs="Arial"/>
          <w:b/>
          <w:bCs/>
        </w:rPr>
        <w:t>CCK8</w:t>
      </w:r>
      <w:r w:rsidRPr="00EE6093">
        <w:rPr>
          <w:rFonts w:ascii="Arial" w:hAnsi="Arial" w:cs="Arial"/>
          <w:b/>
          <w:bCs/>
        </w:rPr>
        <w:t>）</w:t>
      </w:r>
    </w:p>
    <w:p w14:paraId="6021A574" w14:textId="23EC041E" w:rsidR="00DB4631" w:rsidRPr="00EE6093" w:rsidRDefault="00A10DBA">
      <w:pPr>
        <w:kinsoku w:val="0"/>
        <w:overflowPunct w:val="0"/>
        <w:autoSpaceDE w:val="0"/>
        <w:spacing w:line="480" w:lineRule="auto"/>
        <w:ind w:firstLineChars="200" w:firstLine="420"/>
        <w:rPr>
          <w:rFonts w:ascii="Arial" w:hAnsi="Arial" w:cs="Arial"/>
        </w:rPr>
      </w:pPr>
      <w:r w:rsidRPr="00EE6093">
        <w:rPr>
          <w:rFonts w:ascii="Arial" w:hAnsi="Arial" w:cs="Arial" w:hint="eastAsia"/>
        </w:rPr>
        <w:t xml:space="preserve">The cells </w:t>
      </w:r>
      <w:r w:rsidRPr="00EE6093">
        <w:rPr>
          <w:rFonts w:ascii="Arial" w:hAnsi="Arial" w:cs="Arial"/>
        </w:rPr>
        <w:t>were seeded in a 96-well plate at 30-50% confluence</w:t>
      </w:r>
      <w:r w:rsidRPr="00EE6093">
        <w:rPr>
          <w:rFonts w:ascii="Arial" w:hAnsi="Arial" w:cs="Arial" w:hint="eastAsia"/>
        </w:rPr>
        <w:t xml:space="preserve"> according to the cell growth rate</w:t>
      </w:r>
      <w:r w:rsidR="003E4A18" w:rsidRPr="00EE6093">
        <w:rPr>
          <w:rFonts w:ascii="Arial" w:hAnsi="Arial" w:cs="Arial"/>
        </w:rPr>
        <w:t>. W</w:t>
      </w:r>
      <w:r w:rsidRPr="00EE6093">
        <w:rPr>
          <w:rFonts w:ascii="Arial" w:hAnsi="Arial" w:cs="Arial" w:hint="eastAsia"/>
        </w:rPr>
        <w:t xml:space="preserve">hen the cells just attached </w:t>
      </w:r>
      <w:r w:rsidR="003E4A18" w:rsidRPr="00EE6093">
        <w:rPr>
          <w:rFonts w:ascii="Arial" w:hAnsi="Arial" w:cs="Arial"/>
        </w:rPr>
        <w:t>at</w:t>
      </w:r>
      <w:r w:rsidRPr="00EE6093">
        <w:rPr>
          <w:rFonts w:ascii="Arial" w:hAnsi="Arial" w:cs="Arial" w:hint="eastAsia"/>
        </w:rPr>
        <w:t xml:space="preserve"> the </w:t>
      </w:r>
      <w:r w:rsidRPr="00EE6093">
        <w:rPr>
          <w:rFonts w:ascii="Arial" w:hAnsi="Arial" w:cs="Arial"/>
        </w:rPr>
        <w:t xml:space="preserve">initial </w:t>
      </w:r>
      <w:r w:rsidRPr="00EE6093">
        <w:rPr>
          <w:rFonts w:ascii="Arial" w:hAnsi="Arial" w:cs="Arial" w:hint="eastAsia"/>
        </w:rPr>
        <w:t>point, the OD450</w:t>
      </w:r>
      <w:r w:rsidR="00B72B68" w:rsidRPr="00EE6093">
        <w:rPr>
          <w:rFonts w:ascii="Arial" w:hAnsi="Arial" w:cs="Arial"/>
        </w:rPr>
        <w:t xml:space="preserve"> </w:t>
      </w:r>
      <w:r w:rsidRPr="00EE6093">
        <w:rPr>
          <w:rFonts w:ascii="Arial" w:hAnsi="Arial" w:cs="Arial" w:hint="eastAsia"/>
        </w:rPr>
        <w:t xml:space="preserve">nm </w:t>
      </w:r>
      <w:r w:rsidR="00B72B68" w:rsidRPr="00EE6093">
        <w:rPr>
          <w:rFonts w:ascii="Arial" w:hAnsi="Arial" w:cs="Arial"/>
        </w:rPr>
        <w:t xml:space="preserve">was </w:t>
      </w:r>
      <w:r w:rsidR="003E4A18" w:rsidRPr="00EE6093">
        <w:rPr>
          <w:rFonts w:ascii="Arial" w:hAnsi="Arial" w:cs="Arial" w:hint="eastAsia"/>
        </w:rPr>
        <w:t xml:space="preserve">read </w:t>
      </w:r>
      <w:r w:rsidR="00B72B68" w:rsidRPr="00EE6093">
        <w:rPr>
          <w:rFonts w:ascii="Arial" w:hAnsi="Arial" w:cs="Arial"/>
        </w:rPr>
        <w:t>every 24 h</w:t>
      </w:r>
      <w:r w:rsidR="00B72B68" w:rsidRPr="00EE6093">
        <w:rPr>
          <w:rFonts w:ascii="Arial" w:hAnsi="Arial" w:cs="Arial" w:hint="eastAsia"/>
        </w:rPr>
        <w:t xml:space="preserve"> </w:t>
      </w:r>
      <w:r w:rsidR="00B72B68" w:rsidRPr="00EE6093">
        <w:rPr>
          <w:rFonts w:ascii="Arial" w:hAnsi="Arial" w:cs="Arial"/>
        </w:rPr>
        <w:t>via a c</w:t>
      </w:r>
      <w:r w:rsidRPr="00EE6093">
        <w:rPr>
          <w:rFonts w:ascii="Arial" w:hAnsi="Arial" w:cs="Arial"/>
        </w:rPr>
        <w:t xml:space="preserve">ell </w:t>
      </w:r>
      <w:r w:rsidR="00B72B68" w:rsidRPr="00EE6093">
        <w:rPr>
          <w:rFonts w:ascii="Arial" w:hAnsi="Arial" w:cs="Arial"/>
        </w:rPr>
        <w:t>c</w:t>
      </w:r>
      <w:r w:rsidRPr="00EE6093">
        <w:rPr>
          <w:rFonts w:ascii="Arial" w:hAnsi="Arial" w:cs="Arial"/>
        </w:rPr>
        <w:t xml:space="preserve">ounting </w:t>
      </w:r>
      <w:r w:rsidR="00B72B68" w:rsidRPr="00EE6093">
        <w:rPr>
          <w:rFonts w:ascii="Arial" w:hAnsi="Arial" w:cs="Arial"/>
        </w:rPr>
        <w:t>k</w:t>
      </w:r>
      <w:r w:rsidRPr="00EE6093">
        <w:rPr>
          <w:rFonts w:ascii="Arial" w:hAnsi="Arial" w:cs="Arial"/>
        </w:rPr>
        <w:t xml:space="preserve">it 8 (CCK8, </w:t>
      </w:r>
      <w:proofErr w:type="spellStart"/>
      <w:r w:rsidRPr="00EE6093">
        <w:rPr>
          <w:rFonts w:ascii="Arial" w:hAnsi="Arial" w:cs="Arial"/>
        </w:rPr>
        <w:t>MedChemExpress</w:t>
      </w:r>
      <w:proofErr w:type="spellEnd"/>
      <w:r w:rsidRPr="00EE6093">
        <w:rPr>
          <w:rFonts w:ascii="Arial" w:hAnsi="Arial" w:cs="Arial"/>
        </w:rPr>
        <w:t xml:space="preserve">, HY-K0301) </w:t>
      </w:r>
      <w:r w:rsidR="00B72B68" w:rsidRPr="00EE6093">
        <w:rPr>
          <w:rFonts w:ascii="Arial" w:hAnsi="Arial" w:cs="Arial"/>
        </w:rPr>
        <w:t xml:space="preserve">according to </w:t>
      </w:r>
      <w:r w:rsidRPr="00EE6093">
        <w:rPr>
          <w:rFonts w:ascii="Arial" w:hAnsi="Arial" w:cs="Arial"/>
        </w:rPr>
        <w:t xml:space="preserve">the </w:t>
      </w:r>
      <w:r w:rsidR="00B72B68" w:rsidRPr="00EE6093">
        <w:rPr>
          <w:rFonts w:ascii="Arial" w:hAnsi="Arial" w:cs="Arial"/>
        </w:rPr>
        <w:t>manufacturer’s</w:t>
      </w:r>
      <w:r w:rsidRPr="00EE6093">
        <w:rPr>
          <w:rFonts w:ascii="Arial" w:hAnsi="Arial" w:cs="Arial"/>
        </w:rPr>
        <w:t xml:space="preserve"> instruction</w:t>
      </w:r>
      <w:r w:rsidRPr="00EE6093">
        <w:rPr>
          <w:rFonts w:ascii="Arial" w:hAnsi="Arial" w:cs="Arial" w:hint="eastAsia"/>
        </w:rPr>
        <w:t xml:space="preserve">. </w:t>
      </w:r>
      <w:r w:rsidR="00B72B68" w:rsidRPr="00EE6093">
        <w:rPr>
          <w:rFonts w:ascii="Arial" w:hAnsi="Arial" w:cs="Arial"/>
        </w:rPr>
        <w:t xml:space="preserve">The </w:t>
      </w:r>
      <w:r w:rsidRPr="00EE6093">
        <w:rPr>
          <w:rFonts w:ascii="Arial" w:hAnsi="Arial" w:cs="Arial" w:hint="eastAsia"/>
        </w:rPr>
        <w:t>C</w:t>
      </w:r>
      <w:r w:rsidRPr="00EE6093">
        <w:rPr>
          <w:rFonts w:ascii="Arial" w:hAnsi="Arial" w:cs="Arial"/>
        </w:rPr>
        <w:t xml:space="preserve">CK8 solution </w:t>
      </w:r>
      <w:r w:rsidRPr="00EE6093">
        <w:rPr>
          <w:rFonts w:ascii="Arial" w:hAnsi="Arial" w:cs="Arial" w:hint="eastAsia"/>
        </w:rPr>
        <w:t>w</w:t>
      </w:r>
      <w:r w:rsidR="00B72B68" w:rsidRPr="00EE6093">
        <w:rPr>
          <w:rFonts w:ascii="Arial" w:hAnsi="Arial" w:cs="Arial"/>
        </w:rPr>
        <w:t>as</w:t>
      </w:r>
      <w:r w:rsidRPr="00EE6093">
        <w:rPr>
          <w:rFonts w:ascii="Arial" w:hAnsi="Arial" w:cs="Arial"/>
        </w:rPr>
        <w:t xml:space="preserve"> diluted with complete medium</w:t>
      </w:r>
      <w:r w:rsidR="00B72B68" w:rsidRPr="00EE6093">
        <w:rPr>
          <w:rFonts w:ascii="Arial" w:hAnsi="Arial" w:cs="Arial"/>
        </w:rPr>
        <w:t>,</w:t>
      </w:r>
      <w:r w:rsidRPr="00EE6093">
        <w:rPr>
          <w:rFonts w:ascii="Arial" w:hAnsi="Arial" w:cs="Arial"/>
        </w:rPr>
        <w:t xml:space="preserve"> incubated with </w:t>
      </w:r>
      <w:r w:rsidR="00B72B68" w:rsidRPr="00EE6093">
        <w:rPr>
          <w:rFonts w:ascii="Arial" w:hAnsi="Arial" w:cs="Arial"/>
        </w:rPr>
        <w:t xml:space="preserve">the </w:t>
      </w:r>
      <w:r w:rsidRPr="00EE6093">
        <w:rPr>
          <w:rFonts w:ascii="Arial" w:hAnsi="Arial" w:cs="Arial"/>
        </w:rPr>
        <w:t xml:space="preserve">cells for 1-2 h, </w:t>
      </w:r>
      <w:r w:rsidR="00B72B68" w:rsidRPr="00EE6093">
        <w:rPr>
          <w:rFonts w:ascii="Arial" w:hAnsi="Arial" w:cs="Arial"/>
        </w:rPr>
        <w:t xml:space="preserve">and </w:t>
      </w:r>
      <w:r w:rsidRPr="00EE6093">
        <w:rPr>
          <w:rFonts w:ascii="Arial" w:hAnsi="Arial" w:cs="Arial"/>
        </w:rPr>
        <w:t xml:space="preserve">then read </w:t>
      </w:r>
      <w:r w:rsidR="00B72B68" w:rsidRPr="00EE6093">
        <w:rPr>
          <w:rFonts w:ascii="Arial" w:hAnsi="Arial" w:cs="Arial"/>
        </w:rPr>
        <w:t>with a</w:t>
      </w:r>
      <w:r w:rsidRPr="00EE6093">
        <w:rPr>
          <w:rFonts w:ascii="Arial" w:hAnsi="Arial" w:cs="Arial"/>
        </w:rPr>
        <w:t xml:space="preserve"> microplate reader (</w:t>
      </w:r>
      <w:proofErr w:type="spellStart"/>
      <w:r w:rsidRPr="00EE6093">
        <w:rPr>
          <w:rFonts w:ascii="Arial" w:hAnsi="Arial" w:cs="Arial"/>
        </w:rPr>
        <w:t>BioTek</w:t>
      </w:r>
      <w:proofErr w:type="spellEnd"/>
      <w:r w:rsidRPr="00EE6093">
        <w:rPr>
          <w:rFonts w:ascii="Arial" w:hAnsi="Arial" w:cs="Arial"/>
        </w:rPr>
        <w:t xml:space="preserve"> Epoch, America) at 450</w:t>
      </w:r>
      <w:r w:rsidR="00B72B68" w:rsidRPr="00EE6093">
        <w:rPr>
          <w:rFonts w:ascii="Arial" w:hAnsi="Arial" w:cs="Arial"/>
        </w:rPr>
        <w:t xml:space="preserve"> </w:t>
      </w:r>
      <w:r w:rsidRPr="00EE6093">
        <w:rPr>
          <w:rFonts w:ascii="Arial" w:hAnsi="Arial" w:cs="Arial"/>
        </w:rPr>
        <w:t xml:space="preserve">nm. </w:t>
      </w:r>
      <w:r w:rsidR="00B72B68" w:rsidRPr="00EE6093">
        <w:rPr>
          <w:rFonts w:ascii="Arial" w:hAnsi="Arial" w:cs="Arial"/>
        </w:rPr>
        <w:t>The c</w:t>
      </w:r>
      <w:r w:rsidRPr="00EE6093">
        <w:rPr>
          <w:rFonts w:ascii="Arial" w:hAnsi="Arial" w:cs="Arial"/>
        </w:rPr>
        <w:t>ell viability as</w:t>
      </w:r>
      <w:r w:rsidR="00B72B68" w:rsidRPr="00EE6093">
        <w:rPr>
          <w:rFonts w:ascii="Arial" w:hAnsi="Arial" w:cs="Arial"/>
        </w:rPr>
        <w:t>say was performed in triplicate</w:t>
      </w:r>
      <w:r w:rsidRPr="00EE6093">
        <w:rPr>
          <w:rFonts w:ascii="Arial" w:hAnsi="Arial" w:cs="Arial"/>
        </w:rPr>
        <w:t xml:space="preserve"> and repeated three times.</w:t>
      </w:r>
      <w:r w:rsidRPr="00EE6093">
        <w:rPr>
          <w:rFonts w:ascii="Arial" w:hAnsi="Arial" w:cs="Arial" w:hint="eastAsia"/>
        </w:rPr>
        <w:t xml:space="preserve"> </w:t>
      </w:r>
      <w:r w:rsidRPr="00EE6093">
        <w:rPr>
          <w:rFonts w:ascii="Arial" w:hAnsi="Arial" w:cs="Arial"/>
        </w:rPr>
        <w:t>C</w:t>
      </w:r>
      <w:r w:rsidRPr="00EE6093">
        <w:rPr>
          <w:rFonts w:ascii="Arial" w:hAnsi="Arial" w:cs="Arial" w:hint="eastAsia"/>
        </w:rPr>
        <w:t>ell growth curves were dr</w:t>
      </w:r>
      <w:r w:rsidRPr="00EE6093">
        <w:rPr>
          <w:rFonts w:ascii="Arial" w:hAnsi="Arial" w:cs="Arial"/>
        </w:rPr>
        <w:t>a</w:t>
      </w:r>
      <w:r w:rsidRPr="00EE6093">
        <w:rPr>
          <w:rFonts w:ascii="Arial" w:hAnsi="Arial" w:cs="Arial" w:hint="eastAsia"/>
        </w:rPr>
        <w:t>w</w:t>
      </w:r>
      <w:r w:rsidRPr="00EE6093">
        <w:rPr>
          <w:rFonts w:ascii="Arial" w:hAnsi="Arial" w:cs="Arial"/>
        </w:rPr>
        <w:t>n</w:t>
      </w:r>
      <w:r w:rsidRPr="00EE6093">
        <w:rPr>
          <w:rFonts w:ascii="Arial" w:hAnsi="Arial" w:cs="Arial" w:hint="eastAsia"/>
        </w:rPr>
        <w:t xml:space="preserve"> </w:t>
      </w:r>
      <w:r w:rsidRPr="00EE6093">
        <w:rPr>
          <w:rFonts w:ascii="Arial" w:hAnsi="Arial" w:cs="Arial"/>
        </w:rPr>
        <w:t xml:space="preserve">and analyzed </w:t>
      </w:r>
      <w:r w:rsidR="00B72B68" w:rsidRPr="00EE6093">
        <w:rPr>
          <w:rFonts w:ascii="Arial" w:hAnsi="Arial" w:cs="Arial"/>
        </w:rPr>
        <w:t>via</w:t>
      </w:r>
      <w:r w:rsidRPr="00EE6093">
        <w:rPr>
          <w:rFonts w:ascii="Arial" w:hAnsi="Arial" w:cs="Arial"/>
        </w:rPr>
        <w:t xml:space="preserve"> </w:t>
      </w:r>
      <w:proofErr w:type="spellStart"/>
      <w:r w:rsidRPr="00EE6093">
        <w:rPr>
          <w:rFonts w:ascii="Arial" w:hAnsi="Arial" w:cs="Arial"/>
        </w:rPr>
        <w:t>GraphPad</w:t>
      </w:r>
      <w:proofErr w:type="spellEnd"/>
      <w:r w:rsidRPr="00EE6093">
        <w:rPr>
          <w:rFonts w:ascii="Arial" w:hAnsi="Arial" w:cs="Arial"/>
        </w:rPr>
        <w:t xml:space="preserve"> Prism software </w:t>
      </w:r>
      <w:r w:rsidRPr="00EE6093">
        <w:rPr>
          <w:rFonts w:ascii="Arial" w:hAnsi="Arial" w:cs="Arial" w:hint="eastAsia"/>
        </w:rPr>
        <w:t>V</w:t>
      </w:r>
      <w:r w:rsidRPr="00EE6093">
        <w:rPr>
          <w:rFonts w:ascii="Arial" w:hAnsi="Arial" w:cs="Arial"/>
        </w:rPr>
        <w:t>9.4.1</w:t>
      </w:r>
      <w:r w:rsidRPr="00EE6093">
        <w:rPr>
          <w:rFonts w:ascii="Arial" w:hAnsi="Arial" w:cs="Arial" w:hint="eastAsia"/>
        </w:rPr>
        <w:t>.</w:t>
      </w:r>
    </w:p>
    <w:p w14:paraId="2DCD25A5" w14:textId="77777777" w:rsidR="00DB4631" w:rsidRPr="00EE6093" w:rsidRDefault="00DB4631">
      <w:pPr>
        <w:kinsoku w:val="0"/>
        <w:overflowPunct w:val="0"/>
        <w:autoSpaceDE w:val="0"/>
        <w:spacing w:line="480" w:lineRule="auto"/>
        <w:rPr>
          <w:rFonts w:ascii="Arial" w:hAnsi="Arial" w:cs="Arial"/>
        </w:rPr>
      </w:pPr>
    </w:p>
    <w:p w14:paraId="16B9C011"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b/>
          <w:bCs/>
        </w:rPr>
        <w:t>Colony formation assay</w:t>
      </w:r>
    </w:p>
    <w:p w14:paraId="4638A4AA" w14:textId="42B73474" w:rsidR="00DB4631" w:rsidRPr="00EE6093" w:rsidRDefault="00B72B68">
      <w:pPr>
        <w:kinsoku w:val="0"/>
        <w:overflowPunct w:val="0"/>
        <w:autoSpaceDE w:val="0"/>
        <w:spacing w:line="480" w:lineRule="auto"/>
        <w:ind w:firstLineChars="200" w:firstLine="420"/>
        <w:rPr>
          <w:rFonts w:ascii="Arial" w:hAnsi="Arial" w:cs="Arial"/>
        </w:rPr>
      </w:pPr>
      <w:r w:rsidRPr="00EE6093">
        <w:rPr>
          <w:rFonts w:ascii="Arial" w:hAnsi="Arial" w:cs="Arial"/>
        </w:rPr>
        <w:t>The</w:t>
      </w:r>
      <w:r w:rsidR="00A10DBA" w:rsidRPr="00EE6093">
        <w:rPr>
          <w:rFonts w:ascii="Arial" w:hAnsi="Arial" w:cs="Arial"/>
        </w:rPr>
        <w:t xml:space="preserve"> cells</w:t>
      </w:r>
      <w:r w:rsidR="00A10DBA" w:rsidRPr="00EE6093">
        <w:rPr>
          <w:rFonts w:ascii="Arial" w:hAnsi="Arial" w:cs="Arial" w:hint="eastAsia"/>
        </w:rPr>
        <w:t xml:space="preserve"> were</w:t>
      </w:r>
      <w:r w:rsidR="00A10DBA" w:rsidRPr="00EE6093">
        <w:rPr>
          <w:rFonts w:ascii="Arial" w:hAnsi="Arial" w:cs="Arial"/>
        </w:rPr>
        <w:t xml:space="preserve"> seeded </w:t>
      </w:r>
      <w:r w:rsidR="00A10DBA" w:rsidRPr="00EE6093">
        <w:rPr>
          <w:rFonts w:ascii="Arial" w:hAnsi="Arial" w:cs="Arial" w:hint="eastAsia"/>
        </w:rPr>
        <w:t>in</w:t>
      </w:r>
      <w:r w:rsidR="00A10DBA" w:rsidRPr="00EE6093">
        <w:rPr>
          <w:rFonts w:ascii="Arial" w:hAnsi="Arial" w:cs="Arial"/>
        </w:rPr>
        <w:t xml:space="preserve">to </w:t>
      </w:r>
      <w:r w:rsidRPr="00EE6093">
        <w:rPr>
          <w:rFonts w:ascii="Arial" w:hAnsi="Arial" w:cs="Arial"/>
        </w:rPr>
        <w:t xml:space="preserve">a </w:t>
      </w:r>
      <w:r w:rsidR="00A10DBA" w:rsidRPr="00EE6093">
        <w:rPr>
          <w:rFonts w:ascii="Arial" w:hAnsi="Arial" w:cs="Arial"/>
        </w:rPr>
        <w:t xml:space="preserve">6-well plate at </w:t>
      </w:r>
      <w:r w:rsidRPr="00EE6093">
        <w:rPr>
          <w:rFonts w:ascii="Arial" w:hAnsi="Arial" w:cs="Arial"/>
        </w:rPr>
        <w:t xml:space="preserve">the </w:t>
      </w:r>
      <w:r w:rsidR="00A10DBA" w:rsidRPr="00EE6093">
        <w:rPr>
          <w:rFonts w:ascii="Arial" w:hAnsi="Arial" w:cs="Arial"/>
        </w:rPr>
        <w:t>same cell density. E</w:t>
      </w:r>
      <w:r w:rsidR="00A10DBA" w:rsidRPr="00EE6093">
        <w:rPr>
          <w:rFonts w:ascii="Arial" w:hAnsi="Arial" w:cs="Arial" w:hint="eastAsia"/>
        </w:rPr>
        <w:t>ach well contained 1000 cells,</w:t>
      </w:r>
      <w:r w:rsidR="00A10DBA" w:rsidRPr="00EE6093">
        <w:rPr>
          <w:rFonts w:ascii="Arial" w:hAnsi="Arial" w:cs="Arial"/>
        </w:rPr>
        <w:t xml:space="preserve"> </w:t>
      </w:r>
      <w:r w:rsidR="00AD42A6" w:rsidRPr="00EE6093">
        <w:rPr>
          <w:rFonts w:ascii="Arial" w:hAnsi="Arial" w:cs="Arial"/>
        </w:rPr>
        <w:t xml:space="preserve">which were </w:t>
      </w:r>
      <w:r w:rsidR="00A10DBA" w:rsidRPr="00EE6093">
        <w:rPr>
          <w:rFonts w:ascii="Arial" w:hAnsi="Arial" w:cs="Arial" w:hint="eastAsia"/>
        </w:rPr>
        <w:t xml:space="preserve">cultivated in </w:t>
      </w:r>
      <w:r w:rsidR="00AD42A6" w:rsidRPr="00EE6093">
        <w:rPr>
          <w:rFonts w:ascii="Arial" w:hAnsi="Arial" w:cs="Arial"/>
        </w:rPr>
        <w:t>a</w:t>
      </w:r>
      <w:r w:rsidR="00A10DBA" w:rsidRPr="00EE6093">
        <w:rPr>
          <w:rFonts w:ascii="Arial" w:hAnsi="Arial" w:cs="Arial" w:hint="eastAsia"/>
        </w:rPr>
        <w:t xml:space="preserve"> cell incubator</w:t>
      </w:r>
      <w:r w:rsidR="00A10DBA" w:rsidRPr="00EE6093">
        <w:rPr>
          <w:rFonts w:ascii="Arial" w:hAnsi="Arial" w:cs="Arial"/>
        </w:rPr>
        <w:t xml:space="preserve">. Fresh cell culture medium was </w:t>
      </w:r>
      <w:r w:rsidR="00AD42A6" w:rsidRPr="00EE6093">
        <w:rPr>
          <w:rFonts w:ascii="Arial" w:hAnsi="Arial" w:cs="Arial"/>
        </w:rPr>
        <w:t>adde</w:t>
      </w:r>
      <w:r w:rsidR="00A10DBA" w:rsidRPr="00EE6093">
        <w:rPr>
          <w:rFonts w:ascii="Arial" w:hAnsi="Arial" w:cs="Arial" w:hint="eastAsia"/>
        </w:rPr>
        <w:t>d</w:t>
      </w:r>
      <w:r w:rsidR="00A10DBA" w:rsidRPr="00EE6093">
        <w:rPr>
          <w:rFonts w:ascii="Arial" w:hAnsi="Arial" w:cs="Arial"/>
        </w:rPr>
        <w:t xml:space="preserve"> every three days. After four weeks (</w:t>
      </w:r>
      <w:r w:rsidR="00A10DBA" w:rsidRPr="00EE6093">
        <w:rPr>
          <w:rFonts w:ascii="Arial" w:hAnsi="Arial" w:cs="Arial" w:hint="eastAsia"/>
        </w:rPr>
        <w:t>ACHN and</w:t>
      </w:r>
      <w:r w:rsidR="00AD42A6" w:rsidRPr="00EE6093">
        <w:rPr>
          <w:rFonts w:ascii="Arial" w:hAnsi="Arial" w:cs="Arial"/>
        </w:rPr>
        <w:t xml:space="preserve"> </w:t>
      </w:r>
      <w:r w:rsidR="00A10DBA" w:rsidRPr="00EE6093">
        <w:rPr>
          <w:rFonts w:ascii="Arial" w:hAnsi="Arial" w:cs="Arial"/>
        </w:rPr>
        <w:t>769-P)</w:t>
      </w:r>
      <w:r w:rsidR="00A10DBA" w:rsidRPr="00EE6093">
        <w:rPr>
          <w:rFonts w:ascii="Arial" w:hAnsi="Arial" w:cs="Arial" w:hint="eastAsia"/>
        </w:rPr>
        <w:t xml:space="preserve"> or</w:t>
      </w:r>
      <w:r w:rsidR="00A10DBA" w:rsidRPr="00EE6093">
        <w:rPr>
          <w:rFonts w:ascii="Arial" w:hAnsi="Arial" w:cs="Arial"/>
        </w:rPr>
        <w:t xml:space="preserve"> eight weeks (RCC4), </w:t>
      </w:r>
      <w:r w:rsidR="00AD42A6" w:rsidRPr="00EE6093">
        <w:rPr>
          <w:rFonts w:ascii="Arial" w:hAnsi="Arial" w:cs="Arial"/>
        </w:rPr>
        <w:t xml:space="preserve">the </w:t>
      </w:r>
      <w:r w:rsidR="00A10DBA" w:rsidRPr="00EE6093">
        <w:rPr>
          <w:rFonts w:ascii="Arial" w:hAnsi="Arial" w:cs="Arial"/>
        </w:rPr>
        <w:t>cell culture medium was remove</w:t>
      </w:r>
      <w:r w:rsidR="00A10DBA" w:rsidRPr="00EE6093">
        <w:rPr>
          <w:rFonts w:ascii="Arial" w:hAnsi="Arial" w:cs="Arial" w:hint="eastAsia"/>
        </w:rPr>
        <w:t>d</w:t>
      </w:r>
      <w:r w:rsidR="00A10DBA" w:rsidRPr="00EE6093">
        <w:rPr>
          <w:rFonts w:ascii="Arial" w:hAnsi="Arial" w:cs="Arial"/>
        </w:rPr>
        <w:t xml:space="preserve">. The </w:t>
      </w:r>
      <w:r w:rsidR="00AD42A6" w:rsidRPr="00EE6093">
        <w:rPr>
          <w:rFonts w:ascii="Arial" w:hAnsi="Arial" w:cs="Arial"/>
        </w:rPr>
        <w:t>c</w:t>
      </w:r>
      <w:r w:rsidR="00A10DBA" w:rsidRPr="00EE6093">
        <w:rPr>
          <w:rFonts w:ascii="Arial" w:hAnsi="Arial" w:cs="Arial"/>
        </w:rPr>
        <w:t>ell</w:t>
      </w:r>
      <w:r w:rsidR="00AD42A6" w:rsidRPr="00EE6093">
        <w:rPr>
          <w:rFonts w:ascii="Arial" w:hAnsi="Arial" w:cs="Arial"/>
        </w:rPr>
        <w:t>s</w:t>
      </w:r>
      <w:r w:rsidR="00A10DBA" w:rsidRPr="00EE6093">
        <w:rPr>
          <w:rFonts w:ascii="Arial" w:hAnsi="Arial" w:cs="Arial"/>
        </w:rPr>
        <w:t xml:space="preserve"> w</w:t>
      </w:r>
      <w:r w:rsidR="00AD42A6" w:rsidRPr="00EE6093">
        <w:rPr>
          <w:rFonts w:ascii="Arial" w:hAnsi="Arial" w:cs="Arial"/>
        </w:rPr>
        <w:t>ere gently</w:t>
      </w:r>
      <w:r w:rsidR="00A10DBA" w:rsidRPr="00EE6093">
        <w:rPr>
          <w:rFonts w:ascii="Arial" w:hAnsi="Arial" w:cs="Arial"/>
        </w:rPr>
        <w:t xml:space="preserve"> washed with PBS, fixed </w:t>
      </w:r>
      <w:r w:rsidR="00AD42A6" w:rsidRPr="00EE6093">
        <w:rPr>
          <w:rFonts w:ascii="Arial" w:hAnsi="Arial" w:cs="Arial"/>
        </w:rPr>
        <w:t>with</w:t>
      </w:r>
      <w:r w:rsidR="00A10DBA" w:rsidRPr="00EE6093">
        <w:rPr>
          <w:rFonts w:ascii="Arial" w:hAnsi="Arial" w:cs="Arial"/>
        </w:rPr>
        <w:t xml:space="preserve"> 4% paraformaldehyde for 20 min at 37</w:t>
      </w:r>
      <w:r w:rsidR="00AD42A6" w:rsidRPr="00EE6093">
        <w:rPr>
          <w:rFonts w:ascii="Arial" w:hAnsi="Arial" w:cs="Arial"/>
        </w:rPr>
        <w:t xml:space="preserve"> </w:t>
      </w:r>
      <w:r w:rsidR="00A10DBA" w:rsidRPr="00EE6093">
        <w:rPr>
          <w:rFonts w:ascii="微软雅黑" w:eastAsia="微软雅黑" w:hAnsi="微软雅黑" w:cs="微软雅黑" w:hint="eastAsia"/>
        </w:rPr>
        <w:t>℃,</w:t>
      </w:r>
      <w:r w:rsidR="00A10DBA" w:rsidRPr="00EE6093">
        <w:rPr>
          <w:rFonts w:ascii="Arial" w:hAnsi="Arial" w:cs="Arial"/>
        </w:rPr>
        <w:t xml:space="preserve"> </w:t>
      </w:r>
      <w:r w:rsidR="00AD42A6" w:rsidRPr="00EE6093">
        <w:rPr>
          <w:rFonts w:ascii="Arial" w:hAnsi="Arial" w:cs="Arial"/>
        </w:rPr>
        <w:t xml:space="preserve">and </w:t>
      </w:r>
      <w:r w:rsidR="00A10DBA" w:rsidRPr="00EE6093">
        <w:rPr>
          <w:rFonts w:ascii="Arial" w:hAnsi="Arial" w:cs="Arial"/>
        </w:rPr>
        <w:t>stained with 0.1% crystal violet in PBS. The assay was performed in triplicate and repeated two or three times.</w:t>
      </w:r>
      <w:r w:rsidR="00A10DBA" w:rsidRPr="00EE6093">
        <w:rPr>
          <w:rFonts w:ascii="Arial" w:hAnsi="Arial" w:cs="Arial" w:hint="eastAsia"/>
        </w:rPr>
        <w:t xml:space="preserve"> </w:t>
      </w:r>
    </w:p>
    <w:p w14:paraId="11EF07CA" w14:textId="77777777" w:rsidR="00DB4631" w:rsidRPr="00EE6093" w:rsidRDefault="00DB4631">
      <w:pPr>
        <w:spacing w:line="480" w:lineRule="auto"/>
        <w:rPr>
          <w:rFonts w:ascii="Arial" w:hAnsi="Arial" w:cs="Arial"/>
          <w:b/>
          <w:color w:val="000000" w:themeColor="text1"/>
        </w:rPr>
      </w:pPr>
    </w:p>
    <w:p w14:paraId="2CB27896" w14:textId="77777777" w:rsidR="00DB4631" w:rsidRPr="00EE6093" w:rsidRDefault="00A10DBA">
      <w:pPr>
        <w:autoSpaceDE w:val="0"/>
        <w:spacing w:line="480" w:lineRule="auto"/>
        <w:rPr>
          <w:rFonts w:ascii="Arial" w:eastAsia="等线" w:hAnsi="Arial" w:cs="Arial"/>
          <w:b/>
          <w:szCs w:val="21"/>
        </w:rPr>
      </w:pPr>
      <w:r w:rsidRPr="00EE6093">
        <w:rPr>
          <w:rFonts w:ascii="Arial" w:hAnsi="Arial" w:cs="Arial"/>
          <w:b/>
        </w:rPr>
        <w:t>Cell cycle assay</w:t>
      </w:r>
    </w:p>
    <w:p w14:paraId="7635BC06" w14:textId="391A95C0" w:rsidR="00DB4631" w:rsidRPr="00EE6093" w:rsidRDefault="00AD42A6">
      <w:pPr>
        <w:autoSpaceDE w:val="0"/>
        <w:spacing w:line="480" w:lineRule="auto"/>
        <w:ind w:firstLineChars="200" w:firstLine="420"/>
        <w:rPr>
          <w:rFonts w:ascii="Arial" w:hAnsi="Arial" w:cs="Arial"/>
        </w:rPr>
      </w:pPr>
      <w:r w:rsidRPr="00EE6093">
        <w:rPr>
          <w:rFonts w:ascii="Arial" w:hAnsi="Arial" w:cs="Arial" w:hint="eastAsia"/>
          <w:bCs/>
        </w:rPr>
        <w:t>T</w:t>
      </w:r>
      <w:r w:rsidRPr="00EE6093">
        <w:rPr>
          <w:rFonts w:ascii="Arial" w:hAnsi="Arial" w:cs="Arial"/>
          <w:bCs/>
        </w:rPr>
        <w:t>he c</w:t>
      </w:r>
      <w:r w:rsidR="00A10DBA" w:rsidRPr="00EE6093">
        <w:rPr>
          <w:rFonts w:ascii="Arial" w:hAnsi="Arial" w:cs="Arial"/>
          <w:bCs/>
        </w:rPr>
        <w:t xml:space="preserve">ells were gently collected at </w:t>
      </w:r>
      <w:r w:rsidRPr="00EE6093">
        <w:rPr>
          <w:rFonts w:ascii="Arial" w:hAnsi="Arial" w:cs="Arial"/>
          <w:bCs/>
        </w:rPr>
        <w:t xml:space="preserve">the </w:t>
      </w:r>
      <w:r w:rsidR="00A10DBA" w:rsidRPr="00EE6093">
        <w:rPr>
          <w:rFonts w:ascii="Arial" w:hAnsi="Arial" w:cs="Arial"/>
          <w:bCs/>
        </w:rPr>
        <w:t>exponential growth phase</w:t>
      </w:r>
      <w:r w:rsidRPr="00EE6093">
        <w:rPr>
          <w:rFonts w:ascii="Arial" w:hAnsi="Arial" w:cs="Arial"/>
          <w:bCs/>
        </w:rPr>
        <w:t xml:space="preserve">, </w:t>
      </w:r>
      <w:r w:rsidR="00A10DBA" w:rsidRPr="00EE6093">
        <w:rPr>
          <w:rFonts w:ascii="Arial" w:hAnsi="Arial" w:cs="Arial"/>
          <w:bCs/>
        </w:rPr>
        <w:t xml:space="preserve">washed with cold PBS, </w:t>
      </w:r>
      <w:r w:rsidRPr="00EE6093">
        <w:rPr>
          <w:rFonts w:ascii="Arial" w:hAnsi="Arial" w:cs="Arial"/>
          <w:bCs/>
        </w:rPr>
        <w:t xml:space="preserve">and </w:t>
      </w:r>
      <w:r w:rsidR="00A10DBA" w:rsidRPr="00EE6093">
        <w:rPr>
          <w:rFonts w:ascii="Arial" w:hAnsi="Arial" w:cs="Arial"/>
          <w:bCs/>
        </w:rPr>
        <w:t xml:space="preserve">then </w:t>
      </w:r>
      <w:proofErr w:type="spellStart"/>
      <w:r w:rsidR="00A10DBA" w:rsidRPr="00EE6093">
        <w:rPr>
          <w:rFonts w:ascii="Arial" w:hAnsi="Arial" w:cs="Arial"/>
          <w:bCs/>
        </w:rPr>
        <w:t>resuspended</w:t>
      </w:r>
      <w:proofErr w:type="spellEnd"/>
      <w:r w:rsidR="00A10DBA" w:rsidRPr="00EE6093">
        <w:rPr>
          <w:rFonts w:ascii="Arial" w:hAnsi="Arial" w:cs="Arial"/>
          <w:bCs/>
        </w:rPr>
        <w:t xml:space="preserve"> in 70% </w:t>
      </w:r>
      <w:r w:rsidR="00A10DBA" w:rsidRPr="00EE6093">
        <w:rPr>
          <w:rFonts w:ascii="Arial" w:hAnsi="Arial" w:cs="Arial"/>
        </w:rPr>
        <w:t>ethanol for more than 30</w:t>
      </w:r>
      <w:r w:rsidRPr="00EE6093">
        <w:rPr>
          <w:rFonts w:ascii="Arial" w:hAnsi="Arial" w:cs="Arial"/>
        </w:rPr>
        <w:t xml:space="preserve"> </w:t>
      </w:r>
      <w:r w:rsidR="00A10DBA" w:rsidRPr="00EE6093">
        <w:rPr>
          <w:rFonts w:ascii="Arial" w:hAnsi="Arial" w:cs="Arial"/>
        </w:rPr>
        <w:t>min at 4</w:t>
      </w:r>
      <w:r w:rsidRPr="00EE6093">
        <w:rPr>
          <w:rFonts w:ascii="Arial" w:hAnsi="Arial" w:cs="Arial"/>
        </w:rPr>
        <w:t xml:space="preserve"> </w:t>
      </w:r>
      <w:r w:rsidR="00A10DBA" w:rsidRPr="00EE6093">
        <w:rPr>
          <w:rFonts w:ascii="微软雅黑" w:eastAsia="微软雅黑" w:hAnsi="微软雅黑" w:cs="微软雅黑" w:hint="eastAsia"/>
        </w:rPr>
        <w:t>℃</w:t>
      </w:r>
      <w:r w:rsidR="00A10DBA" w:rsidRPr="00EE6093">
        <w:rPr>
          <w:rFonts w:ascii="Arial" w:hAnsi="Arial" w:cs="Arial" w:hint="eastAsia"/>
        </w:rPr>
        <w:t>.</w:t>
      </w:r>
      <w:r w:rsidR="00A10DBA" w:rsidRPr="00EE6093">
        <w:rPr>
          <w:rFonts w:ascii="Arial" w:hAnsi="Arial" w:cs="Arial"/>
        </w:rPr>
        <w:t xml:space="preserve"> Then</w:t>
      </w:r>
      <w:r w:rsidRPr="00EE6093">
        <w:rPr>
          <w:rFonts w:ascii="Arial" w:hAnsi="Arial" w:cs="Arial"/>
        </w:rPr>
        <w:t xml:space="preserve">, the </w:t>
      </w:r>
      <w:r w:rsidR="00A10DBA" w:rsidRPr="00EE6093">
        <w:rPr>
          <w:rFonts w:ascii="Arial" w:hAnsi="Arial" w:cs="Arial"/>
        </w:rPr>
        <w:t xml:space="preserve">cells were washed with cold PBS, incubated with </w:t>
      </w:r>
      <w:proofErr w:type="spellStart"/>
      <w:r w:rsidR="00A10DBA" w:rsidRPr="00EE6093">
        <w:rPr>
          <w:rFonts w:ascii="Arial" w:hAnsi="Arial" w:cs="Arial"/>
        </w:rPr>
        <w:t>propidium</w:t>
      </w:r>
      <w:proofErr w:type="spellEnd"/>
      <w:r w:rsidR="00A10DBA" w:rsidRPr="00EE6093">
        <w:rPr>
          <w:rFonts w:ascii="Arial" w:hAnsi="Arial" w:cs="Arial"/>
        </w:rPr>
        <w:t xml:space="preserve"> iodide</w:t>
      </w:r>
      <w:r w:rsidRPr="00EE6093">
        <w:rPr>
          <w:rFonts w:ascii="Arial" w:hAnsi="Arial" w:cs="Arial"/>
        </w:rPr>
        <w:t>(PI)</w:t>
      </w:r>
      <w:r w:rsidR="00A10DBA" w:rsidRPr="00EE6093">
        <w:rPr>
          <w:rFonts w:ascii="Arial" w:hAnsi="Arial" w:cs="Arial"/>
        </w:rPr>
        <w:t xml:space="preserve"> solution (</w:t>
      </w:r>
      <w:proofErr w:type="spellStart"/>
      <w:r w:rsidR="00A10DBA" w:rsidRPr="00EE6093">
        <w:rPr>
          <w:rFonts w:ascii="Arial" w:hAnsi="Arial" w:cs="Arial"/>
        </w:rPr>
        <w:t>Byotime</w:t>
      </w:r>
      <w:proofErr w:type="spellEnd"/>
      <w:r w:rsidR="00A10DBA" w:rsidRPr="00EE6093">
        <w:rPr>
          <w:rFonts w:ascii="Arial" w:hAnsi="Arial" w:cs="Arial"/>
        </w:rPr>
        <w:t>, C1052) and protected from light at 37</w:t>
      </w:r>
      <w:r w:rsidRPr="00EE6093">
        <w:rPr>
          <w:rFonts w:ascii="Arial" w:hAnsi="Arial" w:cs="Arial"/>
        </w:rPr>
        <w:t xml:space="preserve"> </w:t>
      </w:r>
      <w:r w:rsidR="00A10DBA" w:rsidRPr="00EE6093">
        <w:rPr>
          <w:rFonts w:ascii="微软雅黑" w:eastAsia="微软雅黑" w:hAnsi="微软雅黑" w:cs="微软雅黑" w:hint="eastAsia"/>
        </w:rPr>
        <w:t>℃</w:t>
      </w:r>
      <w:r w:rsidR="00A10DBA" w:rsidRPr="00EE6093">
        <w:rPr>
          <w:rFonts w:ascii="Arial" w:hAnsi="Arial" w:cs="Arial"/>
        </w:rPr>
        <w:t xml:space="preserve"> for 30</w:t>
      </w:r>
      <w:r w:rsidRPr="00EE6093">
        <w:rPr>
          <w:rFonts w:ascii="Arial" w:hAnsi="Arial" w:cs="Arial"/>
        </w:rPr>
        <w:t xml:space="preserve"> </w:t>
      </w:r>
      <w:r w:rsidR="00A10DBA" w:rsidRPr="00EE6093">
        <w:rPr>
          <w:rFonts w:ascii="Arial" w:hAnsi="Arial" w:cs="Arial"/>
        </w:rPr>
        <w:t xml:space="preserve">min. Red fluorescence was detected </w:t>
      </w:r>
      <w:r w:rsidRPr="00EE6093">
        <w:rPr>
          <w:rFonts w:ascii="Arial" w:hAnsi="Arial" w:cs="Arial"/>
        </w:rPr>
        <w:t>via</w:t>
      </w:r>
      <w:r w:rsidR="00A10DBA" w:rsidRPr="00EE6093">
        <w:rPr>
          <w:rFonts w:ascii="Arial" w:hAnsi="Arial" w:cs="Arial"/>
        </w:rPr>
        <w:t xml:space="preserve"> flow cytometry (LSRFortessaX20, BD) at Ex=488</w:t>
      </w:r>
      <w:r w:rsidR="00564B29" w:rsidRPr="00EE6093">
        <w:rPr>
          <w:rFonts w:ascii="Arial" w:hAnsi="Arial" w:cs="Arial"/>
        </w:rPr>
        <w:t xml:space="preserve"> </w:t>
      </w:r>
      <w:r w:rsidR="00A10DBA" w:rsidRPr="00EE6093">
        <w:rPr>
          <w:rFonts w:ascii="Arial" w:hAnsi="Arial" w:cs="Arial"/>
        </w:rPr>
        <w:t xml:space="preserve">nm, </w:t>
      </w:r>
      <w:r w:rsidR="00564B29" w:rsidRPr="00EE6093">
        <w:rPr>
          <w:rFonts w:ascii="Arial" w:hAnsi="Arial" w:cs="Arial"/>
        </w:rPr>
        <w:t xml:space="preserve">and </w:t>
      </w:r>
      <w:r w:rsidR="00A10DBA" w:rsidRPr="00EE6093">
        <w:rPr>
          <w:rFonts w:ascii="Arial" w:hAnsi="Arial" w:cs="Arial"/>
        </w:rPr>
        <w:t>t</w:t>
      </w:r>
      <w:r w:rsidR="00A10DBA" w:rsidRPr="00EE6093">
        <w:rPr>
          <w:rFonts w:ascii="Arial" w:hAnsi="Arial" w:cs="Arial" w:hint="eastAsia"/>
        </w:rPr>
        <w:t xml:space="preserve">hen </w:t>
      </w:r>
      <w:r w:rsidR="00A10DBA" w:rsidRPr="00EE6093">
        <w:rPr>
          <w:rFonts w:ascii="Arial" w:hAnsi="Arial" w:cs="Arial"/>
        </w:rPr>
        <w:t>analyzed</w:t>
      </w:r>
      <w:r w:rsidR="00564B29" w:rsidRPr="00EE6093">
        <w:rPr>
          <w:rFonts w:ascii="Arial" w:hAnsi="Arial" w:cs="Arial"/>
        </w:rPr>
        <w:t xml:space="preserve"> with </w:t>
      </w:r>
      <w:proofErr w:type="spellStart"/>
      <w:r w:rsidR="00A10DBA" w:rsidRPr="00EE6093">
        <w:rPr>
          <w:rFonts w:ascii="Arial" w:hAnsi="Arial" w:cs="Arial" w:hint="eastAsia"/>
        </w:rPr>
        <w:t>Flowjo</w:t>
      </w:r>
      <w:proofErr w:type="spellEnd"/>
      <w:r w:rsidR="00A10DBA" w:rsidRPr="00EE6093">
        <w:rPr>
          <w:rFonts w:ascii="Arial" w:hAnsi="Arial" w:cs="Arial" w:hint="eastAsia"/>
        </w:rPr>
        <w:t>.</w:t>
      </w:r>
      <w:r w:rsidR="00A10DBA" w:rsidRPr="00EE6093">
        <w:rPr>
          <w:rFonts w:ascii="Arial" w:hAnsi="Arial" w:cs="Arial"/>
        </w:rPr>
        <w:t xml:space="preserve"> The assay was repeated two or three times</w:t>
      </w:r>
      <w:r w:rsidR="00564B29" w:rsidRPr="00EE6093">
        <w:rPr>
          <w:rFonts w:ascii="Arial" w:hAnsi="Arial" w:cs="Arial"/>
        </w:rPr>
        <w:t>.</w:t>
      </w:r>
    </w:p>
    <w:p w14:paraId="31038C85" w14:textId="77777777" w:rsidR="00DB4631" w:rsidRPr="00EE6093" w:rsidRDefault="00DB4631">
      <w:pPr>
        <w:autoSpaceDE w:val="0"/>
        <w:spacing w:line="480" w:lineRule="auto"/>
        <w:rPr>
          <w:rFonts w:ascii="Arial" w:hAnsi="Arial" w:cs="Arial"/>
        </w:rPr>
      </w:pPr>
    </w:p>
    <w:p w14:paraId="34AF91D9" w14:textId="77777777" w:rsidR="00DB4631" w:rsidRPr="00EE6093" w:rsidRDefault="00A10DBA">
      <w:pPr>
        <w:autoSpaceDE w:val="0"/>
        <w:spacing w:line="480" w:lineRule="auto"/>
        <w:rPr>
          <w:rFonts w:ascii="Arial" w:hAnsi="Arial" w:cs="Arial"/>
          <w:b/>
        </w:rPr>
      </w:pPr>
      <w:r w:rsidRPr="00EE6093">
        <w:rPr>
          <w:rFonts w:ascii="Arial" w:hAnsi="Arial" w:cs="Arial"/>
          <w:b/>
        </w:rPr>
        <w:t>Cell apoptosis assay</w:t>
      </w:r>
    </w:p>
    <w:p w14:paraId="0926B0AC" w14:textId="5C836AA4" w:rsidR="00DB4631" w:rsidRPr="00EE6093" w:rsidRDefault="001C3BC3">
      <w:pPr>
        <w:autoSpaceDE w:val="0"/>
        <w:spacing w:line="480" w:lineRule="auto"/>
        <w:ind w:firstLineChars="200" w:firstLine="420"/>
        <w:rPr>
          <w:rFonts w:ascii="Arial" w:hAnsi="Arial" w:cs="Arial"/>
        </w:rPr>
      </w:pPr>
      <w:r w:rsidRPr="00EE6093">
        <w:rPr>
          <w:rFonts w:ascii="Arial" w:hAnsi="Arial" w:cs="Arial"/>
        </w:rPr>
        <w:t>In accordance with the instructions of</w:t>
      </w:r>
      <w:r w:rsidR="00A10DBA" w:rsidRPr="00EE6093">
        <w:rPr>
          <w:rFonts w:ascii="Arial" w:hAnsi="Arial" w:cs="Arial"/>
        </w:rPr>
        <w:t xml:space="preserve"> the </w:t>
      </w:r>
      <w:proofErr w:type="spellStart"/>
      <w:r w:rsidR="00A10DBA" w:rsidRPr="00EE6093">
        <w:rPr>
          <w:rFonts w:ascii="Arial" w:hAnsi="Arial" w:cs="Arial"/>
        </w:rPr>
        <w:t>Annexin</w:t>
      </w:r>
      <w:proofErr w:type="spellEnd"/>
      <w:r w:rsidR="00A10DBA" w:rsidRPr="00EE6093">
        <w:rPr>
          <w:rFonts w:ascii="Arial" w:hAnsi="Arial" w:cs="Arial"/>
        </w:rPr>
        <w:t xml:space="preserve"> V-FITC/PI apoptosis kit (Multi Sciences, AP101), we collected 1-10×10^</w:t>
      </w:r>
      <w:r w:rsidR="00A10DBA" w:rsidRPr="00EE6093">
        <w:rPr>
          <w:rFonts w:ascii="Arial" w:hAnsi="Arial" w:cs="Arial"/>
          <w:vertAlign w:val="superscript"/>
        </w:rPr>
        <w:t>5</w:t>
      </w:r>
      <w:r w:rsidR="00A10DBA" w:rsidRPr="00EE6093">
        <w:rPr>
          <w:rFonts w:ascii="Arial" w:hAnsi="Arial" w:cs="Arial"/>
        </w:rPr>
        <w:t xml:space="preserve"> cells and </w:t>
      </w:r>
      <w:proofErr w:type="spellStart"/>
      <w:r w:rsidR="00A10DBA" w:rsidRPr="00EE6093">
        <w:rPr>
          <w:rFonts w:ascii="Arial" w:hAnsi="Arial" w:cs="Arial"/>
        </w:rPr>
        <w:t>resuspended</w:t>
      </w:r>
      <w:proofErr w:type="spellEnd"/>
      <w:r w:rsidR="00A10DBA" w:rsidRPr="00EE6093">
        <w:rPr>
          <w:rFonts w:ascii="Arial" w:hAnsi="Arial" w:cs="Arial"/>
        </w:rPr>
        <w:t xml:space="preserve"> </w:t>
      </w:r>
      <w:r w:rsidR="000866B1" w:rsidRPr="00EE6093">
        <w:rPr>
          <w:rFonts w:ascii="Arial" w:hAnsi="Arial" w:cs="Arial"/>
        </w:rPr>
        <w:t xml:space="preserve">them in </w:t>
      </w:r>
      <w:r w:rsidR="00A10DBA" w:rsidRPr="00EE6093">
        <w:rPr>
          <w:rFonts w:ascii="Arial" w:hAnsi="Arial" w:cs="Arial"/>
        </w:rPr>
        <w:t xml:space="preserve">500μl </w:t>
      </w:r>
      <w:r w:rsidR="000866B1" w:rsidRPr="00EE6093">
        <w:rPr>
          <w:rFonts w:ascii="Arial" w:hAnsi="Arial" w:cs="Arial"/>
        </w:rPr>
        <w:t xml:space="preserve">of </w:t>
      </w:r>
      <w:r w:rsidR="00A10DBA" w:rsidRPr="00EE6093">
        <w:rPr>
          <w:rFonts w:ascii="Arial" w:hAnsi="Arial" w:cs="Arial"/>
        </w:rPr>
        <w:t xml:space="preserve">1×Binding buffer, </w:t>
      </w:r>
      <w:r w:rsidR="000866B1" w:rsidRPr="00EE6093">
        <w:rPr>
          <w:rFonts w:ascii="Arial" w:hAnsi="Arial" w:cs="Arial"/>
        </w:rPr>
        <w:t xml:space="preserve">and </w:t>
      </w:r>
      <w:r w:rsidR="00A10DBA" w:rsidRPr="00EE6093">
        <w:rPr>
          <w:rFonts w:ascii="Arial" w:hAnsi="Arial" w:cs="Arial"/>
        </w:rPr>
        <w:t xml:space="preserve">add 5 </w:t>
      </w:r>
      <w:proofErr w:type="spellStart"/>
      <w:r w:rsidR="00A10DBA" w:rsidRPr="00EE6093">
        <w:rPr>
          <w:rFonts w:ascii="Arial" w:hAnsi="Arial" w:cs="Arial"/>
        </w:rPr>
        <w:t>μl</w:t>
      </w:r>
      <w:proofErr w:type="spellEnd"/>
      <w:r w:rsidR="00A10DBA" w:rsidRPr="00EE6093">
        <w:rPr>
          <w:rFonts w:ascii="Arial" w:hAnsi="Arial" w:cs="Arial"/>
        </w:rPr>
        <w:t xml:space="preserve"> </w:t>
      </w:r>
      <w:r w:rsidR="000866B1" w:rsidRPr="00EE6093">
        <w:rPr>
          <w:rFonts w:ascii="Arial" w:hAnsi="Arial" w:cs="Arial"/>
        </w:rPr>
        <w:t xml:space="preserve">of </w:t>
      </w:r>
      <w:proofErr w:type="spellStart"/>
      <w:r w:rsidR="00A10DBA" w:rsidRPr="00EE6093">
        <w:rPr>
          <w:rFonts w:ascii="Arial" w:hAnsi="Arial" w:cs="Arial"/>
        </w:rPr>
        <w:t>Annexin</w:t>
      </w:r>
      <w:proofErr w:type="spellEnd"/>
      <w:r w:rsidR="00A10DBA" w:rsidRPr="00EE6093">
        <w:rPr>
          <w:rFonts w:ascii="Arial" w:hAnsi="Arial" w:cs="Arial"/>
        </w:rPr>
        <w:t xml:space="preserve"> V-FITC and 10 </w:t>
      </w:r>
      <w:proofErr w:type="spellStart"/>
      <w:r w:rsidR="00A10DBA" w:rsidRPr="00EE6093">
        <w:rPr>
          <w:rFonts w:ascii="Arial" w:hAnsi="Arial" w:cs="Arial"/>
        </w:rPr>
        <w:t>μl</w:t>
      </w:r>
      <w:proofErr w:type="spellEnd"/>
      <w:r w:rsidR="000866B1" w:rsidRPr="00EE6093">
        <w:rPr>
          <w:rFonts w:ascii="Arial" w:hAnsi="Arial" w:cs="Arial"/>
        </w:rPr>
        <w:t xml:space="preserve"> of </w:t>
      </w:r>
      <w:r w:rsidR="00A10DBA" w:rsidRPr="00EE6093">
        <w:rPr>
          <w:rFonts w:ascii="Arial" w:hAnsi="Arial" w:cs="Arial"/>
        </w:rPr>
        <w:t xml:space="preserve">PI to </w:t>
      </w:r>
      <w:r w:rsidR="000866B1" w:rsidRPr="00EE6093">
        <w:rPr>
          <w:rFonts w:ascii="Arial" w:hAnsi="Arial" w:cs="Arial"/>
        </w:rPr>
        <w:t>each</w:t>
      </w:r>
      <w:r w:rsidR="00A10DBA" w:rsidRPr="00EE6093">
        <w:rPr>
          <w:rFonts w:ascii="Arial" w:hAnsi="Arial" w:cs="Arial"/>
        </w:rPr>
        <w:t xml:space="preserve"> sample. The samples were mixed gently and protected from light for 5</w:t>
      </w:r>
      <w:r w:rsidR="000866B1" w:rsidRPr="00EE6093">
        <w:rPr>
          <w:rFonts w:ascii="Arial" w:hAnsi="Arial" w:cs="Arial"/>
        </w:rPr>
        <w:t xml:space="preserve"> </w:t>
      </w:r>
      <w:r w:rsidR="00A10DBA" w:rsidRPr="00EE6093">
        <w:rPr>
          <w:rFonts w:ascii="Arial" w:hAnsi="Arial" w:cs="Arial"/>
        </w:rPr>
        <w:t xml:space="preserve">min, then </w:t>
      </w:r>
      <w:proofErr w:type="spellStart"/>
      <w:r w:rsidR="000866B1" w:rsidRPr="00EE6093">
        <w:rPr>
          <w:rFonts w:ascii="Arial" w:hAnsi="Arial" w:cs="Arial"/>
        </w:rPr>
        <w:t>Annexin</w:t>
      </w:r>
      <w:proofErr w:type="spellEnd"/>
      <w:r w:rsidR="000866B1" w:rsidRPr="00EE6093">
        <w:rPr>
          <w:rFonts w:ascii="Arial" w:hAnsi="Arial" w:cs="Arial"/>
        </w:rPr>
        <w:t xml:space="preserve"> V-FITC (Ex = </w:t>
      </w:r>
      <w:r w:rsidR="000866B1" w:rsidRPr="00EE6093">
        <w:rPr>
          <w:rFonts w:ascii="Arial" w:hAnsi="Arial" w:cs="Arial"/>
        </w:rPr>
        <w:lastRenderedPageBreak/>
        <w:t xml:space="preserve">488 nm; </w:t>
      </w:r>
      <w:proofErr w:type="spellStart"/>
      <w:r w:rsidR="000866B1" w:rsidRPr="00EE6093">
        <w:rPr>
          <w:rFonts w:ascii="Arial" w:hAnsi="Arial" w:cs="Arial"/>
        </w:rPr>
        <w:t>Em</w:t>
      </w:r>
      <w:proofErr w:type="spellEnd"/>
      <w:r w:rsidR="000866B1" w:rsidRPr="00EE6093">
        <w:rPr>
          <w:rFonts w:ascii="Arial" w:hAnsi="Arial" w:cs="Arial"/>
        </w:rPr>
        <w:t xml:space="preserve"> = 530 nm) and PI (Ex = 535 nm; </w:t>
      </w:r>
      <w:proofErr w:type="spellStart"/>
      <w:r w:rsidR="000866B1" w:rsidRPr="00EE6093">
        <w:rPr>
          <w:rFonts w:ascii="Arial" w:hAnsi="Arial" w:cs="Arial"/>
        </w:rPr>
        <w:t>Em</w:t>
      </w:r>
      <w:proofErr w:type="spellEnd"/>
      <w:r w:rsidR="000866B1" w:rsidRPr="00EE6093">
        <w:rPr>
          <w:rFonts w:ascii="Arial" w:hAnsi="Arial" w:cs="Arial"/>
        </w:rPr>
        <w:t xml:space="preserve"> = 615 nm) were </w:t>
      </w:r>
      <w:r w:rsidR="00A10DBA" w:rsidRPr="00EE6093">
        <w:rPr>
          <w:rFonts w:ascii="Arial" w:hAnsi="Arial" w:cs="Arial"/>
        </w:rPr>
        <w:t>detect</w:t>
      </w:r>
      <w:r w:rsidR="000866B1" w:rsidRPr="00EE6093">
        <w:rPr>
          <w:rFonts w:ascii="Arial" w:hAnsi="Arial" w:cs="Arial"/>
        </w:rPr>
        <w:t>ed</w:t>
      </w:r>
      <w:r w:rsidR="00A10DBA" w:rsidRPr="00EE6093">
        <w:rPr>
          <w:rFonts w:ascii="Arial" w:hAnsi="Arial" w:cs="Arial"/>
        </w:rPr>
        <w:t xml:space="preserve"> </w:t>
      </w:r>
      <w:r w:rsidR="000866B1" w:rsidRPr="00EE6093">
        <w:rPr>
          <w:rFonts w:ascii="Arial" w:hAnsi="Arial" w:cs="Arial"/>
        </w:rPr>
        <w:t>via</w:t>
      </w:r>
      <w:r w:rsidR="00A10DBA" w:rsidRPr="00EE6093">
        <w:rPr>
          <w:rFonts w:ascii="Arial" w:hAnsi="Arial" w:cs="Arial"/>
        </w:rPr>
        <w:t xml:space="preserve"> flow cytometry (LSRFortessaX20, BD) with. The results were analyzed</w:t>
      </w:r>
      <w:r w:rsidR="000866B1" w:rsidRPr="00EE6093">
        <w:rPr>
          <w:rFonts w:ascii="Arial" w:hAnsi="Arial" w:cs="Arial"/>
        </w:rPr>
        <w:t xml:space="preserve"> via</w:t>
      </w:r>
      <w:r w:rsidR="00A10DBA" w:rsidRPr="00EE6093">
        <w:rPr>
          <w:rFonts w:ascii="Arial" w:hAnsi="Arial" w:cs="Arial" w:hint="eastAsia"/>
        </w:rPr>
        <w:t xml:space="preserve"> </w:t>
      </w:r>
      <w:proofErr w:type="spellStart"/>
      <w:r w:rsidR="00A10DBA" w:rsidRPr="00EE6093">
        <w:rPr>
          <w:rFonts w:ascii="Arial" w:hAnsi="Arial" w:cs="Arial" w:hint="eastAsia"/>
        </w:rPr>
        <w:t>Flowjo</w:t>
      </w:r>
      <w:proofErr w:type="spellEnd"/>
      <w:r w:rsidR="00A10DBA" w:rsidRPr="00EE6093">
        <w:rPr>
          <w:rFonts w:ascii="Arial" w:hAnsi="Arial" w:cs="Arial" w:hint="eastAsia"/>
        </w:rPr>
        <w:t>.</w:t>
      </w:r>
    </w:p>
    <w:p w14:paraId="77DF4490" w14:textId="77777777" w:rsidR="00DB4631" w:rsidRPr="00EE6093" w:rsidRDefault="00DB4631">
      <w:pPr>
        <w:autoSpaceDE w:val="0"/>
        <w:spacing w:line="480" w:lineRule="auto"/>
        <w:ind w:firstLineChars="100" w:firstLine="210"/>
        <w:rPr>
          <w:rFonts w:ascii="Arial" w:hAnsi="Arial" w:cs="Arial"/>
        </w:rPr>
      </w:pPr>
    </w:p>
    <w:p w14:paraId="3DDB27DE" w14:textId="486D08F6" w:rsidR="00DB4631" w:rsidRPr="00EE6093" w:rsidRDefault="00A10DBA">
      <w:pPr>
        <w:kinsoku w:val="0"/>
        <w:overflowPunct w:val="0"/>
        <w:autoSpaceDE w:val="0"/>
        <w:spacing w:line="480" w:lineRule="auto"/>
        <w:rPr>
          <w:rFonts w:ascii="Arial" w:eastAsia="等线" w:hAnsi="Arial" w:cs="Arial"/>
          <w:b/>
          <w:bCs/>
          <w:szCs w:val="21"/>
        </w:rPr>
      </w:pPr>
      <w:r w:rsidRPr="00EE6093">
        <w:rPr>
          <w:rFonts w:ascii="Arial" w:hAnsi="Arial" w:cs="Arial"/>
          <w:b/>
          <w:bCs/>
        </w:rPr>
        <w:t>Isolation of chromatin-bound proteins from subcellular fraction</w:t>
      </w:r>
      <w:r w:rsidR="00A85DF8" w:rsidRPr="00EE6093">
        <w:rPr>
          <w:rFonts w:ascii="Arial" w:hAnsi="Arial" w:cs="Arial"/>
          <w:b/>
          <w:bCs/>
        </w:rPr>
        <w:t>s</w:t>
      </w:r>
    </w:p>
    <w:p w14:paraId="3C15A22B" w14:textId="2B803223" w:rsidR="00DB4631" w:rsidRPr="00EE6093" w:rsidRDefault="00A10DBA">
      <w:pPr>
        <w:kinsoku w:val="0"/>
        <w:overflowPunct w:val="0"/>
        <w:autoSpaceDE w:val="0"/>
        <w:spacing w:line="480" w:lineRule="auto"/>
        <w:ind w:firstLineChars="100" w:firstLine="210"/>
        <w:rPr>
          <w:rFonts w:ascii="Arial" w:hAnsi="Arial" w:cs="Arial"/>
        </w:rPr>
      </w:pPr>
      <w:r w:rsidRPr="00EE6093">
        <w:rPr>
          <w:rFonts w:ascii="Arial" w:hAnsi="Arial" w:cs="Arial"/>
        </w:rPr>
        <w:t xml:space="preserve">After </w:t>
      </w:r>
      <w:r w:rsidR="00A85DF8" w:rsidRPr="00EE6093">
        <w:rPr>
          <w:rFonts w:ascii="Arial" w:hAnsi="Arial" w:cs="Arial"/>
        </w:rPr>
        <w:t xml:space="preserve">the </w:t>
      </w:r>
      <w:r w:rsidRPr="00EE6093">
        <w:rPr>
          <w:rFonts w:ascii="Arial" w:hAnsi="Arial" w:cs="Arial"/>
        </w:rPr>
        <w:t>transfection of HEK293T</w:t>
      </w:r>
      <w:r w:rsidR="00A85DF8" w:rsidRPr="00EE6093">
        <w:rPr>
          <w:rFonts w:ascii="Arial" w:hAnsi="Arial" w:cs="Arial"/>
        </w:rPr>
        <w:t xml:space="preserve"> cells</w:t>
      </w:r>
      <w:r w:rsidRPr="00EE6093">
        <w:rPr>
          <w:rFonts w:ascii="Arial" w:hAnsi="Arial" w:cs="Arial"/>
        </w:rPr>
        <w:t xml:space="preserve"> with empty vector, Flag-KDM5C </w:t>
      </w:r>
      <w:r w:rsidR="00A85DF8" w:rsidRPr="00EE6093">
        <w:rPr>
          <w:rFonts w:ascii="Arial" w:hAnsi="Arial" w:cs="Arial"/>
        </w:rPr>
        <w:t>or</w:t>
      </w:r>
      <w:r w:rsidRPr="00EE6093">
        <w:rPr>
          <w:rFonts w:ascii="Arial" w:hAnsi="Arial" w:cs="Arial"/>
        </w:rPr>
        <w:t xml:space="preserve"> Flag-H514A, we collect</w:t>
      </w:r>
      <w:r w:rsidRPr="00EE6093">
        <w:rPr>
          <w:rFonts w:ascii="Arial" w:hAnsi="Arial" w:cs="Arial" w:hint="eastAsia"/>
        </w:rPr>
        <w:t>ed</w:t>
      </w:r>
      <w:r w:rsidRPr="00EE6093">
        <w:rPr>
          <w:rFonts w:ascii="Arial" w:hAnsi="Arial" w:cs="Arial"/>
        </w:rPr>
        <w:t xml:space="preserve"> the cells and lyse</w:t>
      </w:r>
      <w:r w:rsidRPr="00EE6093">
        <w:rPr>
          <w:rFonts w:ascii="Arial" w:hAnsi="Arial" w:cs="Arial" w:hint="eastAsia"/>
        </w:rPr>
        <w:t>d</w:t>
      </w:r>
      <w:r w:rsidRPr="00EE6093">
        <w:rPr>
          <w:rFonts w:ascii="Arial" w:hAnsi="Arial" w:cs="Arial"/>
        </w:rPr>
        <w:t xml:space="preserve"> </w:t>
      </w:r>
      <w:r w:rsidR="00A85DF8" w:rsidRPr="00EE6093">
        <w:rPr>
          <w:rFonts w:ascii="Arial" w:hAnsi="Arial" w:cs="Arial"/>
        </w:rPr>
        <w:t xml:space="preserve">them </w:t>
      </w:r>
      <w:r w:rsidRPr="00EE6093">
        <w:rPr>
          <w:rFonts w:ascii="Arial" w:hAnsi="Arial" w:cs="Arial"/>
        </w:rPr>
        <w:t xml:space="preserve">with E1 buffer (50 </w:t>
      </w:r>
      <w:proofErr w:type="spellStart"/>
      <w:r w:rsidRPr="00EE6093">
        <w:rPr>
          <w:rFonts w:ascii="Arial" w:hAnsi="Arial" w:cs="Arial"/>
        </w:rPr>
        <w:t>nM</w:t>
      </w:r>
      <w:proofErr w:type="spellEnd"/>
      <w:r w:rsidRPr="00EE6093">
        <w:rPr>
          <w:rFonts w:ascii="Arial" w:hAnsi="Arial" w:cs="Arial"/>
        </w:rPr>
        <w:t xml:space="preserve"> HEPES-KOH, 140 </w:t>
      </w:r>
      <w:proofErr w:type="spellStart"/>
      <w:r w:rsidRPr="00EE6093">
        <w:rPr>
          <w:rFonts w:ascii="Arial" w:hAnsi="Arial" w:cs="Arial"/>
        </w:rPr>
        <w:t>nM</w:t>
      </w:r>
      <w:proofErr w:type="spellEnd"/>
      <w:r w:rsidRPr="00EE6093">
        <w:rPr>
          <w:rFonts w:ascii="Arial" w:hAnsi="Arial" w:cs="Arial"/>
        </w:rPr>
        <w:t xml:space="preserve"> </w:t>
      </w:r>
      <w:proofErr w:type="spellStart"/>
      <w:r w:rsidRPr="00EE6093">
        <w:rPr>
          <w:rFonts w:ascii="Arial" w:hAnsi="Arial" w:cs="Arial"/>
        </w:rPr>
        <w:t>NaCl</w:t>
      </w:r>
      <w:proofErr w:type="spellEnd"/>
      <w:r w:rsidRPr="00EE6093">
        <w:rPr>
          <w:rFonts w:ascii="Arial" w:hAnsi="Arial" w:cs="Arial"/>
        </w:rPr>
        <w:t xml:space="preserve">, 1mM EDTA, 10% glycerol, 0.5% NP-40, 0.25% Triton X-100, 1mM DTT, Protease inhibitor cocktail). The cells were </w:t>
      </w:r>
      <w:r w:rsidR="00A85DF8" w:rsidRPr="00EE6093">
        <w:rPr>
          <w:rFonts w:ascii="Arial" w:hAnsi="Arial" w:cs="Arial"/>
        </w:rPr>
        <w:t xml:space="preserve">subsequently </w:t>
      </w:r>
      <w:r w:rsidRPr="00EE6093">
        <w:rPr>
          <w:rFonts w:ascii="Arial" w:hAnsi="Arial" w:cs="Arial"/>
        </w:rPr>
        <w:t>centrifuged 1,100</w:t>
      </w:r>
      <w:r w:rsidR="00BD186B" w:rsidRPr="00EE6093">
        <w:rPr>
          <w:rFonts w:ascii="Arial" w:hAnsi="Arial" w:cs="Arial" w:hint="eastAsia"/>
        </w:rPr>
        <w:t>×</w:t>
      </w:r>
      <w:r w:rsidR="00BD186B" w:rsidRPr="00EE6093">
        <w:rPr>
          <w:rFonts w:ascii="Arial" w:hAnsi="Arial" w:cs="Arial" w:hint="eastAsia"/>
        </w:rPr>
        <w:t xml:space="preserve"> </w:t>
      </w:r>
      <w:r w:rsidRPr="00EE6093">
        <w:rPr>
          <w:rFonts w:ascii="Arial" w:hAnsi="Arial" w:cs="Arial"/>
        </w:rPr>
        <w:t xml:space="preserve">g at 4 </w:t>
      </w:r>
      <w:r w:rsidRPr="00EE6093">
        <w:rPr>
          <w:rFonts w:ascii="微软雅黑" w:eastAsia="微软雅黑" w:hAnsi="微软雅黑" w:cs="微软雅黑" w:hint="eastAsia"/>
        </w:rPr>
        <w:t>℃</w:t>
      </w:r>
      <w:r w:rsidRPr="00EE6093">
        <w:rPr>
          <w:rFonts w:ascii="Arial" w:hAnsi="Arial" w:cs="Arial"/>
        </w:rPr>
        <w:t xml:space="preserve"> for 2 min</w:t>
      </w:r>
      <w:r w:rsidR="00BD186B" w:rsidRPr="00EE6093">
        <w:rPr>
          <w:rFonts w:ascii="Arial" w:hAnsi="Arial" w:cs="Arial"/>
        </w:rPr>
        <w:t xml:space="preserve"> after which</w:t>
      </w:r>
      <w:r w:rsidRPr="00EE6093">
        <w:rPr>
          <w:rFonts w:ascii="Arial" w:hAnsi="Arial" w:cs="Arial"/>
        </w:rPr>
        <w:t xml:space="preserve"> the supernatant was obtained as the cytoplasm</w:t>
      </w:r>
      <w:r w:rsidR="00BD186B" w:rsidRPr="00EE6093">
        <w:rPr>
          <w:rFonts w:ascii="Arial" w:hAnsi="Arial" w:cs="Arial"/>
        </w:rPr>
        <w:t>ic</w:t>
      </w:r>
      <w:r w:rsidRPr="00EE6093">
        <w:rPr>
          <w:rFonts w:ascii="Arial" w:hAnsi="Arial" w:cs="Arial"/>
        </w:rPr>
        <w:t xml:space="preserve"> fraction. Next, we </w:t>
      </w:r>
      <w:proofErr w:type="spellStart"/>
      <w:r w:rsidRPr="00EE6093">
        <w:rPr>
          <w:rFonts w:ascii="Arial" w:hAnsi="Arial" w:cs="Arial"/>
        </w:rPr>
        <w:t>resuspend</w:t>
      </w:r>
      <w:r w:rsidRPr="00EE6093">
        <w:rPr>
          <w:rFonts w:ascii="Arial" w:hAnsi="Arial" w:cs="Arial" w:hint="eastAsia"/>
        </w:rPr>
        <w:t>ed</w:t>
      </w:r>
      <w:proofErr w:type="spellEnd"/>
      <w:r w:rsidRPr="00EE6093">
        <w:rPr>
          <w:rFonts w:ascii="Arial" w:hAnsi="Arial" w:cs="Arial"/>
        </w:rPr>
        <w:t xml:space="preserve"> the pellet </w:t>
      </w:r>
      <w:r w:rsidR="00BD186B" w:rsidRPr="00EE6093">
        <w:rPr>
          <w:rFonts w:ascii="Arial" w:hAnsi="Arial" w:cs="Arial"/>
        </w:rPr>
        <w:t xml:space="preserve">in </w:t>
      </w:r>
      <w:r w:rsidRPr="00EE6093">
        <w:rPr>
          <w:rFonts w:ascii="Arial" w:hAnsi="Arial" w:cs="Arial"/>
        </w:rPr>
        <w:t xml:space="preserve">E2 buffer (10nM </w:t>
      </w:r>
      <w:proofErr w:type="spellStart"/>
      <w:r w:rsidRPr="00EE6093">
        <w:rPr>
          <w:rFonts w:ascii="Arial" w:hAnsi="Arial" w:cs="Arial"/>
        </w:rPr>
        <w:t>Tris-HCl</w:t>
      </w:r>
      <w:proofErr w:type="spellEnd"/>
      <w:r w:rsidRPr="00EE6093">
        <w:rPr>
          <w:rFonts w:ascii="Arial" w:hAnsi="Arial" w:cs="Arial"/>
        </w:rPr>
        <w:t xml:space="preserve">, 200mM </w:t>
      </w:r>
      <w:proofErr w:type="spellStart"/>
      <w:r w:rsidRPr="00EE6093">
        <w:rPr>
          <w:rFonts w:ascii="Arial" w:hAnsi="Arial" w:cs="Arial"/>
        </w:rPr>
        <w:t>NaCl</w:t>
      </w:r>
      <w:proofErr w:type="spellEnd"/>
      <w:r w:rsidRPr="00EE6093">
        <w:rPr>
          <w:rFonts w:ascii="Arial" w:hAnsi="Arial" w:cs="Arial"/>
        </w:rPr>
        <w:t>, 1mM EDTA, 0.5mM EGTA, Protease inhibitor cocktail). After centrifug</w:t>
      </w:r>
      <w:r w:rsidR="00BD186B" w:rsidRPr="00EE6093">
        <w:rPr>
          <w:rFonts w:ascii="Arial" w:hAnsi="Arial" w:cs="Arial"/>
        </w:rPr>
        <w:t>ation</w:t>
      </w:r>
      <w:r w:rsidRPr="00EE6093">
        <w:rPr>
          <w:rFonts w:ascii="Arial" w:hAnsi="Arial" w:cs="Arial"/>
        </w:rPr>
        <w:t>, the supernatant was obtained as the nucle</w:t>
      </w:r>
      <w:r w:rsidR="00BD186B" w:rsidRPr="00EE6093">
        <w:rPr>
          <w:rFonts w:ascii="Arial" w:hAnsi="Arial" w:cs="Arial"/>
        </w:rPr>
        <w:t>ar</w:t>
      </w:r>
      <w:r w:rsidRPr="00EE6093">
        <w:rPr>
          <w:rFonts w:ascii="Arial" w:hAnsi="Arial" w:cs="Arial"/>
        </w:rPr>
        <w:t xml:space="preserve"> fraction. We </w:t>
      </w:r>
      <w:proofErr w:type="spellStart"/>
      <w:r w:rsidRPr="00EE6093">
        <w:rPr>
          <w:rFonts w:ascii="Arial" w:hAnsi="Arial" w:cs="Arial"/>
        </w:rPr>
        <w:t>resuspend</w:t>
      </w:r>
      <w:r w:rsidRPr="00EE6093">
        <w:rPr>
          <w:rFonts w:ascii="Arial" w:hAnsi="Arial" w:cs="Arial" w:hint="eastAsia"/>
        </w:rPr>
        <w:t>ed</w:t>
      </w:r>
      <w:proofErr w:type="spellEnd"/>
      <w:r w:rsidRPr="00EE6093">
        <w:rPr>
          <w:rFonts w:ascii="Arial" w:hAnsi="Arial" w:cs="Arial"/>
        </w:rPr>
        <w:t xml:space="preserve"> the pellet </w:t>
      </w:r>
      <w:r w:rsidR="00BD186B" w:rsidRPr="00EE6093">
        <w:rPr>
          <w:rFonts w:ascii="Arial" w:hAnsi="Arial" w:cs="Arial"/>
        </w:rPr>
        <w:t>in</w:t>
      </w:r>
      <w:r w:rsidRPr="00EE6093">
        <w:rPr>
          <w:rFonts w:ascii="Arial" w:hAnsi="Arial" w:cs="Arial"/>
        </w:rPr>
        <w:t xml:space="preserve"> E3 buffer (500 </w:t>
      </w:r>
      <w:proofErr w:type="spellStart"/>
      <w:r w:rsidRPr="00EE6093">
        <w:rPr>
          <w:rFonts w:ascii="Arial" w:hAnsi="Arial" w:cs="Arial"/>
        </w:rPr>
        <w:t>mM</w:t>
      </w:r>
      <w:proofErr w:type="spellEnd"/>
      <w:r w:rsidRPr="00EE6093">
        <w:rPr>
          <w:rFonts w:ascii="Arial" w:hAnsi="Arial" w:cs="Arial"/>
        </w:rPr>
        <w:t xml:space="preserve"> </w:t>
      </w:r>
      <w:proofErr w:type="spellStart"/>
      <w:r w:rsidRPr="00EE6093">
        <w:rPr>
          <w:rFonts w:ascii="Arial" w:hAnsi="Arial" w:cs="Arial"/>
        </w:rPr>
        <w:t>Tris-HCl</w:t>
      </w:r>
      <w:proofErr w:type="spellEnd"/>
      <w:r w:rsidRPr="00EE6093">
        <w:rPr>
          <w:rFonts w:ascii="Arial" w:hAnsi="Arial" w:cs="Arial"/>
        </w:rPr>
        <w:t xml:space="preserve">, 500mM </w:t>
      </w:r>
      <w:proofErr w:type="spellStart"/>
      <w:r w:rsidRPr="00EE6093">
        <w:rPr>
          <w:rFonts w:ascii="Arial" w:hAnsi="Arial" w:cs="Arial"/>
        </w:rPr>
        <w:t>NaCl</w:t>
      </w:r>
      <w:proofErr w:type="spellEnd"/>
      <w:r w:rsidRPr="00EE6093">
        <w:rPr>
          <w:rFonts w:ascii="Arial" w:hAnsi="Arial" w:cs="Arial"/>
        </w:rPr>
        <w:t>, protease inhibitor cocktail)</w:t>
      </w:r>
      <w:r w:rsidR="00BD186B" w:rsidRPr="00EE6093">
        <w:rPr>
          <w:rFonts w:ascii="Arial" w:hAnsi="Arial" w:cs="Arial"/>
        </w:rPr>
        <w:t xml:space="preserve"> and </w:t>
      </w:r>
      <w:r w:rsidRPr="00EE6093">
        <w:rPr>
          <w:rFonts w:ascii="Arial" w:hAnsi="Arial" w:cs="Arial"/>
        </w:rPr>
        <w:t>sonicate</w:t>
      </w:r>
      <w:r w:rsidRPr="00EE6093">
        <w:rPr>
          <w:rFonts w:ascii="Arial" w:hAnsi="Arial" w:cs="Arial" w:hint="eastAsia"/>
        </w:rPr>
        <w:t>d</w:t>
      </w:r>
      <w:r w:rsidRPr="00EE6093">
        <w:rPr>
          <w:rFonts w:ascii="Arial" w:hAnsi="Arial" w:cs="Arial"/>
        </w:rPr>
        <w:t xml:space="preserve"> </w:t>
      </w:r>
      <w:r w:rsidR="00BD186B" w:rsidRPr="00EE6093">
        <w:rPr>
          <w:rFonts w:ascii="Arial" w:hAnsi="Arial" w:cs="Arial"/>
        </w:rPr>
        <w:t xml:space="preserve">it </w:t>
      </w:r>
      <w:r w:rsidRPr="00EE6093">
        <w:rPr>
          <w:rFonts w:ascii="Arial" w:hAnsi="Arial" w:cs="Arial"/>
        </w:rPr>
        <w:t>on ice for 5</w:t>
      </w:r>
      <w:r w:rsidR="00BD186B" w:rsidRPr="00EE6093">
        <w:rPr>
          <w:rFonts w:ascii="Arial" w:hAnsi="Arial" w:cs="Arial"/>
        </w:rPr>
        <w:t xml:space="preserve"> </w:t>
      </w:r>
      <w:r w:rsidRPr="00EE6093">
        <w:rPr>
          <w:rFonts w:ascii="Arial" w:hAnsi="Arial" w:cs="Arial"/>
        </w:rPr>
        <w:t>min, 2 s ON/45 s OFF. The supernatant was centrifuged at 4</w:t>
      </w:r>
      <w:r w:rsidR="00BD186B" w:rsidRPr="00EE6093">
        <w:rPr>
          <w:rFonts w:ascii="Arial" w:hAnsi="Arial" w:cs="Arial"/>
        </w:rPr>
        <w:t xml:space="preserve"> </w:t>
      </w:r>
      <w:r w:rsidRPr="00EE6093">
        <w:rPr>
          <w:rFonts w:ascii="微软雅黑" w:eastAsia="微软雅黑" w:hAnsi="微软雅黑" w:cs="微软雅黑" w:hint="eastAsia"/>
        </w:rPr>
        <w:t>℃</w:t>
      </w:r>
      <w:r w:rsidRPr="00EE6093">
        <w:rPr>
          <w:rFonts w:ascii="Arial" w:hAnsi="Arial" w:cs="Arial"/>
        </w:rPr>
        <w:t xml:space="preserve"> for 10 min at 16,000</w:t>
      </w:r>
      <w:r w:rsidR="00BD186B" w:rsidRPr="00EE6093">
        <w:rPr>
          <w:rFonts w:ascii="Arial" w:hAnsi="Arial" w:cs="Arial" w:hint="eastAsia"/>
        </w:rPr>
        <w:t>×</w:t>
      </w:r>
      <w:r w:rsidR="00BD186B" w:rsidRPr="00EE6093">
        <w:rPr>
          <w:rFonts w:ascii="Arial" w:hAnsi="Arial" w:cs="Arial" w:hint="eastAsia"/>
        </w:rPr>
        <w:t xml:space="preserve"> </w:t>
      </w:r>
      <w:r w:rsidRPr="00EE6093">
        <w:rPr>
          <w:rFonts w:ascii="Arial" w:hAnsi="Arial" w:cs="Arial"/>
        </w:rPr>
        <w:t xml:space="preserve">g, and </w:t>
      </w:r>
      <w:r w:rsidR="00BD186B" w:rsidRPr="00EE6093">
        <w:rPr>
          <w:rFonts w:ascii="Arial" w:hAnsi="Arial" w:cs="Arial"/>
        </w:rPr>
        <w:t>transferred</w:t>
      </w:r>
      <w:r w:rsidRPr="00EE6093">
        <w:rPr>
          <w:rFonts w:ascii="Arial" w:hAnsi="Arial" w:cs="Arial"/>
        </w:rPr>
        <w:t xml:space="preserve"> to fresh </w:t>
      </w:r>
      <w:proofErr w:type="spellStart"/>
      <w:r w:rsidRPr="00EE6093">
        <w:rPr>
          <w:rFonts w:ascii="Arial" w:hAnsi="Arial" w:cs="Arial"/>
        </w:rPr>
        <w:t>microcentrifuge</w:t>
      </w:r>
      <w:proofErr w:type="spellEnd"/>
      <w:r w:rsidRPr="00EE6093">
        <w:rPr>
          <w:rFonts w:ascii="Arial" w:hAnsi="Arial" w:cs="Arial"/>
        </w:rPr>
        <w:t xml:space="preserve"> tubes. The </w:t>
      </w:r>
      <w:r w:rsidR="00BD186B" w:rsidRPr="00EE6093">
        <w:rPr>
          <w:rFonts w:ascii="Arial" w:hAnsi="Arial" w:cs="Arial"/>
        </w:rPr>
        <w:t xml:space="preserve">protein </w:t>
      </w:r>
      <w:r w:rsidRPr="00EE6093">
        <w:rPr>
          <w:rFonts w:ascii="Arial" w:hAnsi="Arial" w:cs="Arial"/>
        </w:rPr>
        <w:t>concentrations were analyze</w:t>
      </w:r>
      <w:r w:rsidR="00BD186B" w:rsidRPr="00EE6093">
        <w:rPr>
          <w:rFonts w:ascii="Arial" w:hAnsi="Arial" w:cs="Arial"/>
        </w:rPr>
        <w:t>d via</w:t>
      </w:r>
      <w:r w:rsidRPr="00EE6093">
        <w:rPr>
          <w:rFonts w:ascii="Arial" w:hAnsi="Arial" w:cs="Arial"/>
        </w:rPr>
        <w:t xml:space="preserve"> Western blot</w:t>
      </w:r>
      <w:r w:rsidR="00805836" w:rsidRPr="00EE6093">
        <w:rPr>
          <w:rFonts w:ascii="Arial" w:hAnsi="Arial" w:cs="Arial"/>
        </w:rPr>
        <w:t>ting</w:t>
      </w:r>
      <w:r w:rsidRPr="00EE6093">
        <w:rPr>
          <w:rFonts w:ascii="Arial" w:hAnsi="Arial" w:cs="Arial"/>
        </w:rPr>
        <w:t>.</w:t>
      </w:r>
    </w:p>
    <w:p w14:paraId="22C6B0F3" w14:textId="77777777" w:rsidR="00DB4631" w:rsidRPr="00EE6093" w:rsidRDefault="00DB4631">
      <w:pPr>
        <w:spacing w:line="480" w:lineRule="auto"/>
        <w:rPr>
          <w:rFonts w:ascii="Arial" w:hAnsi="Arial" w:cs="Arial"/>
          <w:b/>
          <w:color w:val="000000" w:themeColor="text1"/>
        </w:rPr>
      </w:pPr>
    </w:p>
    <w:p w14:paraId="569194DB" w14:textId="31FFC117" w:rsidR="00DB4631" w:rsidRPr="00EE6093" w:rsidRDefault="00A10DBA">
      <w:pPr>
        <w:autoSpaceDE w:val="0"/>
        <w:spacing w:line="480" w:lineRule="auto"/>
        <w:rPr>
          <w:rFonts w:ascii="Arial" w:eastAsia="等线" w:hAnsi="Arial" w:cs="Arial"/>
          <w:b/>
          <w:szCs w:val="21"/>
        </w:rPr>
      </w:pPr>
      <w:r w:rsidRPr="00EE6093">
        <w:rPr>
          <w:rFonts w:ascii="Arial" w:hAnsi="Arial" w:cs="Arial"/>
          <w:b/>
        </w:rPr>
        <w:t xml:space="preserve">Chromatin </w:t>
      </w:r>
      <w:r w:rsidR="00B6414F" w:rsidRPr="00EE6093">
        <w:rPr>
          <w:rFonts w:ascii="Arial" w:hAnsi="Arial" w:cs="Arial"/>
          <w:b/>
        </w:rPr>
        <w:t>i</w:t>
      </w:r>
      <w:r w:rsidRPr="00EE6093">
        <w:rPr>
          <w:rFonts w:ascii="Arial" w:hAnsi="Arial" w:cs="Arial"/>
          <w:b/>
        </w:rPr>
        <w:t>mmunoprecipitation followed by next</w:t>
      </w:r>
      <w:r w:rsidR="00B6414F" w:rsidRPr="00EE6093">
        <w:rPr>
          <w:rFonts w:ascii="Arial" w:hAnsi="Arial" w:cs="Arial"/>
          <w:b/>
        </w:rPr>
        <w:t>-</w:t>
      </w:r>
      <w:r w:rsidRPr="00EE6093">
        <w:rPr>
          <w:rFonts w:ascii="Arial" w:hAnsi="Arial" w:cs="Arial"/>
          <w:b/>
        </w:rPr>
        <w:t>generation sequencing (</w:t>
      </w:r>
      <w:proofErr w:type="spellStart"/>
      <w:r w:rsidRPr="00EE6093">
        <w:rPr>
          <w:rFonts w:ascii="Arial" w:hAnsi="Arial" w:cs="Arial"/>
          <w:b/>
        </w:rPr>
        <w:t>ChIP-seq</w:t>
      </w:r>
      <w:proofErr w:type="spellEnd"/>
      <w:r w:rsidRPr="00EE6093">
        <w:rPr>
          <w:rFonts w:ascii="Arial" w:hAnsi="Arial" w:cs="Arial"/>
          <w:b/>
        </w:rPr>
        <w:t>)</w:t>
      </w:r>
    </w:p>
    <w:p w14:paraId="6C2567A8" w14:textId="32916AFA" w:rsidR="00DB4631" w:rsidRPr="00EE6093" w:rsidRDefault="00B6414F">
      <w:pPr>
        <w:autoSpaceDE w:val="0"/>
        <w:spacing w:line="480" w:lineRule="auto"/>
        <w:ind w:firstLineChars="200" w:firstLine="420"/>
        <w:rPr>
          <w:rFonts w:ascii="Arial" w:hAnsi="Arial" w:cs="Arial"/>
          <w:bCs/>
        </w:rPr>
      </w:pPr>
      <w:r w:rsidRPr="00EE6093">
        <w:rPr>
          <w:rFonts w:ascii="Arial" w:hAnsi="Arial" w:cs="Arial"/>
          <w:bCs/>
        </w:rPr>
        <w:t>The c</w:t>
      </w:r>
      <w:r w:rsidR="00A10DBA" w:rsidRPr="00EE6093">
        <w:rPr>
          <w:rFonts w:ascii="Arial" w:hAnsi="Arial" w:cs="Arial"/>
          <w:bCs/>
        </w:rPr>
        <w:t>ells were plated in 10 cm dish</w:t>
      </w:r>
      <w:r w:rsidRPr="00EE6093">
        <w:rPr>
          <w:rFonts w:ascii="Arial" w:hAnsi="Arial" w:cs="Arial"/>
          <w:bCs/>
        </w:rPr>
        <w:t>es</w:t>
      </w:r>
      <w:r w:rsidR="00A10DBA" w:rsidRPr="00EE6093">
        <w:rPr>
          <w:rFonts w:ascii="Arial" w:hAnsi="Arial" w:cs="Arial"/>
          <w:bCs/>
        </w:rPr>
        <w:t xml:space="preserve"> until </w:t>
      </w:r>
      <w:r w:rsidRPr="00EE6093">
        <w:rPr>
          <w:rFonts w:ascii="Arial" w:hAnsi="Arial" w:cs="Arial"/>
          <w:bCs/>
        </w:rPr>
        <w:t xml:space="preserve">they reached </w:t>
      </w:r>
      <w:r w:rsidR="00A10DBA" w:rsidRPr="00EE6093">
        <w:rPr>
          <w:rFonts w:ascii="Arial" w:hAnsi="Arial" w:cs="Arial"/>
          <w:bCs/>
        </w:rPr>
        <w:t xml:space="preserve">confluence and </w:t>
      </w:r>
      <w:r w:rsidRPr="00EE6093">
        <w:rPr>
          <w:rFonts w:ascii="Arial" w:hAnsi="Arial" w:cs="Arial"/>
          <w:bCs/>
        </w:rPr>
        <w:t xml:space="preserve">were then </w:t>
      </w:r>
      <w:r w:rsidR="00A10DBA" w:rsidRPr="00EE6093">
        <w:rPr>
          <w:rFonts w:ascii="Arial" w:hAnsi="Arial" w:cs="Arial"/>
          <w:bCs/>
        </w:rPr>
        <w:t xml:space="preserve">fixed with 37% fresh formaldehyde to a final concentration of 1% for 13 min at room temperature with rotation, </w:t>
      </w:r>
      <w:r w:rsidRPr="00EE6093">
        <w:rPr>
          <w:rFonts w:ascii="Arial" w:hAnsi="Arial" w:cs="Arial"/>
          <w:bCs/>
        </w:rPr>
        <w:t xml:space="preserve">after which </w:t>
      </w:r>
      <w:r w:rsidR="00A10DBA" w:rsidRPr="00EE6093">
        <w:rPr>
          <w:rFonts w:ascii="Arial" w:hAnsi="Arial" w:cs="Arial"/>
          <w:bCs/>
        </w:rPr>
        <w:t xml:space="preserve">the reaction was quenched with 0.125 </w:t>
      </w:r>
      <w:proofErr w:type="spellStart"/>
      <w:r w:rsidR="00A10DBA" w:rsidRPr="00EE6093">
        <w:rPr>
          <w:rFonts w:ascii="Arial" w:hAnsi="Arial" w:cs="Arial"/>
          <w:bCs/>
        </w:rPr>
        <w:t>mM</w:t>
      </w:r>
      <w:proofErr w:type="spellEnd"/>
      <w:r w:rsidR="00A10DBA" w:rsidRPr="00EE6093">
        <w:rPr>
          <w:rFonts w:ascii="Arial" w:hAnsi="Arial" w:cs="Arial"/>
          <w:bCs/>
        </w:rPr>
        <w:t xml:space="preserve"> glycine for 10 min. The final number</w:t>
      </w:r>
      <w:r w:rsidRPr="00EE6093">
        <w:rPr>
          <w:rFonts w:ascii="Arial" w:hAnsi="Arial" w:cs="Arial"/>
          <w:bCs/>
        </w:rPr>
        <w:t xml:space="preserve"> of </w:t>
      </w:r>
      <w:r w:rsidR="00A10DBA" w:rsidRPr="00EE6093">
        <w:rPr>
          <w:rFonts w:ascii="Arial" w:hAnsi="Arial" w:cs="Arial"/>
          <w:bCs/>
        </w:rPr>
        <w:t>Chip-</w:t>
      </w:r>
      <w:proofErr w:type="spellStart"/>
      <w:r w:rsidR="00A10DBA" w:rsidRPr="00EE6093">
        <w:rPr>
          <w:rFonts w:ascii="Arial" w:hAnsi="Arial" w:cs="Arial"/>
          <w:bCs/>
        </w:rPr>
        <w:t>seq</w:t>
      </w:r>
      <w:proofErr w:type="spellEnd"/>
      <w:r w:rsidRPr="00EE6093">
        <w:rPr>
          <w:rFonts w:ascii="Arial" w:hAnsi="Arial" w:cs="Arial"/>
          <w:bCs/>
        </w:rPr>
        <w:t xml:space="preserve"> cells</w:t>
      </w:r>
      <w:r w:rsidR="00A10DBA" w:rsidRPr="00EE6093">
        <w:rPr>
          <w:rFonts w:ascii="Arial" w:hAnsi="Arial" w:cs="Arial"/>
          <w:bCs/>
        </w:rPr>
        <w:t xml:space="preserve"> </w:t>
      </w:r>
      <w:r w:rsidRPr="00EE6093">
        <w:rPr>
          <w:rFonts w:ascii="Arial" w:hAnsi="Arial" w:cs="Arial"/>
          <w:bCs/>
        </w:rPr>
        <w:t>in</w:t>
      </w:r>
      <w:r w:rsidR="00A10DBA" w:rsidRPr="00EE6093">
        <w:rPr>
          <w:rFonts w:ascii="Arial" w:hAnsi="Arial" w:cs="Arial"/>
          <w:bCs/>
        </w:rPr>
        <w:t xml:space="preserve"> each group </w:t>
      </w:r>
      <w:r w:rsidRPr="00EE6093">
        <w:rPr>
          <w:rFonts w:ascii="Arial" w:hAnsi="Arial" w:cs="Arial"/>
          <w:bCs/>
        </w:rPr>
        <w:t>wa</w:t>
      </w:r>
      <w:r w:rsidR="00A10DBA" w:rsidRPr="00EE6093">
        <w:rPr>
          <w:rFonts w:ascii="Arial" w:hAnsi="Arial" w:cs="Arial"/>
          <w:bCs/>
        </w:rPr>
        <w:t>s 4×10</w:t>
      </w:r>
      <w:r w:rsidR="00A10DBA" w:rsidRPr="00EE6093">
        <w:rPr>
          <w:rFonts w:ascii="Arial" w:hAnsi="Arial" w:cs="Arial"/>
          <w:bCs/>
          <w:vertAlign w:val="superscript"/>
        </w:rPr>
        <w:t>7</w:t>
      </w:r>
      <w:r w:rsidR="00A10DBA" w:rsidRPr="00EE6093">
        <w:rPr>
          <w:rFonts w:ascii="Arial" w:hAnsi="Arial" w:cs="Arial"/>
          <w:bCs/>
        </w:rPr>
        <w:t>.</w:t>
      </w:r>
    </w:p>
    <w:p w14:paraId="5C7440AF" w14:textId="067DA90A" w:rsidR="00DB4631" w:rsidRPr="00EE6093" w:rsidRDefault="00A10DBA">
      <w:pPr>
        <w:autoSpaceDE w:val="0"/>
        <w:spacing w:line="480" w:lineRule="auto"/>
        <w:ind w:firstLineChars="200" w:firstLine="420"/>
        <w:rPr>
          <w:rFonts w:ascii="Arial" w:hAnsi="Arial" w:cs="Arial"/>
          <w:bCs/>
        </w:rPr>
      </w:pPr>
      <w:r w:rsidRPr="00EE6093">
        <w:rPr>
          <w:rFonts w:ascii="Arial" w:hAnsi="Arial" w:cs="Arial"/>
          <w:bCs/>
        </w:rPr>
        <w:t xml:space="preserve">The cells were washed three times with ice-cold PBS and then harvested </w:t>
      </w:r>
      <w:proofErr w:type="spellStart"/>
      <w:r w:rsidRPr="00EE6093">
        <w:rPr>
          <w:rFonts w:ascii="Arial" w:hAnsi="Arial" w:cs="Arial"/>
          <w:bCs/>
        </w:rPr>
        <w:t>b</w:t>
      </w:r>
      <w:r w:rsidR="00B6414F" w:rsidRPr="00EE6093">
        <w:rPr>
          <w:rFonts w:ascii="Arial" w:hAnsi="Arial" w:cs="Arial"/>
          <w:bCs/>
        </w:rPr>
        <w:t>with</w:t>
      </w:r>
      <w:proofErr w:type="spellEnd"/>
      <w:r w:rsidR="00B6414F" w:rsidRPr="00EE6093">
        <w:rPr>
          <w:rFonts w:ascii="Arial" w:hAnsi="Arial" w:cs="Arial"/>
          <w:bCs/>
        </w:rPr>
        <w:t xml:space="preserve"> a c</w:t>
      </w:r>
      <w:r w:rsidRPr="00EE6093">
        <w:rPr>
          <w:rFonts w:ascii="Arial" w:hAnsi="Arial" w:cs="Arial"/>
          <w:bCs/>
        </w:rPr>
        <w:t xml:space="preserve">ell </w:t>
      </w:r>
      <w:r w:rsidR="00B6414F" w:rsidRPr="00EE6093">
        <w:rPr>
          <w:rFonts w:ascii="Arial" w:hAnsi="Arial" w:cs="Arial"/>
          <w:bCs/>
        </w:rPr>
        <w:lastRenderedPageBreak/>
        <w:t>s</w:t>
      </w:r>
      <w:r w:rsidRPr="00EE6093">
        <w:rPr>
          <w:rFonts w:ascii="Arial" w:hAnsi="Arial" w:cs="Arial"/>
          <w:bCs/>
        </w:rPr>
        <w:t>craper</w:t>
      </w:r>
      <w:r w:rsidR="00B6414F" w:rsidRPr="00EE6093">
        <w:rPr>
          <w:rFonts w:ascii="Arial" w:hAnsi="Arial" w:cs="Arial"/>
          <w:bCs/>
        </w:rPr>
        <w:t xml:space="preserve"> and lysed in l</w:t>
      </w:r>
      <w:r w:rsidRPr="00EE6093">
        <w:rPr>
          <w:rFonts w:ascii="Arial" w:hAnsi="Arial" w:cs="Arial"/>
          <w:bCs/>
        </w:rPr>
        <w:t xml:space="preserve">ysis buffer 1 (50mM HEPES-KOH, 140mM </w:t>
      </w:r>
      <w:proofErr w:type="spellStart"/>
      <w:r w:rsidRPr="00EE6093">
        <w:rPr>
          <w:rFonts w:ascii="Arial" w:hAnsi="Arial" w:cs="Arial"/>
          <w:bCs/>
        </w:rPr>
        <w:t>NaCl</w:t>
      </w:r>
      <w:proofErr w:type="spellEnd"/>
      <w:r w:rsidRPr="00EE6093">
        <w:rPr>
          <w:rFonts w:ascii="Arial" w:hAnsi="Arial" w:cs="Arial"/>
          <w:bCs/>
        </w:rPr>
        <w:t xml:space="preserve">, 1mM EDTA, 10% glycerin, 0.5% NP-40, 0.25% TritonX-100), </w:t>
      </w:r>
      <w:r w:rsidR="00B6414F" w:rsidRPr="00EE6093">
        <w:rPr>
          <w:rFonts w:ascii="Arial" w:hAnsi="Arial" w:cs="Arial"/>
          <w:bCs/>
        </w:rPr>
        <w:t>l</w:t>
      </w:r>
      <w:r w:rsidRPr="00EE6093">
        <w:rPr>
          <w:rFonts w:ascii="Arial" w:hAnsi="Arial" w:cs="Arial"/>
          <w:bCs/>
        </w:rPr>
        <w:t xml:space="preserve">ysis buffer 2 (pH 8.0 10mM </w:t>
      </w:r>
      <w:proofErr w:type="spellStart"/>
      <w:r w:rsidRPr="00EE6093">
        <w:rPr>
          <w:rFonts w:ascii="Arial" w:hAnsi="Arial" w:cs="Arial"/>
          <w:bCs/>
        </w:rPr>
        <w:t>Tris-HCl</w:t>
      </w:r>
      <w:proofErr w:type="spellEnd"/>
      <w:r w:rsidRPr="00EE6093">
        <w:rPr>
          <w:rFonts w:ascii="Arial" w:hAnsi="Arial" w:cs="Arial"/>
          <w:bCs/>
        </w:rPr>
        <w:t xml:space="preserve">, 200 </w:t>
      </w:r>
      <w:proofErr w:type="spellStart"/>
      <w:r w:rsidRPr="00EE6093">
        <w:rPr>
          <w:rFonts w:ascii="Arial" w:hAnsi="Arial" w:cs="Arial"/>
          <w:bCs/>
        </w:rPr>
        <w:t>mM</w:t>
      </w:r>
      <w:proofErr w:type="spellEnd"/>
      <w:r w:rsidRPr="00EE6093">
        <w:rPr>
          <w:rFonts w:ascii="Arial" w:hAnsi="Arial" w:cs="Arial"/>
          <w:bCs/>
        </w:rPr>
        <w:t xml:space="preserve"> </w:t>
      </w:r>
      <w:proofErr w:type="spellStart"/>
      <w:r w:rsidRPr="00EE6093">
        <w:rPr>
          <w:rFonts w:ascii="Arial" w:hAnsi="Arial" w:cs="Arial"/>
          <w:bCs/>
        </w:rPr>
        <w:t>NaCl</w:t>
      </w:r>
      <w:proofErr w:type="spellEnd"/>
      <w:r w:rsidRPr="00EE6093">
        <w:rPr>
          <w:rFonts w:ascii="Arial" w:hAnsi="Arial" w:cs="Arial"/>
          <w:bCs/>
        </w:rPr>
        <w:t xml:space="preserve"> 1mM EDTA, 0.5mM EGTA), and </w:t>
      </w:r>
      <w:r w:rsidR="00B6414F" w:rsidRPr="00EE6093">
        <w:rPr>
          <w:rFonts w:ascii="Arial" w:hAnsi="Arial" w:cs="Arial"/>
          <w:bCs/>
        </w:rPr>
        <w:t>l</w:t>
      </w:r>
      <w:r w:rsidRPr="00EE6093">
        <w:rPr>
          <w:rFonts w:ascii="Arial" w:hAnsi="Arial" w:cs="Arial"/>
          <w:bCs/>
        </w:rPr>
        <w:t xml:space="preserve">ysis buffer 3 (pH 8.0 10mM </w:t>
      </w:r>
      <w:proofErr w:type="spellStart"/>
      <w:r w:rsidRPr="00EE6093">
        <w:rPr>
          <w:rFonts w:ascii="Arial" w:hAnsi="Arial" w:cs="Arial"/>
          <w:bCs/>
        </w:rPr>
        <w:t>Tris-HCl</w:t>
      </w:r>
      <w:proofErr w:type="spellEnd"/>
      <w:r w:rsidRPr="00EE6093">
        <w:rPr>
          <w:rFonts w:ascii="Arial" w:hAnsi="Arial" w:cs="Arial"/>
          <w:bCs/>
        </w:rPr>
        <w:t xml:space="preserve">, 100mM </w:t>
      </w:r>
      <w:proofErr w:type="spellStart"/>
      <w:r w:rsidRPr="00EE6093">
        <w:rPr>
          <w:rFonts w:ascii="Arial" w:hAnsi="Arial" w:cs="Arial"/>
          <w:bCs/>
        </w:rPr>
        <w:t>NaCl</w:t>
      </w:r>
      <w:proofErr w:type="spellEnd"/>
      <w:r w:rsidRPr="00EE6093">
        <w:rPr>
          <w:rFonts w:ascii="Arial" w:hAnsi="Arial" w:cs="Arial"/>
          <w:bCs/>
        </w:rPr>
        <w:t>, 1mM EDTA, 0.5mM EGTA, 0.2% N-</w:t>
      </w:r>
      <w:proofErr w:type="spellStart"/>
      <w:r w:rsidRPr="00EE6093">
        <w:rPr>
          <w:rFonts w:ascii="Arial" w:hAnsi="Arial" w:cs="Arial"/>
          <w:bCs/>
        </w:rPr>
        <w:t>lauroyl</w:t>
      </w:r>
      <w:proofErr w:type="spellEnd"/>
      <w:r w:rsidRPr="00EE6093">
        <w:rPr>
          <w:rFonts w:ascii="Arial" w:hAnsi="Arial" w:cs="Arial"/>
          <w:bCs/>
        </w:rPr>
        <w:t xml:space="preserve"> sarcosine sodium</w:t>
      </w:r>
      <w:r w:rsidR="00B6414F" w:rsidRPr="00EE6093">
        <w:rPr>
          <w:rFonts w:ascii="Arial" w:hAnsi="Arial" w:cs="Arial"/>
          <w:bCs/>
        </w:rPr>
        <w:t xml:space="preserve"> </w:t>
      </w:r>
      <w:r w:rsidRPr="00EE6093">
        <w:rPr>
          <w:rFonts w:ascii="Arial" w:hAnsi="Arial" w:cs="Arial"/>
          <w:bCs/>
        </w:rPr>
        <w:t xml:space="preserve">salt). </w:t>
      </w:r>
      <w:r w:rsidR="00B6414F" w:rsidRPr="00EE6093">
        <w:rPr>
          <w:rFonts w:ascii="Arial" w:hAnsi="Arial" w:cs="Arial"/>
          <w:bCs/>
        </w:rPr>
        <w:t>T</w:t>
      </w:r>
      <w:r w:rsidRPr="00EE6093">
        <w:rPr>
          <w:rFonts w:ascii="Arial" w:hAnsi="Arial" w:cs="Arial"/>
          <w:bCs/>
        </w:rPr>
        <w:t>he chromatin</w:t>
      </w:r>
      <w:r w:rsidR="00B6414F" w:rsidRPr="00EE6093">
        <w:rPr>
          <w:rFonts w:ascii="Arial" w:hAnsi="Arial" w:cs="Arial"/>
          <w:bCs/>
        </w:rPr>
        <w:t xml:space="preserve"> was sonicated</w:t>
      </w:r>
      <w:r w:rsidRPr="00EE6093">
        <w:rPr>
          <w:rFonts w:ascii="Arial" w:hAnsi="Arial" w:cs="Arial"/>
          <w:bCs/>
        </w:rPr>
        <w:t xml:space="preserve"> in </w:t>
      </w:r>
      <w:r w:rsidR="00B6414F" w:rsidRPr="00EE6093">
        <w:rPr>
          <w:rFonts w:ascii="Arial" w:hAnsi="Arial" w:cs="Arial"/>
          <w:bCs/>
        </w:rPr>
        <w:t>l</w:t>
      </w:r>
      <w:r w:rsidRPr="00EE6093">
        <w:rPr>
          <w:rFonts w:ascii="Arial" w:hAnsi="Arial" w:cs="Arial"/>
          <w:bCs/>
        </w:rPr>
        <w:t xml:space="preserve">ysis buffer 3 </w:t>
      </w:r>
      <w:r w:rsidR="00B6414F" w:rsidRPr="00EE6093">
        <w:rPr>
          <w:rFonts w:ascii="Arial" w:hAnsi="Arial" w:cs="Arial"/>
          <w:bCs/>
        </w:rPr>
        <w:t>to en</w:t>
      </w:r>
      <w:r w:rsidRPr="00EE6093">
        <w:rPr>
          <w:rFonts w:ascii="Arial" w:hAnsi="Arial" w:cs="Arial"/>
          <w:bCs/>
        </w:rPr>
        <w:t xml:space="preserve">sure </w:t>
      </w:r>
      <w:r w:rsidR="00B6414F" w:rsidRPr="00EE6093">
        <w:rPr>
          <w:rFonts w:ascii="Arial" w:hAnsi="Arial" w:cs="Arial"/>
          <w:bCs/>
        </w:rPr>
        <w:t xml:space="preserve">that </w:t>
      </w:r>
      <w:r w:rsidRPr="00EE6093">
        <w:rPr>
          <w:rFonts w:ascii="Arial" w:hAnsi="Arial" w:cs="Arial"/>
          <w:bCs/>
        </w:rPr>
        <w:t>the size</w:t>
      </w:r>
      <w:r w:rsidR="00B6414F" w:rsidRPr="00EE6093">
        <w:rPr>
          <w:rFonts w:ascii="Arial" w:hAnsi="Arial" w:cs="Arial"/>
          <w:bCs/>
        </w:rPr>
        <w:t xml:space="preserve"> of the chromatin fraction</w:t>
      </w:r>
      <w:r w:rsidRPr="00EE6093">
        <w:rPr>
          <w:rFonts w:ascii="Arial" w:hAnsi="Arial" w:cs="Arial"/>
          <w:bCs/>
        </w:rPr>
        <w:t xml:space="preserve"> </w:t>
      </w:r>
      <w:r w:rsidR="00B6414F" w:rsidRPr="00EE6093">
        <w:rPr>
          <w:rFonts w:ascii="Arial" w:hAnsi="Arial" w:cs="Arial"/>
          <w:bCs/>
        </w:rPr>
        <w:t>wa</w:t>
      </w:r>
      <w:r w:rsidRPr="00EE6093">
        <w:rPr>
          <w:rFonts w:ascii="Arial" w:hAnsi="Arial" w:cs="Arial"/>
          <w:bCs/>
        </w:rPr>
        <w:t>s between 200-500bp. 80</w:t>
      </w:r>
      <w:r w:rsidR="00BE111E" w:rsidRPr="00EE6093">
        <w:rPr>
          <w:rFonts w:ascii="Arial" w:hAnsi="Arial" w:cs="Arial"/>
          <w:bCs/>
        </w:rPr>
        <w:t xml:space="preserve"> </w:t>
      </w:r>
      <w:proofErr w:type="spellStart"/>
      <w:r w:rsidRPr="00EE6093">
        <w:rPr>
          <w:rFonts w:ascii="Arial" w:hAnsi="Arial" w:cs="Arial"/>
          <w:bCs/>
        </w:rPr>
        <w:t>μL</w:t>
      </w:r>
      <w:proofErr w:type="spellEnd"/>
      <w:r w:rsidRPr="00EE6093">
        <w:rPr>
          <w:rFonts w:ascii="Arial" w:hAnsi="Arial" w:cs="Arial"/>
          <w:bCs/>
        </w:rPr>
        <w:t xml:space="preserve"> </w:t>
      </w:r>
      <w:r w:rsidR="00B6414F" w:rsidRPr="00EE6093">
        <w:rPr>
          <w:rFonts w:ascii="Arial" w:hAnsi="Arial" w:cs="Arial"/>
          <w:bCs/>
        </w:rPr>
        <w:t>of</w:t>
      </w:r>
      <w:r w:rsidRPr="00EE6093">
        <w:rPr>
          <w:rFonts w:ascii="Arial" w:hAnsi="Arial" w:cs="Arial"/>
          <w:bCs/>
        </w:rPr>
        <w:t xml:space="preserve"> each sample </w:t>
      </w:r>
      <w:r w:rsidR="00B6414F" w:rsidRPr="00EE6093">
        <w:rPr>
          <w:rFonts w:ascii="Arial" w:hAnsi="Arial" w:cs="Arial"/>
          <w:bCs/>
        </w:rPr>
        <w:t xml:space="preserve">was transferred to </w:t>
      </w:r>
      <w:r w:rsidRPr="00EE6093">
        <w:rPr>
          <w:rFonts w:ascii="Arial" w:hAnsi="Arial" w:cs="Arial"/>
          <w:bCs/>
        </w:rPr>
        <w:t xml:space="preserve">a clean tube as the input DNA. </w:t>
      </w:r>
      <w:r w:rsidR="00B6414F" w:rsidRPr="00EE6093">
        <w:rPr>
          <w:rFonts w:ascii="Arial" w:hAnsi="Arial" w:cs="Arial"/>
          <w:bCs/>
        </w:rPr>
        <w:t>T</w:t>
      </w:r>
      <w:r w:rsidRPr="00EE6093">
        <w:rPr>
          <w:rFonts w:ascii="Arial" w:hAnsi="Arial" w:cs="Arial"/>
          <w:bCs/>
        </w:rPr>
        <w:t xml:space="preserve">he chromatin sample </w:t>
      </w:r>
      <w:r w:rsidR="00BE111E" w:rsidRPr="00EE6093">
        <w:rPr>
          <w:rFonts w:ascii="Arial" w:hAnsi="Arial" w:cs="Arial"/>
          <w:bCs/>
        </w:rPr>
        <w:t xml:space="preserve">was diluted </w:t>
      </w:r>
      <w:r w:rsidRPr="00EE6093">
        <w:rPr>
          <w:rFonts w:ascii="Arial" w:hAnsi="Arial" w:cs="Arial"/>
          <w:bCs/>
        </w:rPr>
        <w:t xml:space="preserve">with </w:t>
      </w:r>
      <w:proofErr w:type="spellStart"/>
      <w:r w:rsidRPr="00EE6093">
        <w:rPr>
          <w:rFonts w:ascii="Arial" w:hAnsi="Arial" w:cs="Arial"/>
          <w:bCs/>
        </w:rPr>
        <w:t>ChIP</w:t>
      </w:r>
      <w:proofErr w:type="spellEnd"/>
      <w:r w:rsidRPr="00EE6093">
        <w:rPr>
          <w:rFonts w:ascii="Arial" w:hAnsi="Arial" w:cs="Arial"/>
          <w:bCs/>
        </w:rPr>
        <w:t xml:space="preserve"> dilution buffer (20mM </w:t>
      </w:r>
      <w:proofErr w:type="spellStart"/>
      <w:r w:rsidRPr="00EE6093">
        <w:rPr>
          <w:rFonts w:ascii="Arial" w:hAnsi="Arial" w:cs="Arial"/>
          <w:bCs/>
        </w:rPr>
        <w:t>Tris-HCl</w:t>
      </w:r>
      <w:proofErr w:type="spellEnd"/>
      <w:r w:rsidRPr="00EE6093">
        <w:rPr>
          <w:rFonts w:ascii="Arial" w:hAnsi="Arial" w:cs="Arial"/>
          <w:bCs/>
        </w:rPr>
        <w:t xml:space="preserve">, 150mM </w:t>
      </w:r>
      <w:proofErr w:type="spellStart"/>
      <w:r w:rsidRPr="00EE6093">
        <w:rPr>
          <w:rFonts w:ascii="Arial" w:hAnsi="Arial" w:cs="Arial"/>
          <w:bCs/>
        </w:rPr>
        <w:t>NaCl</w:t>
      </w:r>
      <w:proofErr w:type="spellEnd"/>
      <w:r w:rsidRPr="00EE6093">
        <w:rPr>
          <w:rFonts w:ascii="Arial" w:hAnsi="Arial" w:cs="Arial"/>
          <w:bCs/>
        </w:rPr>
        <w:t>, 1mM EDTA, 1% TritonX-100). 6</w:t>
      </w:r>
      <w:r w:rsidR="00BE111E" w:rsidRPr="00EE6093">
        <w:rPr>
          <w:rFonts w:ascii="Arial" w:hAnsi="Arial" w:cs="Arial"/>
          <w:bCs/>
        </w:rPr>
        <w:t xml:space="preserve"> </w:t>
      </w:r>
      <w:proofErr w:type="spellStart"/>
      <w:r w:rsidRPr="00EE6093">
        <w:rPr>
          <w:rFonts w:ascii="Arial" w:hAnsi="Arial" w:cs="Arial"/>
          <w:bCs/>
        </w:rPr>
        <w:t>μL</w:t>
      </w:r>
      <w:proofErr w:type="spellEnd"/>
      <w:r w:rsidRPr="00EE6093">
        <w:rPr>
          <w:rFonts w:ascii="Arial" w:hAnsi="Arial" w:cs="Arial"/>
          <w:bCs/>
        </w:rPr>
        <w:t xml:space="preserve"> </w:t>
      </w:r>
      <w:r w:rsidR="00BE111E" w:rsidRPr="00EE6093">
        <w:rPr>
          <w:rFonts w:ascii="Arial" w:hAnsi="Arial" w:cs="Arial"/>
          <w:bCs/>
        </w:rPr>
        <w:t xml:space="preserve">of </w:t>
      </w:r>
      <w:r w:rsidRPr="00EE6093">
        <w:rPr>
          <w:rFonts w:ascii="Arial" w:hAnsi="Arial" w:cs="Arial"/>
          <w:bCs/>
        </w:rPr>
        <w:t xml:space="preserve">antibody </w:t>
      </w:r>
      <w:r w:rsidR="00BE111E" w:rsidRPr="00EE6093">
        <w:rPr>
          <w:rFonts w:ascii="Arial" w:hAnsi="Arial" w:cs="Arial"/>
          <w:bCs/>
        </w:rPr>
        <w:t>was added to</w:t>
      </w:r>
      <w:r w:rsidRPr="00EE6093">
        <w:rPr>
          <w:rFonts w:ascii="Arial" w:hAnsi="Arial" w:cs="Arial"/>
          <w:bCs/>
        </w:rPr>
        <w:t xml:space="preserve"> each tube and</w:t>
      </w:r>
      <w:r w:rsidR="00BE111E" w:rsidRPr="00EE6093">
        <w:rPr>
          <w:rFonts w:ascii="Arial" w:hAnsi="Arial" w:cs="Arial"/>
          <w:bCs/>
        </w:rPr>
        <w:t xml:space="preserve"> the </w:t>
      </w:r>
      <w:proofErr w:type="spellStart"/>
      <w:r w:rsidR="00BE111E" w:rsidRPr="00EE6093">
        <w:rPr>
          <w:rFonts w:ascii="Arial" w:hAnsi="Arial" w:cs="Arial"/>
          <w:bCs/>
        </w:rPr>
        <w:t>mixturewas</w:t>
      </w:r>
      <w:proofErr w:type="spellEnd"/>
      <w:r w:rsidRPr="00EE6093">
        <w:rPr>
          <w:rFonts w:ascii="Arial" w:hAnsi="Arial" w:cs="Arial"/>
          <w:bCs/>
        </w:rPr>
        <w:t xml:space="preserve"> incubate</w:t>
      </w:r>
      <w:r w:rsidR="00BE111E" w:rsidRPr="00EE6093">
        <w:rPr>
          <w:rFonts w:ascii="Arial" w:hAnsi="Arial" w:cs="Arial"/>
          <w:bCs/>
        </w:rPr>
        <w:t>d</w:t>
      </w:r>
      <w:r w:rsidRPr="00EE6093">
        <w:rPr>
          <w:rFonts w:ascii="Arial" w:hAnsi="Arial" w:cs="Arial"/>
          <w:bCs/>
        </w:rPr>
        <w:t xml:space="preserve"> at 4</w:t>
      </w:r>
      <w:r w:rsidR="00BE111E" w:rsidRPr="00EE6093">
        <w:rPr>
          <w:rFonts w:ascii="Arial" w:hAnsi="Arial" w:cs="Arial"/>
          <w:bCs/>
        </w:rPr>
        <w:t xml:space="preserve"> </w:t>
      </w:r>
      <w:r w:rsidRPr="00EE6093">
        <w:rPr>
          <w:rFonts w:ascii="微软雅黑" w:eastAsia="微软雅黑" w:hAnsi="微软雅黑" w:cs="微软雅黑" w:hint="eastAsia"/>
          <w:bCs/>
        </w:rPr>
        <w:t>℃</w:t>
      </w:r>
      <w:r w:rsidRPr="00EE6093">
        <w:rPr>
          <w:rFonts w:ascii="Arial" w:hAnsi="Arial" w:cs="Arial"/>
          <w:bCs/>
        </w:rPr>
        <w:t xml:space="preserve"> overnight. To each tube</w:t>
      </w:r>
      <w:r w:rsidR="00BE111E" w:rsidRPr="00EE6093">
        <w:rPr>
          <w:rFonts w:ascii="Arial" w:hAnsi="Arial" w:cs="Arial"/>
          <w:bCs/>
        </w:rPr>
        <w:t xml:space="preserve">, </w:t>
      </w:r>
      <w:r w:rsidRPr="00EE6093">
        <w:rPr>
          <w:rFonts w:ascii="Arial" w:hAnsi="Arial" w:cs="Arial"/>
          <w:bCs/>
        </w:rPr>
        <w:t xml:space="preserve">80μL </w:t>
      </w:r>
      <w:r w:rsidR="00BE111E" w:rsidRPr="00EE6093">
        <w:rPr>
          <w:rFonts w:ascii="Arial" w:hAnsi="Arial" w:cs="Arial"/>
          <w:bCs/>
        </w:rPr>
        <w:t xml:space="preserve">of </w:t>
      </w:r>
      <w:r w:rsidRPr="00EE6093">
        <w:rPr>
          <w:rFonts w:ascii="Arial" w:hAnsi="Arial" w:cs="Arial"/>
          <w:bCs/>
        </w:rPr>
        <w:t xml:space="preserve">protein G </w:t>
      </w:r>
      <w:proofErr w:type="spellStart"/>
      <w:r w:rsidRPr="00EE6093">
        <w:rPr>
          <w:rFonts w:ascii="Arial" w:hAnsi="Arial" w:cs="Arial"/>
          <w:bCs/>
        </w:rPr>
        <w:t>Sepharose</w:t>
      </w:r>
      <w:proofErr w:type="spellEnd"/>
      <w:r w:rsidRPr="00EE6093">
        <w:rPr>
          <w:rFonts w:ascii="Arial" w:hAnsi="Arial" w:cs="Arial"/>
          <w:bCs/>
        </w:rPr>
        <w:t xml:space="preserve"> 4 Fast Flow (</w:t>
      </w:r>
      <w:r w:rsidRPr="00EE6093">
        <w:rPr>
          <w:rFonts w:ascii="Arial" w:eastAsia="宋体" w:hAnsi="Arial" w:cs="Arial"/>
          <w:kern w:val="0"/>
        </w:rPr>
        <w:t>GE Healthcare, 17061805</w:t>
      </w:r>
      <w:r w:rsidRPr="00EE6093">
        <w:rPr>
          <w:rFonts w:ascii="Arial" w:hAnsi="Arial" w:cs="Arial"/>
          <w:bCs/>
        </w:rPr>
        <w:t>)</w:t>
      </w:r>
      <w:r w:rsidR="00BE111E" w:rsidRPr="00EE6093">
        <w:rPr>
          <w:rFonts w:ascii="Arial" w:hAnsi="Arial" w:cs="Arial"/>
          <w:bCs/>
        </w:rPr>
        <w:t xml:space="preserve"> was added, and </w:t>
      </w:r>
      <w:r w:rsidRPr="00EE6093">
        <w:rPr>
          <w:rFonts w:ascii="Arial" w:hAnsi="Arial" w:cs="Arial"/>
          <w:bCs/>
        </w:rPr>
        <w:t xml:space="preserve">the immune complexes </w:t>
      </w:r>
      <w:r w:rsidR="00BE111E" w:rsidRPr="00EE6093">
        <w:rPr>
          <w:rFonts w:ascii="Arial" w:hAnsi="Arial" w:cs="Arial"/>
          <w:bCs/>
        </w:rPr>
        <w:t xml:space="preserve">were collected </w:t>
      </w:r>
      <w:r w:rsidRPr="00EE6093">
        <w:rPr>
          <w:rFonts w:ascii="Arial" w:hAnsi="Arial" w:cs="Arial"/>
          <w:bCs/>
        </w:rPr>
        <w:t>by incubation at 4</w:t>
      </w:r>
      <w:r w:rsidR="00BE111E" w:rsidRPr="00EE6093">
        <w:rPr>
          <w:rFonts w:ascii="Arial" w:hAnsi="Arial" w:cs="Arial"/>
          <w:bCs/>
        </w:rPr>
        <w:t xml:space="preserve"> </w:t>
      </w:r>
      <w:r w:rsidRPr="00EE6093">
        <w:rPr>
          <w:rFonts w:ascii="微软雅黑" w:eastAsia="微软雅黑" w:hAnsi="微软雅黑" w:cs="微软雅黑" w:hint="eastAsia"/>
          <w:bCs/>
        </w:rPr>
        <w:t>℃</w:t>
      </w:r>
      <w:r w:rsidRPr="00EE6093">
        <w:rPr>
          <w:rFonts w:ascii="Arial" w:hAnsi="Arial" w:cs="Arial"/>
          <w:bCs/>
        </w:rPr>
        <w:t xml:space="preserve"> for at least 6 h with gentle rotation. </w:t>
      </w:r>
      <w:r w:rsidR="00BE111E" w:rsidRPr="00EE6093">
        <w:rPr>
          <w:rFonts w:ascii="Arial" w:hAnsi="Arial" w:cs="Arial"/>
          <w:bCs/>
        </w:rPr>
        <w:t xml:space="preserve">The bound </w:t>
      </w:r>
      <w:r w:rsidRPr="00EE6093">
        <w:rPr>
          <w:rFonts w:ascii="Arial" w:hAnsi="Arial" w:cs="Arial"/>
          <w:bCs/>
        </w:rPr>
        <w:t xml:space="preserve">complexes were washed once with each of the following buffers: </w:t>
      </w:r>
      <w:r w:rsidR="00BE111E" w:rsidRPr="00EE6093">
        <w:rPr>
          <w:rFonts w:ascii="Arial" w:hAnsi="Arial" w:cs="Arial"/>
          <w:bCs/>
        </w:rPr>
        <w:t>l</w:t>
      </w:r>
      <w:r w:rsidRPr="00EE6093">
        <w:rPr>
          <w:rFonts w:ascii="Arial" w:hAnsi="Arial" w:cs="Arial"/>
          <w:bCs/>
        </w:rPr>
        <w:t xml:space="preserve">ow-salt wash buffer (0.1% SDS, 1% TritonX-100, 2 </w:t>
      </w:r>
      <w:proofErr w:type="spellStart"/>
      <w:r w:rsidRPr="00EE6093">
        <w:rPr>
          <w:rFonts w:ascii="Arial" w:hAnsi="Arial" w:cs="Arial"/>
          <w:bCs/>
        </w:rPr>
        <w:t>mM</w:t>
      </w:r>
      <w:proofErr w:type="spellEnd"/>
      <w:r w:rsidRPr="00EE6093">
        <w:rPr>
          <w:rFonts w:ascii="Arial" w:hAnsi="Arial" w:cs="Arial"/>
          <w:bCs/>
        </w:rPr>
        <w:t xml:space="preserve"> EDTA, 20 </w:t>
      </w:r>
      <w:proofErr w:type="spellStart"/>
      <w:r w:rsidRPr="00EE6093">
        <w:rPr>
          <w:rFonts w:ascii="Arial" w:hAnsi="Arial" w:cs="Arial"/>
          <w:bCs/>
        </w:rPr>
        <w:t>mM</w:t>
      </w:r>
      <w:proofErr w:type="spellEnd"/>
      <w:r w:rsidRPr="00EE6093">
        <w:rPr>
          <w:rFonts w:ascii="Arial" w:hAnsi="Arial" w:cs="Arial"/>
          <w:bCs/>
        </w:rPr>
        <w:t xml:space="preserve"> </w:t>
      </w:r>
      <w:proofErr w:type="spellStart"/>
      <w:r w:rsidRPr="00EE6093">
        <w:rPr>
          <w:rFonts w:ascii="Arial" w:hAnsi="Arial" w:cs="Arial"/>
          <w:bCs/>
        </w:rPr>
        <w:t>Tris-HCl</w:t>
      </w:r>
      <w:proofErr w:type="spellEnd"/>
      <w:r w:rsidRPr="00EE6093">
        <w:rPr>
          <w:rFonts w:ascii="Arial" w:hAnsi="Arial" w:cs="Arial"/>
          <w:bCs/>
        </w:rPr>
        <w:t xml:space="preserve"> pH 8.0, 150 </w:t>
      </w:r>
      <w:proofErr w:type="spellStart"/>
      <w:r w:rsidRPr="00EE6093">
        <w:rPr>
          <w:rFonts w:ascii="Arial" w:hAnsi="Arial" w:cs="Arial"/>
          <w:bCs/>
        </w:rPr>
        <w:t>mM</w:t>
      </w:r>
      <w:proofErr w:type="spellEnd"/>
      <w:r w:rsidRPr="00EE6093">
        <w:rPr>
          <w:rFonts w:ascii="Arial" w:hAnsi="Arial" w:cs="Arial"/>
          <w:bCs/>
        </w:rPr>
        <w:t xml:space="preserve"> </w:t>
      </w:r>
      <w:proofErr w:type="spellStart"/>
      <w:r w:rsidRPr="00EE6093">
        <w:rPr>
          <w:rFonts w:ascii="Arial" w:hAnsi="Arial" w:cs="Arial"/>
          <w:bCs/>
        </w:rPr>
        <w:t>NaCl</w:t>
      </w:r>
      <w:proofErr w:type="spellEnd"/>
      <w:r w:rsidRPr="00EE6093">
        <w:rPr>
          <w:rFonts w:ascii="Arial" w:hAnsi="Arial" w:cs="Arial"/>
          <w:bCs/>
        </w:rPr>
        <w:t xml:space="preserve">), high-salt wash buffer (0.1% SDS, 1% Triton X-100, 2 </w:t>
      </w:r>
      <w:proofErr w:type="spellStart"/>
      <w:r w:rsidRPr="00EE6093">
        <w:rPr>
          <w:rFonts w:ascii="Arial" w:hAnsi="Arial" w:cs="Arial"/>
          <w:bCs/>
        </w:rPr>
        <w:t>mM</w:t>
      </w:r>
      <w:proofErr w:type="spellEnd"/>
      <w:r w:rsidRPr="00EE6093">
        <w:rPr>
          <w:rFonts w:ascii="Arial" w:hAnsi="Arial" w:cs="Arial"/>
          <w:bCs/>
        </w:rPr>
        <w:t xml:space="preserve"> EDTA, 20 </w:t>
      </w:r>
      <w:proofErr w:type="spellStart"/>
      <w:r w:rsidRPr="00EE6093">
        <w:rPr>
          <w:rFonts w:ascii="Arial" w:hAnsi="Arial" w:cs="Arial"/>
          <w:bCs/>
        </w:rPr>
        <w:t>mM</w:t>
      </w:r>
      <w:proofErr w:type="spellEnd"/>
      <w:r w:rsidRPr="00EE6093">
        <w:rPr>
          <w:rFonts w:ascii="Arial" w:hAnsi="Arial" w:cs="Arial"/>
          <w:bCs/>
        </w:rPr>
        <w:t xml:space="preserve"> </w:t>
      </w:r>
      <w:proofErr w:type="spellStart"/>
      <w:r w:rsidRPr="00EE6093">
        <w:rPr>
          <w:rFonts w:ascii="Arial" w:hAnsi="Arial" w:cs="Arial"/>
          <w:bCs/>
        </w:rPr>
        <w:t>Tris-HCl</w:t>
      </w:r>
      <w:proofErr w:type="spellEnd"/>
      <w:r w:rsidRPr="00EE6093">
        <w:rPr>
          <w:rFonts w:ascii="Arial" w:hAnsi="Arial" w:cs="Arial"/>
          <w:bCs/>
        </w:rPr>
        <w:t xml:space="preserve"> pH 8.0, 500 </w:t>
      </w:r>
      <w:proofErr w:type="spellStart"/>
      <w:r w:rsidRPr="00EE6093">
        <w:rPr>
          <w:rFonts w:ascii="Arial" w:hAnsi="Arial" w:cs="Arial"/>
          <w:bCs/>
        </w:rPr>
        <w:t>mM</w:t>
      </w:r>
      <w:proofErr w:type="spellEnd"/>
      <w:r w:rsidRPr="00EE6093">
        <w:rPr>
          <w:rFonts w:ascii="Arial" w:hAnsi="Arial" w:cs="Arial"/>
          <w:bCs/>
        </w:rPr>
        <w:t xml:space="preserve"> </w:t>
      </w:r>
      <w:proofErr w:type="spellStart"/>
      <w:r w:rsidRPr="00EE6093">
        <w:rPr>
          <w:rFonts w:ascii="Arial" w:hAnsi="Arial" w:cs="Arial"/>
          <w:bCs/>
        </w:rPr>
        <w:t>NaCl</w:t>
      </w:r>
      <w:proofErr w:type="spellEnd"/>
      <w:r w:rsidRPr="00EE6093">
        <w:rPr>
          <w:rFonts w:ascii="Arial" w:hAnsi="Arial" w:cs="Arial"/>
          <w:bCs/>
        </w:rPr>
        <w:t xml:space="preserve">), </w:t>
      </w:r>
      <w:proofErr w:type="spellStart"/>
      <w:r w:rsidRPr="00EE6093">
        <w:rPr>
          <w:rFonts w:ascii="Arial" w:hAnsi="Arial" w:cs="Arial"/>
          <w:bCs/>
        </w:rPr>
        <w:t>LiCl</w:t>
      </w:r>
      <w:proofErr w:type="spellEnd"/>
      <w:r w:rsidRPr="00EE6093">
        <w:rPr>
          <w:rFonts w:ascii="Arial" w:hAnsi="Arial" w:cs="Arial"/>
          <w:bCs/>
        </w:rPr>
        <w:t xml:space="preserve"> wash buffer (0.25 M </w:t>
      </w:r>
      <w:proofErr w:type="spellStart"/>
      <w:r w:rsidRPr="00EE6093">
        <w:rPr>
          <w:rFonts w:ascii="Arial" w:hAnsi="Arial" w:cs="Arial"/>
          <w:bCs/>
        </w:rPr>
        <w:t>LiCl</w:t>
      </w:r>
      <w:proofErr w:type="spellEnd"/>
      <w:r w:rsidRPr="00EE6093">
        <w:rPr>
          <w:rFonts w:ascii="Arial" w:hAnsi="Arial" w:cs="Arial"/>
          <w:bCs/>
        </w:rPr>
        <w:t xml:space="preserve">, 1% NP-40, 1mM EDTA, 10 </w:t>
      </w:r>
      <w:proofErr w:type="spellStart"/>
      <w:r w:rsidRPr="00EE6093">
        <w:rPr>
          <w:rFonts w:ascii="Arial" w:hAnsi="Arial" w:cs="Arial"/>
          <w:bCs/>
        </w:rPr>
        <w:t>mM</w:t>
      </w:r>
      <w:proofErr w:type="spellEnd"/>
      <w:r w:rsidRPr="00EE6093">
        <w:rPr>
          <w:rFonts w:ascii="Arial" w:hAnsi="Arial" w:cs="Arial"/>
          <w:bCs/>
        </w:rPr>
        <w:t xml:space="preserve"> </w:t>
      </w:r>
      <w:proofErr w:type="spellStart"/>
      <w:r w:rsidRPr="00EE6093">
        <w:rPr>
          <w:rFonts w:ascii="Arial" w:hAnsi="Arial" w:cs="Arial"/>
          <w:bCs/>
        </w:rPr>
        <w:t>Tris-HCl</w:t>
      </w:r>
      <w:proofErr w:type="spellEnd"/>
      <w:r w:rsidRPr="00EE6093">
        <w:rPr>
          <w:rFonts w:ascii="Arial" w:hAnsi="Arial" w:cs="Arial"/>
          <w:bCs/>
        </w:rPr>
        <w:t xml:space="preserve"> pH 8.0) and TE buffer (10 </w:t>
      </w:r>
      <w:proofErr w:type="spellStart"/>
      <w:r w:rsidRPr="00EE6093">
        <w:rPr>
          <w:rFonts w:ascii="Arial" w:hAnsi="Arial" w:cs="Arial"/>
          <w:bCs/>
        </w:rPr>
        <w:t>mM</w:t>
      </w:r>
      <w:proofErr w:type="spellEnd"/>
      <w:r w:rsidRPr="00EE6093">
        <w:rPr>
          <w:rFonts w:ascii="Arial" w:hAnsi="Arial" w:cs="Arial"/>
          <w:bCs/>
        </w:rPr>
        <w:t xml:space="preserve"> </w:t>
      </w:r>
      <w:proofErr w:type="spellStart"/>
      <w:r w:rsidRPr="00EE6093">
        <w:rPr>
          <w:rFonts w:ascii="Arial" w:hAnsi="Arial" w:cs="Arial"/>
          <w:bCs/>
        </w:rPr>
        <w:t>Tris-HCl</w:t>
      </w:r>
      <w:proofErr w:type="spellEnd"/>
      <w:r w:rsidRPr="00EE6093">
        <w:rPr>
          <w:rFonts w:ascii="Arial" w:hAnsi="Arial" w:cs="Arial"/>
          <w:bCs/>
        </w:rPr>
        <w:t xml:space="preserve"> pH 8.0, 1mM EDTA). The beads w</w:t>
      </w:r>
      <w:r w:rsidR="00BE111E" w:rsidRPr="00EE6093">
        <w:rPr>
          <w:rFonts w:ascii="Arial" w:hAnsi="Arial" w:cs="Arial"/>
          <w:bCs/>
        </w:rPr>
        <w:t>ere</w:t>
      </w:r>
      <w:r w:rsidRPr="00EE6093">
        <w:rPr>
          <w:rFonts w:ascii="Arial" w:hAnsi="Arial" w:cs="Arial"/>
          <w:bCs/>
        </w:rPr>
        <w:t xml:space="preserve"> incubated at 65</w:t>
      </w:r>
      <w:r w:rsidR="00BE111E" w:rsidRPr="00EE6093">
        <w:rPr>
          <w:rFonts w:ascii="Arial" w:hAnsi="Arial" w:cs="Arial"/>
          <w:bCs/>
        </w:rPr>
        <w:t xml:space="preserve"> </w:t>
      </w:r>
      <w:r w:rsidRPr="00EE6093">
        <w:rPr>
          <w:rFonts w:ascii="微软雅黑" w:eastAsia="微软雅黑" w:hAnsi="微软雅黑" w:cs="微软雅黑" w:hint="eastAsia"/>
          <w:bCs/>
        </w:rPr>
        <w:t>℃</w:t>
      </w:r>
      <w:r w:rsidRPr="00EE6093">
        <w:rPr>
          <w:rFonts w:ascii="Arial" w:hAnsi="Arial" w:cs="Arial"/>
          <w:bCs/>
        </w:rPr>
        <w:t xml:space="preserve"> with TE buffer containing proteinase K, RNase and SDS overnight, </w:t>
      </w:r>
      <w:r w:rsidR="00C94782" w:rsidRPr="00EE6093">
        <w:rPr>
          <w:rFonts w:ascii="Arial" w:hAnsi="Arial" w:cs="Arial"/>
          <w:bCs/>
        </w:rPr>
        <w:t>and the</w:t>
      </w:r>
      <w:r w:rsidRPr="00EE6093">
        <w:rPr>
          <w:rFonts w:ascii="Arial" w:hAnsi="Arial" w:cs="Arial"/>
          <w:bCs/>
        </w:rPr>
        <w:t xml:space="preserve"> DNA was extracted using phenol/chloroform. </w:t>
      </w:r>
      <w:proofErr w:type="spellStart"/>
      <w:r w:rsidRPr="00EE6093">
        <w:rPr>
          <w:rFonts w:ascii="Arial" w:hAnsi="Arial" w:cs="Arial"/>
          <w:bCs/>
        </w:rPr>
        <w:t>ChIP-seq</w:t>
      </w:r>
      <w:proofErr w:type="spellEnd"/>
      <w:r w:rsidRPr="00EE6093">
        <w:rPr>
          <w:rFonts w:ascii="Arial" w:hAnsi="Arial" w:cs="Arial"/>
          <w:bCs/>
        </w:rPr>
        <w:t xml:space="preserve"> w</w:t>
      </w:r>
      <w:r w:rsidR="00C94782" w:rsidRPr="00EE6093">
        <w:rPr>
          <w:rFonts w:ascii="Arial" w:hAnsi="Arial" w:cs="Arial"/>
          <w:bCs/>
        </w:rPr>
        <w:t>as</w:t>
      </w:r>
      <w:r w:rsidRPr="00EE6093">
        <w:rPr>
          <w:rFonts w:ascii="Arial" w:hAnsi="Arial" w:cs="Arial"/>
          <w:bCs/>
        </w:rPr>
        <w:t xml:space="preserve"> performed by Beijing </w:t>
      </w:r>
      <w:proofErr w:type="spellStart"/>
      <w:r w:rsidRPr="00EE6093">
        <w:rPr>
          <w:rFonts w:ascii="Arial" w:hAnsi="Arial" w:cs="Arial"/>
          <w:bCs/>
        </w:rPr>
        <w:t>Novogene</w:t>
      </w:r>
      <w:proofErr w:type="spellEnd"/>
      <w:r w:rsidRPr="00EE6093">
        <w:rPr>
          <w:rFonts w:ascii="Arial" w:hAnsi="Arial" w:cs="Arial"/>
          <w:bCs/>
        </w:rPr>
        <w:t xml:space="preserve"> Biotech Co., Ltd.</w:t>
      </w:r>
    </w:p>
    <w:p w14:paraId="40EB78E1" w14:textId="77777777" w:rsidR="00DB4631" w:rsidRPr="00EE6093" w:rsidRDefault="00DB4631">
      <w:pPr>
        <w:autoSpaceDE w:val="0"/>
        <w:spacing w:line="480" w:lineRule="auto"/>
        <w:rPr>
          <w:rFonts w:ascii="Arial" w:hAnsi="Arial" w:cs="Arial"/>
          <w:b/>
        </w:rPr>
      </w:pPr>
    </w:p>
    <w:p w14:paraId="1E6CBE2B" w14:textId="77777777" w:rsidR="00DB4631" w:rsidRPr="00EE6093" w:rsidRDefault="00A10DBA">
      <w:pPr>
        <w:autoSpaceDE w:val="0"/>
        <w:spacing w:line="480" w:lineRule="auto"/>
        <w:rPr>
          <w:rFonts w:ascii="Arial" w:hAnsi="Arial" w:cs="Arial"/>
          <w:b/>
        </w:rPr>
      </w:pPr>
      <w:proofErr w:type="spellStart"/>
      <w:r w:rsidRPr="00EE6093">
        <w:rPr>
          <w:rFonts w:ascii="Arial" w:hAnsi="Arial" w:cs="Arial"/>
          <w:b/>
        </w:rPr>
        <w:t>ChIP</w:t>
      </w:r>
      <w:proofErr w:type="spellEnd"/>
      <w:r w:rsidRPr="00EE6093">
        <w:rPr>
          <w:rFonts w:ascii="Arial" w:hAnsi="Arial" w:cs="Arial" w:hint="eastAsia"/>
          <w:b/>
        </w:rPr>
        <w:t>-qPCR</w:t>
      </w:r>
    </w:p>
    <w:p w14:paraId="7C2F7F97" w14:textId="19CB0A40" w:rsidR="00DB4631" w:rsidRPr="00EE6093" w:rsidRDefault="00A10DBA">
      <w:pPr>
        <w:kinsoku w:val="0"/>
        <w:overflowPunct w:val="0"/>
        <w:autoSpaceDE w:val="0"/>
        <w:spacing w:line="480" w:lineRule="auto"/>
        <w:ind w:firstLineChars="200" w:firstLine="420"/>
        <w:rPr>
          <w:rFonts w:ascii="Arial" w:hAnsi="Arial" w:cs="Arial"/>
        </w:rPr>
      </w:pPr>
      <w:r w:rsidRPr="00EE6093">
        <w:rPr>
          <w:rFonts w:ascii="Arial" w:hAnsi="Arial" w:cs="Arial" w:hint="eastAsia"/>
          <w:bCs/>
        </w:rPr>
        <w:t xml:space="preserve">The </w:t>
      </w:r>
      <w:r w:rsidR="00C94782" w:rsidRPr="00EE6093">
        <w:rPr>
          <w:rFonts w:ascii="Arial" w:hAnsi="Arial" w:cs="Arial" w:hint="eastAsia"/>
          <w:bCs/>
        </w:rPr>
        <w:t xml:space="preserve">qPCR </w:t>
      </w:r>
      <w:r w:rsidRPr="00EE6093">
        <w:rPr>
          <w:rFonts w:ascii="Arial" w:hAnsi="Arial" w:cs="Arial" w:hint="eastAsia"/>
          <w:bCs/>
        </w:rPr>
        <w:t xml:space="preserve">templates were obtained from </w:t>
      </w:r>
      <w:proofErr w:type="spellStart"/>
      <w:r w:rsidRPr="00EE6093">
        <w:rPr>
          <w:rFonts w:ascii="Arial" w:hAnsi="Arial" w:cs="Arial" w:hint="eastAsia"/>
          <w:bCs/>
        </w:rPr>
        <w:t>ChIP</w:t>
      </w:r>
      <w:proofErr w:type="spellEnd"/>
      <w:r w:rsidRPr="00EE6093">
        <w:rPr>
          <w:rFonts w:ascii="Arial" w:hAnsi="Arial" w:cs="Arial" w:hint="eastAsia"/>
          <w:bCs/>
        </w:rPr>
        <w:t xml:space="preserve">. For method details, please refer to </w:t>
      </w:r>
      <w:r w:rsidRPr="00EE6093">
        <w:rPr>
          <w:rFonts w:ascii="Arial" w:hAnsi="Arial" w:cs="Arial"/>
          <w:bCs/>
        </w:rPr>
        <w:t>“</w:t>
      </w:r>
      <w:proofErr w:type="spellStart"/>
      <w:r w:rsidRPr="00EE6093">
        <w:rPr>
          <w:rFonts w:ascii="Arial" w:hAnsi="Arial" w:cs="Arial"/>
          <w:b/>
          <w:bCs/>
        </w:rPr>
        <w:t>qRT</w:t>
      </w:r>
      <w:proofErr w:type="spellEnd"/>
      <w:r w:rsidRPr="00EE6093">
        <w:rPr>
          <w:rFonts w:ascii="Arial" w:hAnsi="Arial" w:cs="Arial"/>
          <w:b/>
          <w:bCs/>
        </w:rPr>
        <w:t>-PCR</w:t>
      </w:r>
      <w:r w:rsidRPr="00EE6093">
        <w:rPr>
          <w:rFonts w:ascii="Arial" w:hAnsi="Arial" w:cs="Arial"/>
        </w:rPr>
        <w:t>”</w:t>
      </w:r>
      <w:r w:rsidRPr="00EE6093">
        <w:rPr>
          <w:rFonts w:ascii="Arial" w:hAnsi="Arial" w:cs="Arial" w:hint="eastAsia"/>
        </w:rPr>
        <w:t>.</w:t>
      </w:r>
      <w:r w:rsidRPr="00EE6093">
        <w:rPr>
          <w:rFonts w:ascii="Arial" w:hAnsi="Arial" w:cs="Arial"/>
        </w:rPr>
        <w:t xml:space="preserve"> We </w:t>
      </w:r>
      <w:r w:rsidRPr="00EE6093">
        <w:rPr>
          <w:rFonts w:ascii="Arial" w:hAnsi="Arial" w:cs="Arial" w:hint="eastAsia"/>
        </w:rPr>
        <w:t>calculate</w:t>
      </w:r>
      <w:r w:rsidRPr="00EE6093">
        <w:rPr>
          <w:rFonts w:ascii="Arial" w:hAnsi="Arial" w:cs="Arial"/>
        </w:rPr>
        <w:t>d</w:t>
      </w:r>
      <w:r w:rsidRPr="00EE6093">
        <w:rPr>
          <w:rFonts w:ascii="Arial" w:hAnsi="Arial" w:cs="Arial" w:hint="eastAsia"/>
        </w:rPr>
        <w:t xml:space="preserve"> the </w:t>
      </w:r>
      <w:r w:rsidRPr="00EE6093">
        <w:rPr>
          <w:rFonts w:ascii="Arial" w:hAnsi="Arial" w:cs="Arial"/>
        </w:rPr>
        <w:t>fold</w:t>
      </w:r>
      <w:r w:rsidRPr="00EE6093">
        <w:rPr>
          <w:rFonts w:ascii="Arial" w:hAnsi="Arial" w:cs="Arial" w:hint="eastAsia"/>
        </w:rPr>
        <w:t xml:space="preserve"> enrichment </w:t>
      </w:r>
      <w:r w:rsidRPr="00EE6093">
        <w:rPr>
          <w:rFonts w:ascii="Arial" w:hAnsi="Arial" w:cs="Arial"/>
        </w:rPr>
        <w:t xml:space="preserve">of those genes </w:t>
      </w:r>
      <w:r w:rsidR="00C94782" w:rsidRPr="00EE6093">
        <w:rPr>
          <w:rFonts w:ascii="Arial" w:hAnsi="Arial" w:cs="Arial"/>
        </w:rPr>
        <w:t xml:space="preserve">via </w:t>
      </w:r>
      <w:r w:rsidRPr="00EE6093">
        <w:rPr>
          <w:rFonts w:ascii="Arial" w:hAnsi="Arial" w:cs="Arial"/>
        </w:rPr>
        <w:t xml:space="preserve">YY1-ChIP, and IgG was </w:t>
      </w:r>
      <w:r w:rsidRPr="00EE6093">
        <w:rPr>
          <w:rFonts w:ascii="Arial" w:hAnsi="Arial" w:cs="Arial"/>
        </w:rPr>
        <w:lastRenderedPageBreak/>
        <w:t>used as a negative control.</w:t>
      </w:r>
      <w:r w:rsidRPr="00EE6093">
        <w:t xml:space="preserve"> </w:t>
      </w:r>
      <w:r w:rsidRPr="00EE6093">
        <w:rPr>
          <w:rFonts w:ascii="Arial" w:hAnsi="Arial" w:cs="Arial"/>
        </w:rPr>
        <w:t>The calculation formula is as followed:</w:t>
      </w:r>
    </w:p>
    <w:p w14:paraId="63BF9202"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hint="eastAsia"/>
        </w:rPr>
        <w:t>Δ</w:t>
      </w:r>
      <w:r w:rsidRPr="00EE6093">
        <w:rPr>
          <w:rFonts w:ascii="Arial" w:hAnsi="Arial" w:cs="Arial"/>
        </w:rPr>
        <w:t xml:space="preserve">Ct [normalized </w:t>
      </w:r>
      <w:proofErr w:type="spellStart"/>
      <w:r w:rsidRPr="00EE6093">
        <w:rPr>
          <w:rFonts w:ascii="Arial" w:hAnsi="Arial" w:cs="Arial"/>
        </w:rPr>
        <w:t>ChIP</w:t>
      </w:r>
      <w:proofErr w:type="spellEnd"/>
      <w:r w:rsidRPr="00EE6093">
        <w:rPr>
          <w:rFonts w:ascii="Arial" w:hAnsi="Arial" w:cs="Arial"/>
        </w:rPr>
        <w:t>] = (Ct [</w:t>
      </w:r>
      <w:proofErr w:type="spellStart"/>
      <w:r w:rsidRPr="00EE6093">
        <w:rPr>
          <w:rFonts w:ascii="Arial" w:hAnsi="Arial" w:cs="Arial"/>
        </w:rPr>
        <w:t>ChIP</w:t>
      </w:r>
      <w:proofErr w:type="spellEnd"/>
      <w:r w:rsidRPr="00EE6093">
        <w:rPr>
          <w:rFonts w:ascii="Arial" w:hAnsi="Arial" w:cs="Arial"/>
        </w:rPr>
        <w:t>] - (Ct [Input] -Log2 (Input Dilution Factor))</w:t>
      </w:r>
    </w:p>
    <w:p w14:paraId="059A6DDB"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hint="eastAsia"/>
        </w:rPr>
        <w:t>ΔΔ</w:t>
      </w:r>
      <w:r w:rsidRPr="00EE6093">
        <w:rPr>
          <w:rFonts w:ascii="Arial" w:hAnsi="Arial" w:cs="Arial"/>
        </w:rPr>
        <w:t>Ct [</w:t>
      </w:r>
      <w:proofErr w:type="spellStart"/>
      <w:r w:rsidRPr="00EE6093">
        <w:rPr>
          <w:rFonts w:ascii="Arial" w:hAnsi="Arial" w:cs="Arial"/>
        </w:rPr>
        <w:t>ChIP</w:t>
      </w:r>
      <w:proofErr w:type="spellEnd"/>
      <w:r w:rsidRPr="00EE6093">
        <w:rPr>
          <w:rFonts w:ascii="Arial" w:hAnsi="Arial" w:cs="Arial"/>
        </w:rPr>
        <w:t xml:space="preserve">/NIS] = </w:t>
      </w:r>
      <w:proofErr w:type="spellStart"/>
      <w:r w:rsidRPr="00EE6093">
        <w:rPr>
          <w:rFonts w:ascii="Arial" w:hAnsi="Arial" w:cs="Arial"/>
        </w:rPr>
        <w:t>ΔCt</w:t>
      </w:r>
      <w:proofErr w:type="spellEnd"/>
      <w:r w:rsidRPr="00EE6093">
        <w:rPr>
          <w:rFonts w:ascii="Arial" w:hAnsi="Arial" w:cs="Arial"/>
        </w:rPr>
        <w:t xml:space="preserve"> [normalized </w:t>
      </w:r>
      <w:proofErr w:type="spellStart"/>
      <w:r w:rsidRPr="00EE6093">
        <w:rPr>
          <w:rFonts w:ascii="Arial" w:hAnsi="Arial" w:cs="Arial"/>
        </w:rPr>
        <w:t>ChIP</w:t>
      </w:r>
      <w:proofErr w:type="spellEnd"/>
      <w:r w:rsidRPr="00EE6093">
        <w:rPr>
          <w:rFonts w:ascii="Arial" w:hAnsi="Arial" w:cs="Arial"/>
        </w:rPr>
        <w:t xml:space="preserve">] - </w:t>
      </w:r>
      <w:proofErr w:type="spellStart"/>
      <w:r w:rsidRPr="00EE6093">
        <w:rPr>
          <w:rFonts w:ascii="Arial" w:hAnsi="Arial" w:cs="Arial"/>
        </w:rPr>
        <w:t>ΔCt</w:t>
      </w:r>
      <w:proofErr w:type="spellEnd"/>
      <w:r w:rsidRPr="00EE6093">
        <w:rPr>
          <w:rFonts w:ascii="Arial" w:hAnsi="Arial" w:cs="Arial"/>
        </w:rPr>
        <w:t xml:space="preserve"> [ IgG ]</w:t>
      </w:r>
    </w:p>
    <w:p w14:paraId="3A217AFC"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Fold Enrichment = 2^ (-</w:t>
      </w:r>
      <w:proofErr w:type="spellStart"/>
      <w:r w:rsidRPr="00EE6093">
        <w:rPr>
          <w:rFonts w:ascii="Arial" w:hAnsi="Arial" w:cs="Arial"/>
        </w:rPr>
        <w:t>ΔΔCt</w:t>
      </w:r>
      <w:proofErr w:type="spellEnd"/>
      <w:r w:rsidRPr="00EE6093">
        <w:rPr>
          <w:rFonts w:ascii="Arial" w:hAnsi="Arial" w:cs="Arial"/>
        </w:rPr>
        <w:t xml:space="preserve"> [</w:t>
      </w:r>
      <w:proofErr w:type="spellStart"/>
      <w:r w:rsidRPr="00EE6093">
        <w:rPr>
          <w:rFonts w:ascii="Arial" w:hAnsi="Arial" w:cs="Arial"/>
        </w:rPr>
        <w:t>ChIP</w:t>
      </w:r>
      <w:proofErr w:type="spellEnd"/>
      <w:r w:rsidRPr="00EE6093">
        <w:rPr>
          <w:rFonts w:ascii="Arial" w:hAnsi="Arial" w:cs="Arial"/>
        </w:rPr>
        <w:t>/NIS])</w:t>
      </w:r>
    </w:p>
    <w:p w14:paraId="6BE98169"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rPr>
        <w:t>Primer sequences</w:t>
      </w:r>
      <w:r w:rsidRPr="00EE6093">
        <w:rPr>
          <w:rFonts w:ascii="Arial" w:hAnsi="Arial" w:cs="Arial" w:hint="eastAsia"/>
        </w:rPr>
        <w:t xml:space="preserve"> used in </w:t>
      </w:r>
      <w:proofErr w:type="spellStart"/>
      <w:r w:rsidRPr="00EE6093">
        <w:rPr>
          <w:rFonts w:ascii="Arial" w:hAnsi="Arial" w:cs="Arial" w:hint="eastAsia"/>
        </w:rPr>
        <w:t>ChIP</w:t>
      </w:r>
      <w:proofErr w:type="spellEnd"/>
      <w:r w:rsidRPr="00EE6093">
        <w:rPr>
          <w:rFonts w:ascii="Arial" w:hAnsi="Arial" w:cs="Arial" w:hint="eastAsia"/>
        </w:rPr>
        <w:t>-qPCR</w:t>
      </w:r>
      <w:r w:rsidRPr="00EE6093">
        <w:rPr>
          <w:rFonts w:ascii="Arial" w:hAnsi="Arial" w:cs="Arial"/>
        </w:rPr>
        <w:t xml:space="preserve"> are as followed:</w:t>
      </w:r>
    </w:p>
    <w:p w14:paraId="08A867AD"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hint="eastAsia"/>
        </w:rPr>
        <w:t>JAM</w:t>
      </w:r>
      <w:r w:rsidRPr="00EE6093">
        <w:rPr>
          <w:rFonts w:ascii="Arial" w:hAnsi="Arial" w:cs="Arial"/>
        </w:rPr>
        <w:t>3</w:t>
      </w:r>
    </w:p>
    <w:p w14:paraId="184036EE"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5’-TGGTAACTGGGGCGGGTCGCA-3’;</w:t>
      </w:r>
    </w:p>
    <w:p w14:paraId="181B70A0"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t>Reverse :</w:t>
      </w:r>
      <w:proofErr w:type="gramEnd"/>
      <w:r w:rsidRPr="00EE6093">
        <w:rPr>
          <w:rFonts w:ascii="Arial" w:hAnsi="Arial" w:cs="Arial"/>
        </w:rPr>
        <w:t xml:space="preserve"> 5’-</w:t>
      </w:r>
      <w:r w:rsidRPr="00EE6093">
        <w:rPr>
          <w:rFonts w:ascii="Arial" w:hAnsi="Arial" w:cs="Arial" w:hint="eastAsia"/>
        </w:rPr>
        <w:t>AGC</w:t>
      </w:r>
      <w:r w:rsidRPr="00EE6093">
        <w:rPr>
          <w:rFonts w:ascii="Arial" w:hAnsi="Arial" w:cs="Arial"/>
        </w:rPr>
        <w:t>TTCGGCCCGCTCTGCTTC-3’;</w:t>
      </w:r>
    </w:p>
    <w:p w14:paraId="6F2D0712"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hint="eastAsia"/>
        </w:rPr>
        <w:t>KNTC</w:t>
      </w:r>
      <w:r w:rsidRPr="00EE6093">
        <w:rPr>
          <w:rFonts w:ascii="Arial" w:hAnsi="Arial" w:cs="Arial"/>
        </w:rPr>
        <w:t>1</w:t>
      </w:r>
    </w:p>
    <w:p w14:paraId="71C7D2B7"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5’-CAACACCGCCTTACTTCC-3’;</w:t>
      </w:r>
    </w:p>
    <w:p w14:paraId="498053AD"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t>Reverse :</w:t>
      </w:r>
      <w:proofErr w:type="gramEnd"/>
      <w:r w:rsidRPr="00EE6093">
        <w:rPr>
          <w:rFonts w:ascii="Arial" w:hAnsi="Arial" w:cs="Arial"/>
        </w:rPr>
        <w:t xml:space="preserve"> 5’-CCGGGACTCTGAACTATGGC-3’;</w:t>
      </w:r>
    </w:p>
    <w:p w14:paraId="0C1E1029"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hint="eastAsia"/>
        </w:rPr>
        <w:t>SMC</w:t>
      </w:r>
      <w:r w:rsidRPr="00EE6093">
        <w:rPr>
          <w:rFonts w:ascii="Arial" w:hAnsi="Arial" w:cs="Arial"/>
        </w:rPr>
        <w:t>2</w:t>
      </w:r>
    </w:p>
    <w:p w14:paraId="4FAECB76"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5’-GGAGCTACCATTATCGAGAC-3’;</w:t>
      </w:r>
    </w:p>
    <w:p w14:paraId="6C26E7B7"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t>Reverse :</w:t>
      </w:r>
      <w:proofErr w:type="gramEnd"/>
      <w:r w:rsidRPr="00EE6093">
        <w:rPr>
          <w:rFonts w:ascii="Arial" w:hAnsi="Arial" w:cs="Arial"/>
        </w:rPr>
        <w:t xml:space="preserve"> 5’-CTTGACGCACCCCAAAAG-3’;</w:t>
      </w:r>
    </w:p>
    <w:p w14:paraId="79DBEF88"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hint="eastAsia"/>
        </w:rPr>
        <w:t>SMC</w:t>
      </w:r>
      <w:r w:rsidRPr="00EE6093">
        <w:rPr>
          <w:rFonts w:ascii="Arial" w:hAnsi="Arial" w:cs="Arial"/>
        </w:rPr>
        <w:t>4</w:t>
      </w:r>
    </w:p>
    <w:p w14:paraId="2B59F207"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5’-AAAAGAATCCCTCGCTCTTC-3’;</w:t>
      </w:r>
    </w:p>
    <w:p w14:paraId="2D03C7BB"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t>Reverse :</w:t>
      </w:r>
      <w:proofErr w:type="gramEnd"/>
      <w:r w:rsidRPr="00EE6093">
        <w:rPr>
          <w:rFonts w:ascii="Arial" w:hAnsi="Arial" w:cs="Arial"/>
        </w:rPr>
        <w:t xml:space="preserve"> 5’-TGACAGCAAGAGAAATCTCC-3’;</w:t>
      </w:r>
    </w:p>
    <w:p w14:paraId="5D935F53"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hint="eastAsia"/>
        </w:rPr>
        <w:t>L</w:t>
      </w:r>
      <w:r w:rsidRPr="00EE6093">
        <w:rPr>
          <w:rFonts w:ascii="Arial" w:hAnsi="Arial" w:cs="Arial"/>
        </w:rPr>
        <w:t>MNB1</w:t>
      </w:r>
    </w:p>
    <w:p w14:paraId="32FC8A22"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5’-TTGCCCAAGGGCCAGATTTTA-3’;</w:t>
      </w:r>
    </w:p>
    <w:p w14:paraId="1D9A26CC"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t>Reverse :</w:t>
      </w:r>
      <w:proofErr w:type="gramEnd"/>
      <w:r w:rsidRPr="00EE6093">
        <w:rPr>
          <w:rFonts w:ascii="Arial" w:hAnsi="Arial" w:cs="Arial"/>
        </w:rPr>
        <w:t xml:space="preserve"> 5’-</w:t>
      </w:r>
      <w:r w:rsidRPr="00EE6093">
        <w:rPr>
          <w:rFonts w:ascii="Arial" w:hAnsi="Arial" w:cs="Arial" w:hint="eastAsia"/>
        </w:rPr>
        <w:t>AA</w:t>
      </w:r>
      <w:r w:rsidRPr="00EE6093">
        <w:rPr>
          <w:rFonts w:ascii="Arial" w:hAnsi="Arial" w:cs="Arial"/>
        </w:rPr>
        <w:t>TGCAAGACGAGGGTGACT-3’;</w:t>
      </w:r>
    </w:p>
    <w:p w14:paraId="4CF17DBE" w14:textId="77777777" w:rsidR="00DB4631" w:rsidRPr="00EE6093" w:rsidRDefault="00A10DBA">
      <w:pPr>
        <w:kinsoku w:val="0"/>
        <w:overflowPunct w:val="0"/>
        <w:autoSpaceDE w:val="0"/>
        <w:spacing w:line="480" w:lineRule="auto"/>
        <w:rPr>
          <w:rFonts w:ascii="Arial" w:hAnsi="Arial" w:cs="Arial"/>
        </w:rPr>
      </w:pPr>
      <w:r w:rsidRPr="00EE6093">
        <w:rPr>
          <w:rFonts w:ascii="Arial" w:hAnsi="Arial" w:cs="Arial" w:hint="eastAsia"/>
        </w:rPr>
        <w:t>FO</w:t>
      </w:r>
      <w:r w:rsidRPr="00EE6093">
        <w:rPr>
          <w:rFonts w:ascii="Arial" w:hAnsi="Arial" w:cs="Arial"/>
        </w:rPr>
        <w:t>XM1</w:t>
      </w:r>
    </w:p>
    <w:p w14:paraId="46F6F80A"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t>Forward :</w:t>
      </w:r>
      <w:proofErr w:type="gramEnd"/>
      <w:r w:rsidRPr="00EE6093">
        <w:rPr>
          <w:rFonts w:ascii="Arial" w:hAnsi="Arial" w:cs="Arial"/>
        </w:rPr>
        <w:t xml:space="preserve"> 5’-ATTTTCCCACAGTGAACGAT</w:t>
      </w:r>
    </w:p>
    <w:p w14:paraId="79A34E17" w14:textId="77777777" w:rsidR="00DB4631" w:rsidRPr="00EE6093" w:rsidRDefault="00A10DBA">
      <w:pPr>
        <w:kinsoku w:val="0"/>
        <w:overflowPunct w:val="0"/>
        <w:autoSpaceDE w:val="0"/>
        <w:spacing w:line="480" w:lineRule="auto"/>
        <w:rPr>
          <w:rFonts w:ascii="Arial" w:hAnsi="Arial" w:cs="Arial"/>
        </w:rPr>
      </w:pPr>
      <w:proofErr w:type="gramStart"/>
      <w:r w:rsidRPr="00EE6093">
        <w:rPr>
          <w:rFonts w:ascii="Arial" w:hAnsi="Arial" w:cs="Arial"/>
        </w:rPr>
        <w:lastRenderedPageBreak/>
        <w:t>Reverse :</w:t>
      </w:r>
      <w:proofErr w:type="gramEnd"/>
      <w:r w:rsidRPr="00EE6093">
        <w:rPr>
          <w:rFonts w:ascii="Arial" w:hAnsi="Arial" w:cs="Arial"/>
        </w:rPr>
        <w:t xml:space="preserve"> 5’-AACCTTGTCTGCCATTGTATC</w:t>
      </w:r>
    </w:p>
    <w:p w14:paraId="15C046F4" w14:textId="77777777" w:rsidR="00DB4631" w:rsidRPr="00EE6093" w:rsidRDefault="00DB4631">
      <w:pPr>
        <w:autoSpaceDE w:val="0"/>
        <w:spacing w:line="480" w:lineRule="auto"/>
        <w:rPr>
          <w:rFonts w:ascii="Arial" w:hAnsi="Arial" w:cs="Arial"/>
        </w:rPr>
      </w:pPr>
    </w:p>
    <w:p w14:paraId="48110430" w14:textId="77777777" w:rsidR="00DB4631" w:rsidRPr="00EE6093" w:rsidRDefault="00A10DBA">
      <w:pPr>
        <w:autoSpaceDE w:val="0"/>
        <w:spacing w:line="480" w:lineRule="auto"/>
        <w:rPr>
          <w:rFonts w:ascii="Arial" w:hAnsi="Arial" w:cs="Arial"/>
          <w:b/>
        </w:rPr>
      </w:pPr>
      <w:r w:rsidRPr="00EE6093">
        <w:rPr>
          <w:rFonts w:ascii="Arial" w:hAnsi="Arial" w:cs="Arial"/>
          <w:b/>
        </w:rPr>
        <w:t xml:space="preserve">Cleavage Under Targets and </w:t>
      </w:r>
      <w:proofErr w:type="spellStart"/>
      <w:r w:rsidRPr="00EE6093">
        <w:rPr>
          <w:rFonts w:ascii="Arial" w:hAnsi="Arial" w:cs="Arial"/>
          <w:b/>
        </w:rPr>
        <w:t>Tagmentation</w:t>
      </w:r>
      <w:proofErr w:type="spellEnd"/>
      <w:r w:rsidRPr="00EE6093">
        <w:rPr>
          <w:rFonts w:ascii="Arial" w:hAnsi="Arial" w:cs="Arial"/>
          <w:b/>
        </w:rPr>
        <w:t xml:space="preserve"> assay</w:t>
      </w:r>
    </w:p>
    <w:p w14:paraId="7710E6DA" w14:textId="3991E9F9" w:rsidR="00DB4631" w:rsidRPr="00EE6093" w:rsidRDefault="00A10DBA">
      <w:pPr>
        <w:autoSpaceDE w:val="0"/>
        <w:spacing w:line="480" w:lineRule="auto"/>
        <w:rPr>
          <w:rFonts w:ascii="Arial" w:hAnsi="Arial" w:cs="Arial"/>
        </w:rPr>
      </w:pPr>
      <w:r w:rsidRPr="00EE6093">
        <w:rPr>
          <w:rFonts w:ascii="Arial" w:hAnsi="Arial" w:cs="Arial"/>
        </w:rPr>
        <w:t xml:space="preserve">The Cleavage Under Targets and </w:t>
      </w:r>
      <w:proofErr w:type="spellStart"/>
      <w:r w:rsidRPr="00EE6093">
        <w:rPr>
          <w:rFonts w:ascii="Arial" w:hAnsi="Arial" w:cs="Arial"/>
        </w:rPr>
        <w:t>Tagmentation</w:t>
      </w:r>
      <w:proofErr w:type="spellEnd"/>
      <w:r w:rsidRPr="00EE6093">
        <w:rPr>
          <w:rFonts w:ascii="Arial" w:hAnsi="Arial" w:cs="Arial"/>
        </w:rPr>
        <w:t xml:space="preserve"> (</w:t>
      </w:r>
      <w:proofErr w:type="spellStart"/>
      <w:r w:rsidRPr="00EE6093">
        <w:rPr>
          <w:rFonts w:ascii="Arial" w:hAnsi="Arial" w:cs="Arial"/>
        </w:rPr>
        <w:t>CUT&amp;Tag</w:t>
      </w:r>
      <w:proofErr w:type="spellEnd"/>
      <w:r w:rsidRPr="00EE6093">
        <w:rPr>
          <w:rFonts w:ascii="Arial" w:hAnsi="Arial" w:cs="Arial"/>
        </w:rPr>
        <w:t>) assay was conducted according to the manual instruction</w:t>
      </w:r>
      <w:r w:rsidR="00C94782" w:rsidRPr="00EE6093">
        <w:rPr>
          <w:rFonts w:ascii="Arial" w:hAnsi="Arial" w:cs="Arial"/>
        </w:rPr>
        <w:t>s</w:t>
      </w:r>
      <w:r w:rsidRPr="00EE6093">
        <w:rPr>
          <w:rFonts w:ascii="Arial" w:hAnsi="Arial" w:cs="Arial"/>
        </w:rPr>
        <w:t xml:space="preserve"> of Hyperactive Universal </w:t>
      </w:r>
      <w:proofErr w:type="spellStart"/>
      <w:r w:rsidRPr="00EE6093">
        <w:rPr>
          <w:rFonts w:ascii="Arial" w:hAnsi="Arial" w:cs="Arial"/>
        </w:rPr>
        <w:t>CUT&amp;Tag</w:t>
      </w:r>
      <w:proofErr w:type="spellEnd"/>
      <w:r w:rsidRPr="00EE6093">
        <w:rPr>
          <w:rFonts w:ascii="Arial" w:hAnsi="Arial" w:cs="Arial"/>
        </w:rPr>
        <w:t xml:space="preserve"> Assay Kit for Illumina Pro</w:t>
      </w:r>
      <w:r w:rsidR="00C94782" w:rsidRPr="00EE6093">
        <w:rPr>
          <w:rFonts w:ascii="Arial" w:hAnsi="Arial" w:cs="Arial"/>
        </w:rPr>
        <w:t xml:space="preserve"> </w:t>
      </w:r>
      <w:r w:rsidRPr="00EE6093">
        <w:rPr>
          <w:rFonts w:ascii="Arial" w:hAnsi="Arial" w:cs="Arial"/>
        </w:rPr>
        <w:t>(</w:t>
      </w:r>
      <w:proofErr w:type="spellStart"/>
      <w:r w:rsidRPr="00EE6093">
        <w:rPr>
          <w:rFonts w:ascii="Arial" w:hAnsi="Arial" w:cs="Arial"/>
        </w:rPr>
        <w:t>Vazyme</w:t>
      </w:r>
      <w:proofErr w:type="spellEnd"/>
      <w:r w:rsidRPr="00EE6093">
        <w:rPr>
          <w:rFonts w:ascii="Arial" w:hAnsi="Arial" w:cs="Arial"/>
        </w:rPr>
        <w:t xml:space="preserve">, TD904). </w:t>
      </w:r>
      <w:r w:rsidR="00C94782" w:rsidRPr="00EE6093">
        <w:rPr>
          <w:rFonts w:ascii="Arial" w:hAnsi="Arial" w:cs="Arial"/>
        </w:rPr>
        <w:t xml:space="preserve">A </w:t>
      </w:r>
      <w:proofErr w:type="spellStart"/>
      <w:r w:rsidRPr="00EE6093">
        <w:rPr>
          <w:rFonts w:ascii="Arial" w:hAnsi="Arial" w:cs="Arial"/>
        </w:rPr>
        <w:t>ChIP</w:t>
      </w:r>
      <w:proofErr w:type="spellEnd"/>
      <w:r w:rsidRPr="00EE6093">
        <w:rPr>
          <w:rFonts w:ascii="Arial" w:hAnsi="Arial" w:cs="Arial"/>
        </w:rPr>
        <w:t>-grade anti-KDM5C antibody (</w:t>
      </w:r>
      <w:proofErr w:type="spellStart"/>
      <w:r w:rsidRPr="00EE6093">
        <w:rPr>
          <w:rFonts w:ascii="Arial" w:hAnsi="Arial" w:cs="Arial"/>
        </w:rPr>
        <w:t>Bethyl</w:t>
      </w:r>
      <w:proofErr w:type="spellEnd"/>
      <w:r w:rsidRPr="00EE6093">
        <w:rPr>
          <w:rFonts w:ascii="Arial" w:hAnsi="Arial" w:cs="Arial"/>
        </w:rPr>
        <w:t>, A301-034A) and anti-YY1 (CST, D5D9Z) w</w:t>
      </w:r>
      <w:r w:rsidR="00C94782" w:rsidRPr="00EE6093">
        <w:rPr>
          <w:rFonts w:ascii="Arial" w:hAnsi="Arial" w:cs="Arial"/>
        </w:rPr>
        <w:t>ere</w:t>
      </w:r>
      <w:r w:rsidRPr="00EE6093">
        <w:rPr>
          <w:rFonts w:ascii="Arial" w:hAnsi="Arial" w:cs="Arial"/>
        </w:rPr>
        <w:t xml:space="preserve"> used for immunoprecipitation. Rabbit IgG (</w:t>
      </w:r>
      <w:proofErr w:type="spellStart"/>
      <w:r w:rsidRPr="00EE6093">
        <w:rPr>
          <w:rFonts w:ascii="Arial" w:hAnsi="Arial" w:cs="Arial"/>
        </w:rPr>
        <w:t>ABclonal</w:t>
      </w:r>
      <w:proofErr w:type="spellEnd"/>
      <w:r w:rsidRPr="00EE6093">
        <w:rPr>
          <w:rFonts w:ascii="Arial" w:hAnsi="Arial" w:cs="Arial"/>
        </w:rPr>
        <w:t xml:space="preserve">, AC042) was used as a negative control. The library was </w:t>
      </w:r>
      <w:r w:rsidR="00C94782" w:rsidRPr="00EE6093">
        <w:rPr>
          <w:rFonts w:ascii="Arial" w:hAnsi="Arial" w:cs="Arial"/>
        </w:rPr>
        <w:t>constructed with the</w:t>
      </w:r>
      <w:r w:rsidRPr="00EE6093">
        <w:rPr>
          <w:rFonts w:ascii="Arial" w:hAnsi="Arial" w:cs="Arial"/>
        </w:rPr>
        <w:t xml:space="preserve"> </w:t>
      </w:r>
      <w:proofErr w:type="spellStart"/>
      <w:r w:rsidRPr="00EE6093">
        <w:rPr>
          <w:rFonts w:ascii="Arial" w:hAnsi="Arial" w:cs="Arial"/>
        </w:rPr>
        <w:t>TruePrep</w:t>
      </w:r>
      <w:proofErr w:type="spellEnd"/>
      <w:r w:rsidRPr="00EE6093">
        <w:rPr>
          <w:rFonts w:ascii="Arial" w:hAnsi="Arial" w:cs="Arial"/>
        </w:rPr>
        <w:t xml:space="preserve"> Index Kit V2 for Illumina</w:t>
      </w:r>
      <w:r w:rsidR="00C94782" w:rsidRPr="00EE6093">
        <w:rPr>
          <w:rFonts w:ascii="Arial" w:hAnsi="Arial" w:cs="Arial"/>
        </w:rPr>
        <w:t xml:space="preserve"> </w:t>
      </w:r>
      <w:r w:rsidRPr="00EE6093">
        <w:rPr>
          <w:rFonts w:ascii="Arial" w:hAnsi="Arial" w:cs="Arial"/>
        </w:rPr>
        <w:t>(</w:t>
      </w:r>
      <w:proofErr w:type="spellStart"/>
      <w:r w:rsidRPr="00EE6093">
        <w:rPr>
          <w:rFonts w:ascii="Arial" w:hAnsi="Arial" w:cs="Arial"/>
        </w:rPr>
        <w:t>Vazyme</w:t>
      </w:r>
      <w:proofErr w:type="spellEnd"/>
      <w:r w:rsidRPr="00EE6093">
        <w:rPr>
          <w:rFonts w:ascii="Arial" w:hAnsi="Arial" w:cs="Arial"/>
        </w:rPr>
        <w:t xml:space="preserve">, TD202). </w:t>
      </w:r>
    </w:p>
    <w:p w14:paraId="6EF5B774" w14:textId="77777777" w:rsidR="00DB4631" w:rsidRPr="00EE6093" w:rsidRDefault="00DB4631">
      <w:pPr>
        <w:autoSpaceDE w:val="0"/>
        <w:spacing w:line="480" w:lineRule="auto"/>
        <w:rPr>
          <w:rFonts w:ascii="Arial" w:hAnsi="Arial" w:cs="Arial"/>
        </w:rPr>
      </w:pPr>
    </w:p>
    <w:p w14:paraId="68257427" w14:textId="77777777" w:rsidR="00DB4631" w:rsidRPr="00EE6093" w:rsidRDefault="00A10DBA">
      <w:pPr>
        <w:autoSpaceDE w:val="0"/>
        <w:spacing w:line="480" w:lineRule="auto"/>
        <w:rPr>
          <w:rFonts w:ascii="Arial" w:hAnsi="Arial" w:cs="Arial"/>
          <w:b/>
        </w:rPr>
      </w:pPr>
      <w:proofErr w:type="spellStart"/>
      <w:r w:rsidRPr="00EE6093">
        <w:rPr>
          <w:rFonts w:ascii="Arial" w:hAnsi="Arial" w:cs="Arial"/>
          <w:b/>
        </w:rPr>
        <w:t>ChIP-seq</w:t>
      </w:r>
      <w:proofErr w:type="spellEnd"/>
      <w:r w:rsidRPr="00EE6093">
        <w:rPr>
          <w:rFonts w:ascii="Arial" w:hAnsi="Arial" w:cs="Arial"/>
          <w:b/>
        </w:rPr>
        <w:t xml:space="preserve"> </w:t>
      </w:r>
      <w:r w:rsidRPr="00EE6093">
        <w:rPr>
          <w:rFonts w:ascii="Arial" w:hAnsi="Arial" w:cs="Arial" w:hint="eastAsia"/>
          <w:b/>
        </w:rPr>
        <w:t xml:space="preserve">and </w:t>
      </w:r>
      <w:proofErr w:type="spellStart"/>
      <w:r w:rsidRPr="00EE6093">
        <w:rPr>
          <w:rFonts w:ascii="Arial" w:hAnsi="Arial" w:cs="Arial" w:hint="eastAsia"/>
          <w:b/>
        </w:rPr>
        <w:t>CUT&amp;Tag</w:t>
      </w:r>
      <w:proofErr w:type="spellEnd"/>
      <w:r w:rsidRPr="00EE6093">
        <w:rPr>
          <w:rFonts w:ascii="Arial" w:hAnsi="Arial" w:cs="Arial" w:hint="eastAsia"/>
          <w:b/>
        </w:rPr>
        <w:t xml:space="preserve"> </w:t>
      </w:r>
      <w:r w:rsidRPr="00EE6093">
        <w:rPr>
          <w:rFonts w:ascii="Arial" w:hAnsi="Arial" w:cs="Arial"/>
          <w:b/>
        </w:rPr>
        <w:t>data analysis</w:t>
      </w:r>
    </w:p>
    <w:p w14:paraId="26E7C50B" w14:textId="48342019" w:rsidR="00DB4631" w:rsidRPr="00EE6093" w:rsidRDefault="00C94782">
      <w:pPr>
        <w:autoSpaceDE w:val="0"/>
        <w:spacing w:line="480" w:lineRule="auto"/>
        <w:ind w:firstLineChars="200" w:firstLine="420"/>
        <w:rPr>
          <w:rFonts w:ascii="Arial" w:hAnsi="Arial" w:cs="Arial"/>
          <w:bCs/>
          <w:color w:val="C55911"/>
        </w:rPr>
      </w:pPr>
      <w:r w:rsidRPr="00EE6093">
        <w:rPr>
          <w:rFonts w:ascii="Arial" w:hAnsi="Arial" w:cs="Arial"/>
          <w:bCs/>
        </w:rPr>
        <w:t>The r</w:t>
      </w:r>
      <w:r w:rsidR="00A10DBA" w:rsidRPr="00EE6093">
        <w:rPr>
          <w:rFonts w:ascii="Arial" w:hAnsi="Arial" w:cs="Arial"/>
          <w:bCs/>
        </w:rPr>
        <w:t xml:space="preserve">aw data (raw reads) </w:t>
      </w:r>
      <w:r w:rsidRPr="00EE6093">
        <w:rPr>
          <w:rFonts w:ascii="Arial" w:hAnsi="Arial" w:cs="Arial"/>
          <w:bCs/>
        </w:rPr>
        <w:t xml:space="preserve">in </w:t>
      </w:r>
      <w:proofErr w:type="spellStart"/>
      <w:r w:rsidRPr="00EE6093">
        <w:rPr>
          <w:rFonts w:ascii="Arial" w:hAnsi="Arial" w:cs="Arial"/>
          <w:bCs/>
        </w:rPr>
        <w:t>fastq</w:t>
      </w:r>
      <w:proofErr w:type="spellEnd"/>
      <w:r w:rsidRPr="00EE6093">
        <w:rPr>
          <w:rFonts w:ascii="Arial" w:hAnsi="Arial" w:cs="Arial"/>
          <w:bCs/>
        </w:rPr>
        <w:t xml:space="preserve"> format were first</w:t>
      </w:r>
      <w:r w:rsidR="00A10DBA" w:rsidRPr="00EE6093">
        <w:rPr>
          <w:rFonts w:ascii="Arial" w:hAnsi="Arial" w:cs="Arial"/>
          <w:bCs/>
        </w:rPr>
        <w:t xml:space="preserve"> processed </w:t>
      </w:r>
      <w:r w:rsidRPr="00EE6093">
        <w:rPr>
          <w:rFonts w:ascii="Arial" w:hAnsi="Arial" w:cs="Arial"/>
          <w:bCs/>
        </w:rPr>
        <w:t>via</w:t>
      </w:r>
      <w:r w:rsidR="00A10DBA" w:rsidRPr="00EE6093">
        <w:rPr>
          <w:rFonts w:ascii="Arial" w:hAnsi="Arial" w:cs="Arial"/>
          <w:bCs/>
        </w:rPr>
        <w:t xml:space="preserve"> </w:t>
      </w:r>
      <w:proofErr w:type="spellStart"/>
      <w:r w:rsidR="00A10DBA" w:rsidRPr="00EE6093">
        <w:rPr>
          <w:rFonts w:ascii="Arial" w:hAnsi="Arial" w:cs="Arial"/>
          <w:bCs/>
        </w:rPr>
        <w:t>fastp</w:t>
      </w:r>
      <w:proofErr w:type="spellEnd"/>
      <w:r w:rsidR="00A10DBA" w:rsidRPr="00EE6093">
        <w:rPr>
          <w:rFonts w:ascii="Arial" w:hAnsi="Arial" w:cs="Arial"/>
          <w:bCs/>
        </w:rPr>
        <w:t xml:space="preserve"> software to obtain clean data</w:t>
      </w:r>
      <w:r w:rsidRPr="00EE6093">
        <w:rPr>
          <w:rFonts w:ascii="Arial" w:hAnsi="Arial" w:cs="Arial"/>
          <w:bCs/>
        </w:rPr>
        <w:t xml:space="preserve">, from </w:t>
      </w:r>
      <w:r w:rsidR="00A10DBA" w:rsidRPr="00EE6093">
        <w:rPr>
          <w:rFonts w:ascii="Arial" w:hAnsi="Arial" w:cs="Arial"/>
          <w:bCs/>
        </w:rPr>
        <w:t>which reads containing adapte</w:t>
      </w:r>
      <w:r w:rsidRPr="00EE6093">
        <w:rPr>
          <w:rFonts w:ascii="Arial" w:hAnsi="Arial" w:cs="Arial"/>
          <w:bCs/>
        </w:rPr>
        <w:t>rs were removed</w:t>
      </w:r>
      <w:r w:rsidR="00A10DBA" w:rsidRPr="00EE6093">
        <w:rPr>
          <w:rFonts w:ascii="Arial" w:hAnsi="Arial" w:cs="Arial"/>
          <w:bCs/>
        </w:rPr>
        <w:t xml:space="preserve">. </w:t>
      </w:r>
      <w:r w:rsidRPr="00EE6093">
        <w:rPr>
          <w:rFonts w:ascii="Arial" w:hAnsi="Arial" w:cs="Arial"/>
          <w:bCs/>
        </w:rPr>
        <w:t>The r</w:t>
      </w:r>
      <w:r w:rsidR="00A10DBA" w:rsidRPr="00EE6093">
        <w:rPr>
          <w:rFonts w:ascii="Arial" w:hAnsi="Arial" w:cs="Arial"/>
          <w:bCs/>
        </w:rPr>
        <w:t xml:space="preserve">eference genome hg38 and gene model annotation files were downloaded </w:t>
      </w:r>
      <w:r w:rsidRPr="00EE6093">
        <w:rPr>
          <w:rFonts w:ascii="Arial" w:hAnsi="Arial" w:cs="Arial"/>
          <w:bCs/>
        </w:rPr>
        <w:t xml:space="preserve">directly </w:t>
      </w:r>
      <w:r w:rsidR="00A10DBA" w:rsidRPr="00EE6093">
        <w:rPr>
          <w:rFonts w:ascii="Arial" w:hAnsi="Arial" w:cs="Arial"/>
          <w:bCs/>
        </w:rPr>
        <w:t xml:space="preserve">from </w:t>
      </w:r>
      <w:r w:rsidRPr="00EE6093">
        <w:rPr>
          <w:rFonts w:ascii="Arial" w:hAnsi="Arial" w:cs="Arial"/>
          <w:bCs/>
        </w:rPr>
        <w:t xml:space="preserve">the </w:t>
      </w:r>
      <w:r w:rsidR="00A10DBA" w:rsidRPr="00EE6093">
        <w:rPr>
          <w:rFonts w:ascii="Arial" w:hAnsi="Arial" w:cs="Arial"/>
          <w:bCs/>
        </w:rPr>
        <w:t xml:space="preserve">genome website. </w:t>
      </w:r>
      <w:r w:rsidRPr="00EE6093">
        <w:rPr>
          <w:rFonts w:ascii="Arial" w:hAnsi="Arial" w:cs="Arial"/>
          <w:bCs/>
        </w:rPr>
        <w:t>The i</w:t>
      </w:r>
      <w:r w:rsidR="00A10DBA" w:rsidRPr="00EE6093">
        <w:rPr>
          <w:rFonts w:ascii="Arial" w:hAnsi="Arial" w:cs="Arial"/>
          <w:bCs/>
        </w:rPr>
        <w:t xml:space="preserve">ndex of the reference genome was built using </w:t>
      </w:r>
      <w:r w:rsidRPr="00EE6093">
        <w:rPr>
          <w:rFonts w:ascii="Arial" w:hAnsi="Arial" w:cs="Arial"/>
          <w:bCs/>
        </w:rPr>
        <w:t>B</w:t>
      </w:r>
      <w:r w:rsidR="00A10DBA" w:rsidRPr="00EE6093">
        <w:rPr>
          <w:rFonts w:ascii="Arial" w:hAnsi="Arial" w:cs="Arial"/>
          <w:bCs/>
        </w:rPr>
        <w:t>owtie2</w:t>
      </w:r>
      <w:r w:rsidRPr="00EE6093">
        <w:rPr>
          <w:rFonts w:ascii="Arial" w:hAnsi="Arial" w:cs="Arial"/>
          <w:bCs/>
        </w:rPr>
        <w:t xml:space="preserve">, </w:t>
      </w:r>
      <w:r w:rsidR="00A10DBA" w:rsidRPr="00EE6093">
        <w:rPr>
          <w:rFonts w:ascii="Arial" w:hAnsi="Arial" w:cs="Arial"/>
          <w:bCs/>
        </w:rPr>
        <w:t xml:space="preserve">and </w:t>
      </w:r>
      <w:r w:rsidRPr="00EE6093">
        <w:rPr>
          <w:rFonts w:ascii="Arial" w:hAnsi="Arial" w:cs="Arial"/>
          <w:bCs/>
        </w:rPr>
        <w:t xml:space="preserve">the </w:t>
      </w:r>
      <w:r w:rsidR="00A10DBA" w:rsidRPr="00EE6093">
        <w:rPr>
          <w:rFonts w:ascii="Arial" w:hAnsi="Arial" w:cs="Arial"/>
          <w:bCs/>
        </w:rPr>
        <w:t xml:space="preserve">clean reads were aligned to the reference genome </w:t>
      </w:r>
      <w:r w:rsidRPr="00EE6093">
        <w:rPr>
          <w:rFonts w:ascii="Arial" w:hAnsi="Arial" w:cs="Arial"/>
          <w:bCs/>
        </w:rPr>
        <w:t>with B</w:t>
      </w:r>
      <w:r w:rsidR="00A10DBA" w:rsidRPr="00EE6093">
        <w:rPr>
          <w:rFonts w:ascii="Arial" w:hAnsi="Arial" w:cs="Arial"/>
          <w:bCs/>
        </w:rPr>
        <w:t xml:space="preserve">owtie2. After </w:t>
      </w:r>
      <w:r w:rsidR="004605C2" w:rsidRPr="00EE6093">
        <w:rPr>
          <w:rFonts w:ascii="Arial" w:hAnsi="Arial" w:cs="Arial"/>
          <w:bCs/>
        </w:rPr>
        <w:t xml:space="preserve">the </w:t>
      </w:r>
      <w:r w:rsidR="00A10DBA" w:rsidRPr="00EE6093">
        <w:rPr>
          <w:rFonts w:ascii="Arial" w:hAnsi="Arial" w:cs="Arial"/>
          <w:bCs/>
        </w:rPr>
        <w:t>reads</w:t>
      </w:r>
      <w:r w:rsidR="004605C2" w:rsidRPr="00EE6093">
        <w:rPr>
          <w:rFonts w:ascii="Arial" w:hAnsi="Arial" w:cs="Arial"/>
          <w:bCs/>
        </w:rPr>
        <w:t xml:space="preserve"> were mapped</w:t>
      </w:r>
      <w:r w:rsidR="00A10DBA" w:rsidRPr="00EE6093">
        <w:rPr>
          <w:rFonts w:ascii="Arial" w:hAnsi="Arial" w:cs="Arial"/>
          <w:bCs/>
        </w:rPr>
        <w:t xml:space="preserve"> to the reference genome, MACS2 peak</w:t>
      </w:r>
      <w:r w:rsidR="004605C2" w:rsidRPr="00EE6093">
        <w:rPr>
          <w:rFonts w:ascii="Arial" w:hAnsi="Arial" w:cs="Arial"/>
          <w:bCs/>
        </w:rPr>
        <w:t>-</w:t>
      </w:r>
      <w:r w:rsidR="00A10DBA" w:rsidRPr="00EE6093">
        <w:rPr>
          <w:rFonts w:ascii="Arial" w:hAnsi="Arial" w:cs="Arial"/>
          <w:bCs/>
        </w:rPr>
        <w:t xml:space="preserve">calling software </w:t>
      </w:r>
      <w:r w:rsidR="004605C2" w:rsidRPr="00EE6093">
        <w:rPr>
          <w:rFonts w:ascii="Arial" w:hAnsi="Arial" w:cs="Arial"/>
          <w:bCs/>
        </w:rPr>
        <w:t xml:space="preserve">was used </w:t>
      </w:r>
      <w:r w:rsidR="00A10DBA" w:rsidRPr="00EE6093">
        <w:rPr>
          <w:rFonts w:ascii="Arial" w:hAnsi="Arial" w:cs="Arial"/>
          <w:bCs/>
        </w:rPr>
        <w:t>to identify</w:t>
      </w:r>
      <w:r w:rsidR="004605C2" w:rsidRPr="00EE6093">
        <w:rPr>
          <w:rFonts w:ascii="Arial" w:hAnsi="Arial" w:cs="Arial"/>
          <w:bCs/>
        </w:rPr>
        <w:t xml:space="preserve"> </w:t>
      </w:r>
      <w:r w:rsidR="00A10DBA" w:rsidRPr="00EE6093">
        <w:rPr>
          <w:rFonts w:ascii="Arial" w:hAnsi="Arial" w:cs="Arial"/>
          <w:bCs/>
        </w:rPr>
        <w:t xml:space="preserve">regions </w:t>
      </w:r>
      <w:r w:rsidR="00EF43E7" w:rsidRPr="00EE6093">
        <w:rPr>
          <w:rFonts w:ascii="Arial" w:hAnsi="Arial" w:cs="Arial"/>
          <w:bCs/>
        </w:rPr>
        <w:t>enriched with</w:t>
      </w:r>
      <w:r w:rsidR="00A10DBA" w:rsidRPr="00EE6093">
        <w:rPr>
          <w:rFonts w:ascii="Arial" w:hAnsi="Arial" w:cs="Arial"/>
          <w:bCs/>
        </w:rPr>
        <w:t xml:space="preserve"> IP over</w:t>
      </w:r>
      <w:r w:rsidR="00EF43E7" w:rsidRPr="00EE6093">
        <w:rPr>
          <w:rFonts w:ascii="Arial" w:hAnsi="Arial" w:cs="Arial"/>
          <w:bCs/>
        </w:rPr>
        <w:t xml:space="preserve"> the </w:t>
      </w:r>
      <w:r w:rsidR="00A10DBA" w:rsidRPr="00EE6093">
        <w:rPr>
          <w:rFonts w:ascii="Arial" w:hAnsi="Arial" w:cs="Arial"/>
          <w:bCs/>
        </w:rPr>
        <w:t xml:space="preserve">background. A q-value threshold of 0.05 was used for all </w:t>
      </w:r>
      <w:r w:rsidR="00EF43E7" w:rsidRPr="00EE6093">
        <w:rPr>
          <w:rFonts w:ascii="Arial" w:hAnsi="Arial" w:cs="Arial"/>
          <w:bCs/>
        </w:rPr>
        <w:t xml:space="preserve">of the </w:t>
      </w:r>
      <w:r w:rsidR="00A10DBA" w:rsidRPr="00EE6093">
        <w:rPr>
          <w:rFonts w:ascii="Arial" w:hAnsi="Arial" w:cs="Arial"/>
          <w:bCs/>
        </w:rPr>
        <w:t xml:space="preserve">datasets. Only peaks with counts greater than 200 were retained in the </w:t>
      </w:r>
      <w:proofErr w:type="spellStart"/>
      <w:r w:rsidR="00A10DBA" w:rsidRPr="00EE6093">
        <w:rPr>
          <w:rFonts w:ascii="Arial" w:hAnsi="Arial" w:cs="Arial"/>
          <w:bCs/>
        </w:rPr>
        <w:t>C</w:t>
      </w:r>
      <w:r w:rsidR="00A10DBA" w:rsidRPr="00EE6093">
        <w:rPr>
          <w:rFonts w:ascii="Arial" w:hAnsi="Arial" w:cs="Arial" w:hint="eastAsia"/>
          <w:bCs/>
        </w:rPr>
        <w:t>UT</w:t>
      </w:r>
      <w:r w:rsidR="00A10DBA" w:rsidRPr="00EE6093">
        <w:rPr>
          <w:rFonts w:ascii="Arial" w:hAnsi="Arial" w:cs="Arial"/>
          <w:bCs/>
        </w:rPr>
        <w:t>&amp;Tag</w:t>
      </w:r>
      <w:proofErr w:type="spellEnd"/>
      <w:r w:rsidR="00A10DBA" w:rsidRPr="00EE6093">
        <w:rPr>
          <w:rFonts w:ascii="Arial" w:hAnsi="Arial" w:cs="Arial"/>
          <w:bCs/>
        </w:rPr>
        <w:t xml:space="preserve"> data. </w:t>
      </w:r>
      <w:proofErr w:type="spellStart"/>
      <w:r w:rsidR="00A10DBA" w:rsidRPr="00EE6093">
        <w:rPr>
          <w:rFonts w:ascii="Arial" w:hAnsi="Arial" w:cs="Arial"/>
          <w:bCs/>
        </w:rPr>
        <w:t>Bedtools</w:t>
      </w:r>
      <w:proofErr w:type="spellEnd"/>
      <w:r w:rsidR="00A10DBA" w:rsidRPr="00EE6093">
        <w:rPr>
          <w:rFonts w:ascii="Arial" w:hAnsi="Arial" w:cs="Arial"/>
          <w:bCs/>
        </w:rPr>
        <w:t xml:space="preserve"> </w:t>
      </w:r>
      <w:proofErr w:type="spellStart"/>
      <w:r w:rsidR="00A10DBA" w:rsidRPr="00EE6093">
        <w:rPr>
          <w:rFonts w:ascii="Arial" w:hAnsi="Arial" w:cs="Arial"/>
          <w:bCs/>
        </w:rPr>
        <w:t>reldist</w:t>
      </w:r>
      <w:proofErr w:type="spellEnd"/>
      <w:r w:rsidR="00A10DBA" w:rsidRPr="00EE6093">
        <w:rPr>
          <w:rFonts w:ascii="Arial" w:hAnsi="Arial" w:cs="Arial"/>
          <w:bCs/>
        </w:rPr>
        <w:t xml:space="preserve"> and </w:t>
      </w:r>
      <w:proofErr w:type="spellStart"/>
      <w:r w:rsidR="00A10DBA" w:rsidRPr="00EE6093">
        <w:rPr>
          <w:rFonts w:ascii="Arial" w:hAnsi="Arial" w:cs="Arial"/>
          <w:bCs/>
        </w:rPr>
        <w:t>bedtools</w:t>
      </w:r>
      <w:proofErr w:type="spellEnd"/>
      <w:r w:rsidR="00A10DBA" w:rsidRPr="00EE6093">
        <w:rPr>
          <w:rFonts w:ascii="Arial" w:hAnsi="Arial" w:cs="Arial"/>
          <w:bCs/>
        </w:rPr>
        <w:t xml:space="preserve"> intersect w</w:t>
      </w:r>
      <w:r w:rsidR="00EF43E7" w:rsidRPr="00EE6093">
        <w:rPr>
          <w:rFonts w:ascii="Arial" w:hAnsi="Arial" w:cs="Arial"/>
          <w:bCs/>
        </w:rPr>
        <w:t>ere</w:t>
      </w:r>
      <w:r w:rsidR="00A10DBA" w:rsidRPr="00EE6093">
        <w:rPr>
          <w:rFonts w:ascii="Arial" w:hAnsi="Arial" w:cs="Arial"/>
          <w:bCs/>
        </w:rPr>
        <w:t xml:space="preserve"> used to compare two Chip-</w:t>
      </w:r>
      <w:proofErr w:type="spellStart"/>
      <w:r w:rsidR="00A10DBA" w:rsidRPr="00EE6093">
        <w:rPr>
          <w:rFonts w:ascii="Arial" w:hAnsi="Arial" w:cs="Arial"/>
          <w:bCs/>
        </w:rPr>
        <w:t>seq</w:t>
      </w:r>
      <w:proofErr w:type="spellEnd"/>
      <w:r w:rsidR="00A10DBA" w:rsidRPr="00EE6093">
        <w:rPr>
          <w:rFonts w:ascii="Arial" w:hAnsi="Arial" w:cs="Arial"/>
          <w:bCs/>
        </w:rPr>
        <w:t xml:space="preserve"> </w:t>
      </w:r>
      <w:r w:rsidR="00A10DBA" w:rsidRPr="00EE6093">
        <w:rPr>
          <w:rFonts w:ascii="Arial" w:hAnsi="Arial" w:cs="Arial" w:hint="eastAsia"/>
          <w:bCs/>
        </w:rPr>
        <w:t xml:space="preserve">or </w:t>
      </w:r>
      <w:proofErr w:type="spellStart"/>
      <w:r w:rsidR="00A10DBA" w:rsidRPr="00EE6093">
        <w:rPr>
          <w:rFonts w:ascii="Arial" w:hAnsi="Arial" w:cs="Arial" w:hint="eastAsia"/>
          <w:bCs/>
        </w:rPr>
        <w:t>CUT&amp;Tag</w:t>
      </w:r>
      <w:proofErr w:type="spellEnd"/>
      <w:r w:rsidR="00A10DBA" w:rsidRPr="00EE6093">
        <w:rPr>
          <w:rFonts w:ascii="Arial" w:hAnsi="Arial" w:cs="Arial"/>
          <w:bCs/>
        </w:rPr>
        <w:t xml:space="preserve"> datasets in </w:t>
      </w:r>
      <w:r w:rsidR="00EF43E7" w:rsidRPr="00EE6093">
        <w:rPr>
          <w:rFonts w:ascii="Arial" w:hAnsi="Arial" w:cs="Arial"/>
          <w:bCs/>
        </w:rPr>
        <w:t xml:space="preserve">the </w:t>
      </w:r>
      <w:r w:rsidR="00A10DBA" w:rsidRPr="00EE6093">
        <w:rPr>
          <w:rFonts w:ascii="Arial" w:hAnsi="Arial" w:cs="Arial"/>
          <w:bCs/>
        </w:rPr>
        <w:t>global or</w:t>
      </w:r>
      <w:r w:rsidR="00EF43E7" w:rsidRPr="00EE6093">
        <w:rPr>
          <w:rFonts w:ascii="Arial" w:hAnsi="Arial" w:cs="Arial"/>
          <w:bCs/>
        </w:rPr>
        <w:t xml:space="preserve"> </w:t>
      </w:r>
      <w:r w:rsidR="00A10DBA" w:rsidRPr="00EE6093">
        <w:rPr>
          <w:rFonts w:ascii="Arial" w:hAnsi="Arial" w:cs="Arial"/>
          <w:bCs/>
        </w:rPr>
        <w:t xml:space="preserve">promoter region. Motif analysis was </w:t>
      </w:r>
      <w:r w:rsidR="00EF43E7" w:rsidRPr="00EE6093">
        <w:rPr>
          <w:rFonts w:ascii="Arial" w:hAnsi="Arial" w:cs="Arial"/>
          <w:bCs/>
        </w:rPr>
        <w:t>perform</w:t>
      </w:r>
      <w:r w:rsidR="00A10DBA" w:rsidRPr="00EE6093">
        <w:rPr>
          <w:rFonts w:ascii="Arial" w:hAnsi="Arial" w:cs="Arial"/>
          <w:bCs/>
        </w:rPr>
        <w:t xml:space="preserve">ed </w:t>
      </w:r>
      <w:r w:rsidR="00EF43E7" w:rsidRPr="00EE6093">
        <w:rPr>
          <w:rFonts w:ascii="Arial" w:hAnsi="Arial" w:cs="Arial"/>
          <w:bCs/>
        </w:rPr>
        <w:t>via</w:t>
      </w:r>
      <w:r w:rsidR="00A10DBA" w:rsidRPr="00EE6093">
        <w:rPr>
          <w:rFonts w:ascii="Arial" w:hAnsi="Arial" w:cs="Arial"/>
          <w:bCs/>
        </w:rPr>
        <w:t xml:space="preserve"> Homer. </w:t>
      </w:r>
      <w:proofErr w:type="spellStart"/>
      <w:r w:rsidR="00A10DBA" w:rsidRPr="00EE6093">
        <w:rPr>
          <w:rFonts w:ascii="Arial" w:hAnsi="Arial" w:cs="Arial"/>
          <w:bCs/>
        </w:rPr>
        <w:t>Chipseeker</w:t>
      </w:r>
      <w:proofErr w:type="spellEnd"/>
      <w:r w:rsidR="00A10DBA" w:rsidRPr="00EE6093">
        <w:rPr>
          <w:rFonts w:ascii="Arial" w:hAnsi="Arial" w:cs="Arial"/>
          <w:bCs/>
        </w:rPr>
        <w:t xml:space="preserve"> was used to analy</w:t>
      </w:r>
      <w:r w:rsidR="00EF43E7" w:rsidRPr="00EE6093">
        <w:rPr>
          <w:rFonts w:ascii="Arial" w:hAnsi="Arial" w:cs="Arial"/>
          <w:bCs/>
        </w:rPr>
        <w:t>ze</w:t>
      </w:r>
      <w:r w:rsidR="00A10DBA" w:rsidRPr="00EE6093">
        <w:rPr>
          <w:rFonts w:ascii="Arial" w:hAnsi="Arial" w:cs="Arial"/>
          <w:bCs/>
        </w:rPr>
        <w:t xml:space="preserve"> genomic distribution.</w:t>
      </w:r>
    </w:p>
    <w:p w14:paraId="691F581E" w14:textId="77777777" w:rsidR="00DB4631" w:rsidRPr="00EE6093" w:rsidRDefault="00DB4631">
      <w:pPr>
        <w:autoSpaceDE w:val="0"/>
        <w:spacing w:line="480" w:lineRule="auto"/>
        <w:rPr>
          <w:rFonts w:ascii="Arial" w:hAnsi="Arial" w:cs="Arial"/>
          <w:b/>
        </w:rPr>
      </w:pPr>
    </w:p>
    <w:p w14:paraId="4F1DBB15" w14:textId="77777777" w:rsidR="00DB4631" w:rsidRPr="00EE6093" w:rsidRDefault="00A10DBA">
      <w:pPr>
        <w:autoSpaceDE w:val="0"/>
        <w:spacing w:line="480" w:lineRule="auto"/>
        <w:rPr>
          <w:rFonts w:ascii="Arial" w:hAnsi="Arial" w:cs="Arial"/>
          <w:b/>
        </w:rPr>
      </w:pPr>
      <w:r w:rsidRPr="00EE6093">
        <w:rPr>
          <w:rFonts w:ascii="Arial" w:hAnsi="Arial" w:cs="Arial"/>
          <w:b/>
        </w:rPr>
        <w:t>RNA-</w:t>
      </w:r>
      <w:proofErr w:type="spellStart"/>
      <w:r w:rsidRPr="00EE6093">
        <w:rPr>
          <w:rFonts w:ascii="Arial" w:hAnsi="Arial" w:cs="Arial"/>
          <w:b/>
        </w:rPr>
        <w:t>seq</w:t>
      </w:r>
      <w:proofErr w:type="spellEnd"/>
      <w:r w:rsidRPr="00EE6093">
        <w:rPr>
          <w:rFonts w:ascii="Arial" w:hAnsi="Arial" w:cs="Arial"/>
          <w:b/>
        </w:rPr>
        <w:t xml:space="preserve"> and data analysis</w:t>
      </w:r>
    </w:p>
    <w:p w14:paraId="265E6B77" w14:textId="1F1067A5" w:rsidR="00DB4631" w:rsidRPr="00EE6093" w:rsidRDefault="00A10DBA">
      <w:pPr>
        <w:autoSpaceDE w:val="0"/>
        <w:spacing w:line="480" w:lineRule="auto"/>
        <w:ind w:firstLineChars="200" w:firstLine="420"/>
        <w:rPr>
          <w:rFonts w:ascii="Arial" w:hAnsi="Arial" w:cs="Arial"/>
          <w:bCs/>
        </w:rPr>
      </w:pPr>
      <w:r w:rsidRPr="00EE6093">
        <w:rPr>
          <w:rFonts w:ascii="Arial" w:hAnsi="Arial" w:cs="Arial"/>
          <w:bCs/>
        </w:rPr>
        <w:t xml:space="preserve">Total RNA was extracted from </w:t>
      </w:r>
      <w:r w:rsidR="00546423" w:rsidRPr="00EE6093">
        <w:rPr>
          <w:rFonts w:ascii="Arial" w:hAnsi="Arial" w:cs="Arial"/>
          <w:bCs/>
        </w:rPr>
        <w:t xml:space="preserve">the </w:t>
      </w:r>
      <w:r w:rsidRPr="00EE6093">
        <w:rPr>
          <w:rFonts w:ascii="Arial" w:hAnsi="Arial" w:cs="Arial"/>
          <w:bCs/>
        </w:rPr>
        <w:t xml:space="preserve">corresponding cells. The concentration was measured by Qubit 3.0 </w:t>
      </w:r>
      <w:proofErr w:type="spellStart"/>
      <w:r w:rsidRPr="00EE6093">
        <w:rPr>
          <w:rFonts w:ascii="Arial" w:hAnsi="Arial" w:cs="Arial"/>
          <w:bCs/>
        </w:rPr>
        <w:t>fluorometer</w:t>
      </w:r>
      <w:proofErr w:type="spellEnd"/>
      <w:r w:rsidRPr="00EE6093">
        <w:rPr>
          <w:rFonts w:ascii="Arial" w:hAnsi="Arial" w:cs="Arial"/>
          <w:bCs/>
        </w:rPr>
        <w:t xml:space="preserve"> (Life Technologies) and RNA purity was checked</w:t>
      </w:r>
      <w:r w:rsidR="00546423" w:rsidRPr="00EE6093">
        <w:rPr>
          <w:rFonts w:ascii="Arial" w:hAnsi="Arial" w:cs="Arial"/>
          <w:bCs/>
        </w:rPr>
        <w:t xml:space="preserve"> via </w:t>
      </w:r>
      <w:r w:rsidRPr="00EE6093">
        <w:rPr>
          <w:rFonts w:ascii="Arial" w:hAnsi="Arial" w:cs="Arial"/>
          <w:bCs/>
        </w:rPr>
        <w:t>the kaiaoK5500®Spectrophotometer (</w:t>
      </w:r>
      <w:proofErr w:type="spellStart"/>
      <w:r w:rsidRPr="00EE6093">
        <w:rPr>
          <w:rFonts w:ascii="Arial" w:hAnsi="Arial" w:cs="Arial"/>
          <w:bCs/>
        </w:rPr>
        <w:t>Kaiao</w:t>
      </w:r>
      <w:proofErr w:type="spellEnd"/>
      <w:r w:rsidRPr="00EE6093">
        <w:rPr>
          <w:rFonts w:ascii="Arial" w:hAnsi="Arial" w:cs="Arial"/>
          <w:bCs/>
        </w:rPr>
        <w:t xml:space="preserve">, Beijing, China). </w:t>
      </w:r>
      <w:r w:rsidR="00546423" w:rsidRPr="00EE6093">
        <w:rPr>
          <w:rFonts w:ascii="Arial" w:hAnsi="Arial" w:cs="Arial"/>
          <w:bCs/>
        </w:rPr>
        <w:t>S</w:t>
      </w:r>
      <w:r w:rsidRPr="00EE6093">
        <w:rPr>
          <w:rFonts w:ascii="Arial" w:hAnsi="Arial" w:cs="Arial"/>
          <w:bCs/>
        </w:rPr>
        <w:t xml:space="preserve">ample integrity was assessed using </w:t>
      </w:r>
      <w:r w:rsidR="00546423" w:rsidRPr="00EE6093">
        <w:rPr>
          <w:rFonts w:ascii="Arial" w:hAnsi="Arial" w:cs="Arial"/>
          <w:bCs/>
        </w:rPr>
        <w:t xml:space="preserve">an </w:t>
      </w:r>
      <w:r w:rsidRPr="00EE6093">
        <w:rPr>
          <w:rFonts w:ascii="Arial" w:hAnsi="Arial" w:cs="Arial"/>
          <w:bCs/>
        </w:rPr>
        <w:t xml:space="preserve">Agilent 2100 RNA Nano 6000 </w:t>
      </w:r>
      <w:r w:rsidR="00546423" w:rsidRPr="00EE6093">
        <w:rPr>
          <w:rFonts w:ascii="Arial" w:hAnsi="Arial" w:cs="Arial"/>
          <w:bCs/>
        </w:rPr>
        <w:t>a</w:t>
      </w:r>
      <w:r w:rsidRPr="00EE6093">
        <w:rPr>
          <w:rFonts w:ascii="Arial" w:hAnsi="Arial" w:cs="Arial"/>
          <w:bCs/>
        </w:rPr>
        <w:t xml:space="preserve">ssay </w:t>
      </w:r>
      <w:r w:rsidR="00546423" w:rsidRPr="00EE6093">
        <w:rPr>
          <w:rFonts w:ascii="Arial" w:hAnsi="Arial" w:cs="Arial"/>
          <w:bCs/>
        </w:rPr>
        <w:t>k</w:t>
      </w:r>
      <w:r w:rsidR="005B37FB" w:rsidRPr="00EE6093">
        <w:rPr>
          <w:rFonts w:ascii="Arial" w:hAnsi="Arial" w:cs="Arial"/>
          <w:bCs/>
        </w:rPr>
        <w:t>i</w:t>
      </w:r>
      <w:r w:rsidRPr="00EE6093">
        <w:rPr>
          <w:rFonts w:ascii="Arial" w:hAnsi="Arial" w:cs="Arial"/>
          <w:bCs/>
        </w:rPr>
        <w:t>t (Agilent Technologies). RNA-</w:t>
      </w:r>
      <w:proofErr w:type="spellStart"/>
      <w:r w:rsidRPr="00EE6093">
        <w:rPr>
          <w:rFonts w:ascii="Arial" w:hAnsi="Arial" w:cs="Arial"/>
          <w:bCs/>
        </w:rPr>
        <w:t>seq</w:t>
      </w:r>
      <w:proofErr w:type="spellEnd"/>
      <w:r w:rsidRPr="00EE6093">
        <w:rPr>
          <w:rFonts w:ascii="Arial" w:hAnsi="Arial" w:cs="Arial"/>
          <w:bCs/>
        </w:rPr>
        <w:t xml:space="preserve"> w</w:t>
      </w:r>
      <w:r w:rsidR="00546423" w:rsidRPr="00EE6093">
        <w:rPr>
          <w:rFonts w:ascii="Arial" w:hAnsi="Arial" w:cs="Arial"/>
          <w:bCs/>
        </w:rPr>
        <w:t>as</w:t>
      </w:r>
      <w:r w:rsidRPr="00EE6093">
        <w:rPr>
          <w:rFonts w:ascii="Arial" w:hAnsi="Arial" w:cs="Arial"/>
          <w:bCs/>
        </w:rPr>
        <w:t xml:space="preserve"> performed by </w:t>
      </w:r>
      <w:proofErr w:type="spellStart"/>
      <w:r w:rsidRPr="00EE6093">
        <w:rPr>
          <w:rFonts w:ascii="Arial" w:hAnsi="Arial" w:cs="Arial"/>
          <w:bCs/>
        </w:rPr>
        <w:t>Annoroad</w:t>
      </w:r>
      <w:proofErr w:type="spellEnd"/>
      <w:r w:rsidRPr="00EE6093">
        <w:rPr>
          <w:rFonts w:ascii="Arial" w:hAnsi="Arial" w:cs="Arial"/>
          <w:bCs/>
        </w:rPr>
        <w:t xml:space="preserve"> Gene Technology Corporation (Beijing).</w:t>
      </w:r>
    </w:p>
    <w:p w14:paraId="536E3009" w14:textId="09B882CA" w:rsidR="00DB4631" w:rsidRPr="00EE6093" w:rsidRDefault="00A10DBA">
      <w:pPr>
        <w:autoSpaceDE w:val="0"/>
        <w:spacing w:line="480" w:lineRule="auto"/>
        <w:ind w:firstLineChars="200" w:firstLine="420"/>
        <w:rPr>
          <w:rFonts w:ascii="Arial" w:hAnsi="Arial" w:cs="Arial"/>
          <w:bCs/>
        </w:rPr>
      </w:pPr>
      <w:r w:rsidRPr="00EE6093">
        <w:rPr>
          <w:rFonts w:ascii="Arial" w:hAnsi="Arial" w:cs="Arial"/>
          <w:bCs/>
        </w:rPr>
        <w:t xml:space="preserve">Briefly, sequencing libraries were constructed using the </w:t>
      </w:r>
      <w:proofErr w:type="spellStart"/>
      <w:r w:rsidRPr="00EE6093">
        <w:rPr>
          <w:rFonts w:ascii="Arial" w:hAnsi="Arial" w:cs="Arial"/>
          <w:bCs/>
        </w:rPr>
        <w:t>NEBNext</w:t>
      </w:r>
      <w:proofErr w:type="spellEnd"/>
      <w:r w:rsidRPr="00EE6093">
        <w:rPr>
          <w:rFonts w:ascii="Arial" w:hAnsi="Arial" w:cs="Arial"/>
          <w:bCs/>
        </w:rPr>
        <w:t xml:space="preserve"> Ultra RNA Library Prep Kit for Illumina (NEB, USA). </w:t>
      </w:r>
      <w:r w:rsidR="00546423" w:rsidRPr="00EE6093">
        <w:rPr>
          <w:rFonts w:ascii="Arial" w:hAnsi="Arial" w:cs="Arial"/>
          <w:bCs/>
        </w:rPr>
        <w:t>C</w:t>
      </w:r>
      <w:r w:rsidRPr="00EE6093">
        <w:rPr>
          <w:rFonts w:ascii="Arial" w:hAnsi="Arial" w:cs="Arial"/>
          <w:bCs/>
        </w:rPr>
        <w:t xml:space="preserve">lustering of the index-coded samples was performed on a </w:t>
      </w:r>
      <w:proofErr w:type="spellStart"/>
      <w:r w:rsidRPr="00EE6093">
        <w:rPr>
          <w:rFonts w:ascii="Arial" w:hAnsi="Arial" w:cs="Arial"/>
          <w:bCs/>
        </w:rPr>
        <w:t>cBot</w:t>
      </w:r>
      <w:proofErr w:type="spellEnd"/>
      <w:r w:rsidRPr="00EE6093">
        <w:rPr>
          <w:rFonts w:ascii="Arial" w:hAnsi="Arial" w:cs="Arial"/>
          <w:bCs/>
        </w:rPr>
        <w:t xml:space="preserve"> cluster generation system using </w:t>
      </w:r>
      <w:r w:rsidR="00546423" w:rsidRPr="00EE6093">
        <w:rPr>
          <w:rFonts w:ascii="Arial" w:hAnsi="Arial" w:cs="Arial"/>
          <w:bCs/>
        </w:rPr>
        <w:t xml:space="preserve">the </w:t>
      </w:r>
      <w:proofErr w:type="spellStart"/>
      <w:r w:rsidRPr="00EE6093">
        <w:rPr>
          <w:rFonts w:ascii="Arial" w:hAnsi="Arial" w:cs="Arial"/>
          <w:bCs/>
        </w:rPr>
        <w:t>HiSeq</w:t>
      </w:r>
      <w:proofErr w:type="spellEnd"/>
      <w:r w:rsidRPr="00EE6093">
        <w:rPr>
          <w:rFonts w:ascii="Arial" w:hAnsi="Arial" w:cs="Arial"/>
          <w:bCs/>
        </w:rPr>
        <w:t xml:space="preserve"> PE Cluster Kit v4-cBot-HS (Illumina) according to the manufacturer’s instructions. After cluster generation, the libraries were sequenced on an Illumina platform and 150</w:t>
      </w:r>
      <w:r w:rsidR="00546423" w:rsidRPr="00EE6093">
        <w:rPr>
          <w:rFonts w:ascii="Arial" w:hAnsi="Arial" w:cs="Arial"/>
          <w:bCs/>
        </w:rPr>
        <w:t xml:space="preserve"> </w:t>
      </w:r>
      <w:proofErr w:type="spellStart"/>
      <w:r w:rsidRPr="00EE6093">
        <w:rPr>
          <w:rFonts w:ascii="Arial" w:hAnsi="Arial" w:cs="Arial"/>
          <w:bCs/>
        </w:rPr>
        <w:t>bp</w:t>
      </w:r>
      <w:proofErr w:type="spellEnd"/>
      <w:r w:rsidRPr="00EE6093">
        <w:rPr>
          <w:rFonts w:ascii="Arial" w:hAnsi="Arial" w:cs="Arial"/>
          <w:bCs/>
        </w:rPr>
        <w:t xml:space="preserve"> paired-end reads were generated.</w:t>
      </w:r>
    </w:p>
    <w:p w14:paraId="453A8BE8" w14:textId="3E74DCAF" w:rsidR="00DB4631" w:rsidRPr="00EE6093" w:rsidRDefault="00A10DBA">
      <w:pPr>
        <w:spacing w:line="480" w:lineRule="auto"/>
        <w:ind w:firstLineChars="200" w:firstLine="420"/>
        <w:rPr>
          <w:rFonts w:ascii="Arial" w:hAnsi="Arial" w:cs="Arial"/>
        </w:rPr>
      </w:pPr>
      <w:r w:rsidRPr="00EE6093">
        <w:rPr>
          <w:rFonts w:ascii="Arial" w:hAnsi="Arial" w:cs="Arial"/>
          <w:bCs/>
        </w:rPr>
        <w:t xml:space="preserve">For the data analysis, </w:t>
      </w:r>
      <w:r w:rsidR="00546423" w:rsidRPr="00EE6093">
        <w:rPr>
          <w:rFonts w:ascii="Arial" w:hAnsi="Arial" w:cs="Arial"/>
          <w:bCs/>
        </w:rPr>
        <w:t xml:space="preserve">an </w:t>
      </w:r>
      <w:r w:rsidRPr="00EE6093">
        <w:rPr>
          <w:rFonts w:ascii="Arial" w:hAnsi="Arial" w:cs="Arial"/>
          <w:bCs/>
        </w:rPr>
        <w:t>index of the reference genome was built using H</w:t>
      </w:r>
      <w:r w:rsidR="00546423" w:rsidRPr="00EE6093">
        <w:rPr>
          <w:rFonts w:ascii="Arial" w:hAnsi="Arial" w:cs="Arial"/>
          <w:bCs/>
        </w:rPr>
        <w:t>ISAT</w:t>
      </w:r>
      <w:r w:rsidRPr="00EE6093">
        <w:rPr>
          <w:rFonts w:ascii="Arial" w:hAnsi="Arial" w:cs="Arial"/>
          <w:bCs/>
        </w:rPr>
        <w:t xml:space="preserve">2 v2.0.5 and paired-end clean reads were aligned to the reference genome </w:t>
      </w:r>
      <w:r w:rsidR="00546423" w:rsidRPr="00EE6093">
        <w:rPr>
          <w:rFonts w:ascii="Arial" w:hAnsi="Arial" w:cs="Arial"/>
          <w:bCs/>
        </w:rPr>
        <w:t>via</w:t>
      </w:r>
      <w:r w:rsidRPr="00EE6093">
        <w:rPr>
          <w:rFonts w:ascii="Arial" w:hAnsi="Arial" w:cs="Arial"/>
          <w:bCs/>
        </w:rPr>
        <w:t xml:space="preserve"> </w:t>
      </w:r>
      <w:r w:rsidR="00546423" w:rsidRPr="00EE6093">
        <w:rPr>
          <w:rFonts w:ascii="Arial" w:hAnsi="Arial" w:cs="Arial"/>
          <w:bCs/>
        </w:rPr>
        <w:t>HISAT</w:t>
      </w:r>
      <w:r w:rsidRPr="00EE6093">
        <w:rPr>
          <w:rFonts w:ascii="Arial" w:hAnsi="Arial" w:cs="Arial"/>
          <w:bCs/>
        </w:rPr>
        <w:t xml:space="preserve">2 v2.0.5. </w:t>
      </w:r>
      <w:proofErr w:type="spellStart"/>
      <w:r w:rsidRPr="00EE6093">
        <w:rPr>
          <w:rFonts w:ascii="Arial" w:hAnsi="Arial" w:cs="Arial"/>
          <w:bCs/>
        </w:rPr>
        <w:t>FeatureCounts</w:t>
      </w:r>
      <w:proofErr w:type="spellEnd"/>
      <w:r w:rsidRPr="00EE6093">
        <w:rPr>
          <w:rFonts w:ascii="Arial" w:hAnsi="Arial" w:cs="Arial"/>
          <w:bCs/>
        </w:rPr>
        <w:t xml:space="preserve"> v1.5.0-p3 was used to count the numbers </w:t>
      </w:r>
      <w:r w:rsidR="00546423" w:rsidRPr="00EE6093">
        <w:rPr>
          <w:rFonts w:ascii="Arial" w:hAnsi="Arial" w:cs="Arial"/>
          <w:bCs/>
        </w:rPr>
        <w:t xml:space="preserve">of reads </w:t>
      </w:r>
      <w:r w:rsidRPr="00EE6093">
        <w:rPr>
          <w:rFonts w:ascii="Arial" w:hAnsi="Arial" w:cs="Arial"/>
          <w:bCs/>
        </w:rPr>
        <w:t xml:space="preserve">mapped to each gene. Differential expression analysis of </w:t>
      </w:r>
      <w:r w:rsidR="00546423" w:rsidRPr="00EE6093">
        <w:rPr>
          <w:rFonts w:ascii="Arial" w:hAnsi="Arial" w:cs="Arial"/>
          <w:bCs/>
        </w:rPr>
        <w:t xml:space="preserve">the </w:t>
      </w:r>
      <w:r w:rsidRPr="00EE6093">
        <w:rPr>
          <w:rFonts w:ascii="Arial" w:hAnsi="Arial" w:cs="Arial"/>
          <w:bCs/>
        </w:rPr>
        <w:t xml:space="preserve">two groups was performed using the DESeq2 R package. </w:t>
      </w:r>
      <w:proofErr w:type="spellStart"/>
      <w:r w:rsidRPr="00EE6093">
        <w:rPr>
          <w:rFonts w:ascii="Arial" w:hAnsi="Arial" w:cs="Arial"/>
          <w:bCs/>
        </w:rPr>
        <w:t>Heatmaps</w:t>
      </w:r>
      <w:proofErr w:type="spellEnd"/>
      <w:r w:rsidRPr="00EE6093">
        <w:rPr>
          <w:rFonts w:ascii="Arial" w:hAnsi="Arial" w:cs="Arial"/>
          <w:bCs/>
        </w:rPr>
        <w:t xml:space="preserve"> were generated </w:t>
      </w:r>
      <w:r w:rsidR="00546423" w:rsidRPr="00EE6093">
        <w:rPr>
          <w:rFonts w:ascii="Arial" w:hAnsi="Arial" w:cs="Arial"/>
          <w:bCs/>
        </w:rPr>
        <w:t>via</w:t>
      </w:r>
      <w:r w:rsidRPr="00EE6093">
        <w:rPr>
          <w:rFonts w:ascii="Arial" w:hAnsi="Arial" w:cs="Arial"/>
          <w:bCs/>
        </w:rPr>
        <w:t xml:space="preserve"> </w:t>
      </w:r>
      <w:proofErr w:type="spellStart"/>
      <w:r w:rsidRPr="00EE6093">
        <w:rPr>
          <w:rFonts w:ascii="Arial" w:hAnsi="Arial" w:cs="Arial"/>
          <w:bCs/>
        </w:rPr>
        <w:t>pheatmap</w:t>
      </w:r>
      <w:proofErr w:type="spellEnd"/>
      <w:r w:rsidRPr="00EE6093">
        <w:rPr>
          <w:rFonts w:ascii="Arial" w:hAnsi="Arial" w:cs="Arial"/>
          <w:bCs/>
        </w:rPr>
        <w:t xml:space="preserve"> (v1.0.12) package in R.</w:t>
      </w:r>
    </w:p>
    <w:p w14:paraId="128ACB66" w14:textId="77777777" w:rsidR="00DB4631" w:rsidRPr="00EE6093" w:rsidRDefault="00DB4631">
      <w:pPr>
        <w:spacing w:line="480" w:lineRule="auto"/>
        <w:rPr>
          <w:rFonts w:ascii="Arial" w:hAnsi="Arial" w:cs="Arial"/>
          <w:b/>
          <w:color w:val="000000" w:themeColor="text1"/>
        </w:rPr>
      </w:pPr>
    </w:p>
    <w:p w14:paraId="507AF34A" w14:textId="77777777" w:rsidR="00DB4631" w:rsidRPr="00EE6093" w:rsidRDefault="00A10DBA">
      <w:pPr>
        <w:autoSpaceDE w:val="0"/>
        <w:spacing w:line="480" w:lineRule="auto"/>
        <w:rPr>
          <w:rFonts w:ascii="Arial" w:eastAsia="等线" w:hAnsi="Arial" w:cs="Arial"/>
          <w:b/>
          <w:szCs w:val="21"/>
        </w:rPr>
      </w:pPr>
      <w:r w:rsidRPr="00EE6093">
        <w:rPr>
          <w:rFonts w:ascii="Arial" w:hAnsi="Arial" w:cs="Arial"/>
          <w:b/>
        </w:rPr>
        <w:t>Xenograft assay</w:t>
      </w:r>
    </w:p>
    <w:p w14:paraId="041C042B" w14:textId="267E80BE" w:rsidR="00DB4631" w:rsidRPr="00EE6093" w:rsidRDefault="00A10DBA">
      <w:pPr>
        <w:kinsoku w:val="0"/>
        <w:overflowPunct w:val="0"/>
        <w:autoSpaceDE w:val="0"/>
        <w:spacing w:line="480" w:lineRule="auto"/>
        <w:ind w:firstLineChars="200" w:firstLine="420"/>
        <w:rPr>
          <w:rFonts w:ascii="Arial" w:hAnsi="Arial" w:cs="Arial"/>
        </w:rPr>
      </w:pPr>
      <w:r w:rsidRPr="00EE6093">
        <w:rPr>
          <w:rFonts w:ascii="Arial" w:hAnsi="Arial" w:cs="Arial"/>
        </w:rPr>
        <w:t xml:space="preserve">All animal experiments </w:t>
      </w:r>
      <w:r w:rsidRPr="00EE6093">
        <w:rPr>
          <w:rFonts w:ascii="Arial" w:hAnsi="Arial" w:cs="Arial" w:hint="eastAsia"/>
        </w:rPr>
        <w:t>were</w:t>
      </w:r>
      <w:r w:rsidRPr="00EE6093">
        <w:rPr>
          <w:rFonts w:ascii="Arial" w:hAnsi="Arial" w:cs="Arial"/>
        </w:rPr>
        <w:t xml:space="preserve"> approved by</w:t>
      </w:r>
      <w:r w:rsidR="00B05CC0" w:rsidRPr="00EE6093">
        <w:rPr>
          <w:rFonts w:ascii="Arial" w:hAnsi="Arial" w:cs="Arial"/>
        </w:rPr>
        <w:t xml:space="preserve"> the</w:t>
      </w:r>
      <w:r w:rsidRPr="00EE6093">
        <w:rPr>
          <w:rFonts w:ascii="Arial" w:hAnsi="Arial" w:cs="Arial"/>
        </w:rPr>
        <w:t xml:space="preserve"> Animal Research Ethics Board of Wuhan University (WAEF-2022-0113)</w:t>
      </w:r>
      <w:r w:rsidRPr="00EE6093">
        <w:rPr>
          <w:rFonts w:ascii="Arial" w:hAnsi="Arial" w:cs="Arial" w:hint="eastAsia"/>
        </w:rPr>
        <w:t xml:space="preserve"> </w:t>
      </w:r>
      <w:r w:rsidRPr="00EE6093">
        <w:rPr>
          <w:rFonts w:ascii="Arial" w:hAnsi="Arial" w:cs="Arial"/>
        </w:rPr>
        <w:t xml:space="preserve">and confirmed by the </w:t>
      </w:r>
      <w:r w:rsidRPr="00EE6093">
        <w:rPr>
          <w:rFonts w:ascii="Arial" w:hAnsi="Arial" w:cs="Arial" w:hint="eastAsia"/>
        </w:rPr>
        <w:t xml:space="preserve">animal experimental </w:t>
      </w:r>
      <w:r w:rsidRPr="00EE6093">
        <w:rPr>
          <w:rFonts w:ascii="Arial" w:hAnsi="Arial" w:cs="Arial"/>
        </w:rPr>
        <w:t xml:space="preserve">guidelines. Four-week-old female BALB/c nude mice were </w:t>
      </w:r>
      <w:r w:rsidRPr="00EE6093">
        <w:rPr>
          <w:rFonts w:ascii="Arial" w:hAnsi="Arial" w:cs="Arial" w:hint="eastAsia"/>
        </w:rPr>
        <w:t>purchased</w:t>
      </w:r>
      <w:r w:rsidRPr="00EE6093">
        <w:rPr>
          <w:rFonts w:ascii="Arial" w:hAnsi="Arial" w:cs="Arial"/>
        </w:rPr>
        <w:t xml:space="preserve"> from Beijing Vital River Laboratory </w:t>
      </w:r>
      <w:r w:rsidRPr="00EE6093">
        <w:rPr>
          <w:rFonts w:ascii="Arial" w:hAnsi="Arial" w:cs="Arial"/>
        </w:rPr>
        <w:lastRenderedPageBreak/>
        <w:t>Animal Technology (China) and were housed under specific pathogen-free conditions in Animal Experiment Center-Animal Biosafety Level-III Laboratory of Wuhan University. The animals were randomly divided into four groups</w:t>
      </w:r>
      <w:r w:rsidR="006A2BD4" w:rsidRPr="00EE6093">
        <w:rPr>
          <w:rFonts w:ascii="Arial" w:hAnsi="Arial" w:cs="Arial"/>
        </w:rPr>
        <w:t xml:space="preserve"> of</w:t>
      </w:r>
      <w:r w:rsidRPr="00EE6093">
        <w:rPr>
          <w:rFonts w:ascii="Arial" w:hAnsi="Arial" w:cs="Arial"/>
        </w:rPr>
        <w:t xml:space="preserve"> 6 mice</w:t>
      </w:r>
      <w:r w:rsidR="006A2BD4" w:rsidRPr="00EE6093">
        <w:rPr>
          <w:rFonts w:ascii="Arial" w:hAnsi="Arial" w:cs="Arial"/>
        </w:rPr>
        <w:t xml:space="preserve"> each</w:t>
      </w:r>
      <w:r w:rsidRPr="00EE6093">
        <w:rPr>
          <w:rFonts w:ascii="Arial" w:hAnsi="Arial" w:cs="Arial"/>
        </w:rPr>
        <w:t>. The</w:t>
      </w:r>
      <w:r w:rsidR="006A2BD4" w:rsidRPr="00EE6093">
        <w:rPr>
          <w:rFonts w:ascii="Arial" w:hAnsi="Arial" w:cs="Arial"/>
        </w:rPr>
        <w:t xml:space="preserve"> </w:t>
      </w:r>
      <w:r w:rsidRPr="00EE6093">
        <w:rPr>
          <w:rFonts w:ascii="Arial" w:hAnsi="Arial" w:cs="Arial"/>
        </w:rPr>
        <w:t xml:space="preserve">mice were injected with 100 </w:t>
      </w:r>
      <w:proofErr w:type="spellStart"/>
      <w:r w:rsidRPr="00EE6093">
        <w:rPr>
          <w:rFonts w:ascii="Arial" w:hAnsi="Arial" w:cs="Arial"/>
        </w:rPr>
        <w:t>μL</w:t>
      </w:r>
      <w:proofErr w:type="spellEnd"/>
      <w:r w:rsidRPr="00EE6093">
        <w:rPr>
          <w:rFonts w:ascii="Arial" w:hAnsi="Arial" w:cs="Arial"/>
        </w:rPr>
        <w:t xml:space="preserve"> of cells suspended in </w:t>
      </w:r>
      <w:proofErr w:type="spellStart"/>
      <w:r w:rsidRPr="00EE6093">
        <w:rPr>
          <w:rFonts w:ascii="Arial" w:hAnsi="Arial" w:cs="Arial"/>
        </w:rPr>
        <w:t>Matrigel</w:t>
      </w:r>
      <w:proofErr w:type="spellEnd"/>
      <w:r w:rsidRPr="00EE6093">
        <w:rPr>
          <w:rFonts w:ascii="Arial" w:hAnsi="Arial" w:cs="Arial"/>
        </w:rPr>
        <w:t xml:space="preserve"> Basement Membrane Matrix (Corning, 356234) at a population of </w:t>
      </w:r>
      <w:r w:rsidRPr="00EE6093">
        <w:rPr>
          <w:rFonts w:ascii="Arial" w:hAnsi="Arial" w:cs="Arial" w:hint="eastAsia"/>
        </w:rPr>
        <w:t>3</w:t>
      </w:r>
      <w:r w:rsidRPr="00EE6093">
        <w:rPr>
          <w:rFonts w:ascii="Arial" w:hAnsi="Arial" w:cs="Arial"/>
        </w:rPr>
        <w:t xml:space="preserve"> × 10</w:t>
      </w:r>
      <w:r w:rsidRPr="00EE6093">
        <w:rPr>
          <w:rFonts w:ascii="Arial" w:hAnsi="Arial" w:cs="Arial" w:hint="eastAsia"/>
          <w:vertAlign w:val="superscript"/>
        </w:rPr>
        <w:t>6</w:t>
      </w:r>
      <w:r w:rsidRPr="00EE6093">
        <w:rPr>
          <w:rFonts w:ascii="Arial" w:hAnsi="Arial" w:cs="Arial"/>
        </w:rPr>
        <w:t xml:space="preserve"> </w:t>
      </w:r>
      <w:r w:rsidRPr="00EE6093">
        <w:rPr>
          <w:rFonts w:ascii="Arial" w:hAnsi="Arial" w:cs="Arial" w:hint="eastAsia"/>
        </w:rPr>
        <w:t xml:space="preserve">ACHN indicated </w:t>
      </w:r>
      <w:r w:rsidRPr="00EE6093">
        <w:rPr>
          <w:rFonts w:ascii="Arial" w:hAnsi="Arial" w:cs="Arial"/>
        </w:rPr>
        <w:t>cells into the left or right dorsal flank subcutaneously.</w:t>
      </w:r>
    </w:p>
    <w:p w14:paraId="636DD0DF" w14:textId="455CDF5D" w:rsidR="00DB4631" w:rsidRPr="00EE6093" w:rsidRDefault="00A10DBA">
      <w:pPr>
        <w:kinsoku w:val="0"/>
        <w:overflowPunct w:val="0"/>
        <w:autoSpaceDE w:val="0"/>
        <w:spacing w:line="480" w:lineRule="auto"/>
        <w:ind w:firstLineChars="100" w:firstLine="210"/>
        <w:rPr>
          <w:rFonts w:ascii="Arial" w:hAnsi="Arial" w:cs="Arial"/>
        </w:rPr>
      </w:pPr>
      <w:r w:rsidRPr="00EE6093">
        <w:rPr>
          <w:rFonts w:ascii="Arial" w:hAnsi="Arial" w:cs="Arial"/>
        </w:rPr>
        <w:t>T</w:t>
      </w:r>
      <w:r w:rsidR="006A2BD4" w:rsidRPr="00EE6093">
        <w:rPr>
          <w:rFonts w:ascii="Arial" w:hAnsi="Arial" w:cs="Arial"/>
        </w:rPr>
        <w:t>he t</w:t>
      </w:r>
      <w:r w:rsidRPr="00EE6093">
        <w:rPr>
          <w:rFonts w:ascii="Arial" w:hAnsi="Arial" w:cs="Arial"/>
        </w:rPr>
        <w:t xml:space="preserve">umor size </w:t>
      </w:r>
      <w:r w:rsidR="006A2BD4" w:rsidRPr="00EE6093">
        <w:rPr>
          <w:rFonts w:ascii="Arial" w:hAnsi="Arial" w:cs="Arial"/>
        </w:rPr>
        <w:t>was</w:t>
      </w:r>
      <w:r w:rsidRPr="00EE6093">
        <w:rPr>
          <w:rFonts w:ascii="Arial" w:hAnsi="Arial" w:cs="Arial"/>
        </w:rPr>
        <w:t xml:space="preserve"> estimated once a week </w:t>
      </w:r>
      <w:r w:rsidR="006A2BD4" w:rsidRPr="00EE6093">
        <w:rPr>
          <w:rFonts w:ascii="Arial" w:hAnsi="Arial" w:cs="Arial"/>
        </w:rPr>
        <w:t>via a</w:t>
      </w:r>
      <w:r w:rsidRPr="00EE6093">
        <w:rPr>
          <w:rFonts w:ascii="Arial" w:hAnsi="Arial" w:cs="Arial"/>
        </w:rPr>
        <w:t xml:space="preserve"> digital </w:t>
      </w:r>
      <w:r w:rsidR="006A2BD4" w:rsidRPr="00EE6093">
        <w:rPr>
          <w:rFonts w:ascii="Arial" w:hAnsi="Arial" w:cs="Arial"/>
        </w:rPr>
        <w:t>V</w:t>
      </w:r>
      <w:r w:rsidRPr="00EE6093">
        <w:rPr>
          <w:rFonts w:ascii="Arial" w:hAnsi="Arial" w:cs="Arial"/>
        </w:rPr>
        <w:t xml:space="preserve">ernier caliper. </w:t>
      </w:r>
      <w:r w:rsidR="006A2BD4" w:rsidRPr="00EE6093">
        <w:rPr>
          <w:rFonts w:ascii="Arial" w:hAnsi="Arial" w:cs="Arial"/>
        </w:rPr>
        <w:t>T</w:t>
      </w:r>
      <w:r w:rsidRPr="00EE6093">
        <w:rPr>
          <w:rFonts w:ascii="Arial" w:hAnsi="Arial" w:cs="Arial"/>
        </w:rPr>
        <w:t>he tumor volume was calculated with the following formula: tumor volume (mm3) =length (mm)</w:t>
      </w:r>
      <w:r w:rsidR="006A2BD4" w:rsidRPr="00EE6093">
        <w:rPr>
          <w:rFonts w:ascii="Arial" w:hAnsi="Arial" w:cs="Arial" w:hint="eastAsia"/>
        </w:rPr>
        <w:t>×</w:t>
      </w:r>
      <w:r w:rsidRPr="00EE6093">
        <w:rPr>
          <w:rFonts w:ascii="Arial" w:hAnsi="Arial" w:cs="Arial"/>
        </w:rPr>
        <w:t>width</w:t>
      </w:r>
      <w:r w:rsidRPr="00EE6093">
        <w:rPr>
          <w:rFonts w:ascii="Arial" w:hAnsi="Arial" w:cs="Arial"/>
          <w:vertAlign w:val="superscript"/>
        </w:rPr>
        <w:t>2</w:t>
      </w:r>
      <w:r w:rsidRPr="00EE6093">
        <w:rPr>
          <w:rFonts w:ascii="Arial" w:hAnsi="Arial" w:cs="Arial"/>
        </w:rPr>
        <w:t xml:space="preserve"> (mm)</w:t>
      </w:r>
      <w:r w:rsidR="006A2BD4" w:rsidRPr="00EE6093">
        <w:rPr>
          <w:rFonts w:ascii="Arial" w:hAnsi="Arial" w:cs="Arial" w:hint="eastAsia"/>
        </w:rPr>
        <w:t>×</w:t>
      </w:r>
      <w:r w:rsidRPr="00EE6093">
        <w:rPr>
          <w:rFonts w:ascii="Arial" w:hAnsi="Arial" w:cs="Arial"/>
        </w:rPr>
        <w:t xml:space="preserve"> 0.5. Tumors were </w:t>
      </w:r>
      <w:proofErr w:type="spellStart"/>
      <w:r w:rsidR="006A2BD4" w:rsidRPr="00EE6093">
        <w:rPr>
          <w:rFonts w:ascii="Arial" w:hAnsi="Arial" w:cs="Arial"/>
        </w:rPr>
        <w:t>havested</w:t>
      </w:r>
      <w:proofErr w:type="spellEnd"/>
      <w:r w:rsidRPr="00EE6093">
        <w:rPr>
          <w:rFonts w:ascii="Arial" w:hAnsi="Arial" w:cs="Arial"/>
        </w:rPr>
        <w:t xml:space="preserve"> 8 weeks after injection.</w:t>
      </w:r>
    </w:p>
    <w:p w14:paraId="43078A69" w14:textId="77777777" w:rsidR="00DB4631" w:rsidRPr="00EE6093" w:rsidRDefault="00DB4631">
      <w:pPr>
        <w:spacing w:line="480" w:lineRule="auto"/>
        <w:rPr>
          <w:rFonts w:ascii="Arial" w:hAnsi="Arial" w:cs="Arial"/>
          <w:b/>
          <w:color w:val="000000" w:themeColor="text1"/>
        </w:rPr>
      </w:pPr>
    </w:p>
    <w:p w14:paraId="7C7D4A1C" w14:textId="77777777" w:rsidR="00DB4631" w:rsidRPr="00EE6093" w:rsidRDefault="00A10DBA">
      <w:pPr>
        <w:spacing w:line="480" w:lineRule="auto"/>
        <w:rPr>
          <w:rFonts w:ascii="Arial" w:hAnsi="Arial" w:cs="Arial"/>
          <w:b/>
        </w:rPr>
      </w:pPr>
      <w:r w:rsidRPr="00EE6093">
        <w:rPr>
          <w:rFonts w:ascii="Arial" w:hAnsi="Arial" w:cs="Arial"/>
          <w:b/>
        </w:rPr>
        <w:t>Statistical analysis</w:t>
      </w:r>
    </w:p>
    <w:p w14:paraId="075972D1" w14:textId="162D3A72" w:rsidR="00DB4631" w:rsidRPr="00EE6093" w:rsidRDefault="00A10DBA">
      <w:pPr>
        <w:spacing w:line="480" w:lineRule="auto"/>
        <w:rPr>
          <w:rFonts w:ascii="Arial" w:hAnsi="Arial" w:cs="Arial"/>
        </w:rPr>
      </w:pPr>
      <w:r w:rsidRPr="00EE6093">
        <w:rPr>
          <w:rFonts w:ascii="Arial" w:hAnsi="Arial" w:cs="Arial"/>
        </w:rPr>
        <w:t xml:space="preserve">The </w:t>
      </w:r>
      <w:r w:rsidR="006A2BD4" w:rsidRPr="00EE6093">
        <w:rPr>
          <w:rFonts w:ascii="Arial" w:hAnsi="Arial" w:cs="Arial"/>
        </w:rPr>
        <w:t>quantitative</w:t>
      </w:r>
      <w:r w:rsidRPr="00EE6093">
        <w:rPr>
          <w:rFonts w:ascii="Arial" w:hAnsi="Arial" w:cs="Arial"/>
        </w:rPr>
        <w:t xml:space="preserve"> experiment </w:t>
      </w:r>
      <w:r w:rsidR="006A2BD4" w:rsidRPr="00EE6093">
        <w:rPr>
          <w:rFonts w:ascii="Arial" w:hAnsi="Arial" w:cs="Arial"/>
        </w:rPr>
        <w:t>w</w:t>
      </w:r>
      <w:r w:rsidR="007E56DC" w:rsidRPr="00EE6093">
        <w:rPr>
          <w:rFonts w:ascii="Arial" w:hAnsi="Arial" w:cs="Arial"/>
        </w:rPr>
        <w:t>as</w:t>
      </w:r>
      <w:r w:rsidRPr="00EE6093">
        <w:rPr>
          <w:rFonts w:ascii="Arial" w:hAnsi="Arial" w:cs="Arial"/>
        </w:rPr>
        <w:t xml:space="preserve"> repeated three times or more independently. The </w:t>
      </w:r>
      <w:r w:rsidRPr="00EE6093">
        <w:rPr>
          <w:rFonts w:ascii="Arial" w:hAnsi="Arial" w:cs="Arial" w:hint="eastAsia"/>
        </w:rPr>
        <w:t>graphs</w:t>
      </w:r>
      <w:r w:rsidRPr="00EE6093">
        <w:rPr>
          <w:rFonts w:ascii="Arial" w:hAnsi="Arial" w:cs="Arial"/>
        </w:rPr>
        <w:t xml:space="preserve"> were generated </w:t>
      </w:r>
      <w:r w:rsidR="006A2BD4" w:rsidRPr="00EE6093">
        <w:rPr>
          <w:rFonts w:ascii="Arial" w:hAnsi="Arial" w:cs="Arial"/>
        </w:rPr>
        <w:t>with</w:t>
      </w:r>
      <w:r w:rsidRPr="00EE6093">
        <w:rPr>
          <w:rFonts w:ascii="Arial" w:hAnsi="Arial" w:cs="Arial"/>
        </w:rPr>
        <w:t xml:space="preserve"> </w:t>
      </w:r>
      <w:proofErr w:type="spellStart"/>
      <w:r w:rsidRPr="00EE6093">
        <w:rPr>
          <w:rFonts w:ascii="Arial" w:hAnsi="Arial" w:cs="Arial"/>
        </w:rPr>
        <w:t>GraphPad</w:t>
      </w:r>
      <w:proofErr w:type="spellEnd"/>
      <w:r w:rsidRPr="00EE6093">
        <w:rPr>
          <w:rFonts w:ascii="Arial" w:hAnsi="Arial" w:cs="Arial"/>
        </w:rPr>
        <w:t xml:space="preserve"> Prism software. Two</w:t>
      </w:r>
      <w:r w:rsidR="006A2BD4" w:rsidRPr="00EE6093">
        <w:rPr>
          <w:rFonts w:ascii="Arial" w:hAnsi="Arial" w:cs="Arial"/>
        </w:rPr>
        <w:t>-</w:t>
      </w:r>
      <w:r w:rsidRPr="00EE6093">
        <w:rPr>
          <w:rFonts w:ascii="Arial" w:hAnsi="Arial" w:cs="Arial"/>
        </w:rPr>
        <w:t xml:space="preserve">tailed Student’s </w:t>
      </w:r>
      <w:r w:rsidR="006A2BD4" w:rsidRPr="00EE6093">
        <w:rPr>
          <w:rFonts w:ascii="Arial" w:hAnsi="Arial" w:cs="Arial"/>
        </w:rPr>
        <w:t>t</w:t>
      </w:r>
      <w:r w:rsidRPr="00EE6093">
        <w:rPr>
          <w:rFonts w:ascii="Arial" w:hAnsi="Arial" w:cs="Arial"/>
        </w:rPr>
        <w:t xml:space="preserve">-test, </w:t>
      </w:r>
      <w:r w:rsidR="006A2BD4" w:rsidRPr="00EE6093">
        <w:rPr>
          <w:rFonts w:ascii="Arial" w:hAnsi="Arial" w:cs="Arial"/>
        </w:rPr>
        <w:t>o</w:t>
      </w:r>
      <w:r w:rsidRPr="00EE6093">
        <w:rPr>
          <w:rFonts w:ascii="Arial" w:hAnsi="Arial" w:cs="Arial"/>
        </w:rPr>
        <w:t xml:space="preserve">ne-way ANOVA and </w:t>
      </w:r>
      <w:r w:rsidR="006A2BD4" w:rsidRPr="00EE6093">
        <w:rPr>
          <w:rFonts w:ascii="Arial" w:hAnsi="Arial" w:cs="Arial"/>
        </w:rPr>
        <w:t xml:space="preserve">the </w:t>
      </w:r>
      <w:r w:rsidRPr="00EE6093">
        <w:rPr>
          <w:rFonts w:ascii="Arial" w:hAnsi="Arial" w:cs="Arial"/>
        </w:rPr>
        <w:t>Wilcoxon rank-sum test w</w:t>
      </w:r>
      <w:r w:rsidR="006A2BD4" w:rsidRPr="00EE6093">
        <w:rPr>
          <w:rFonts w:ascii="Arial" w:hAnsi="Arial" w:cs="Arial"/>
        </w:rPr>
        <w:t>ere</w:t>
      </w:r>
      <w:r w:rsidRPr="00EE6093">
        <w:rPr>
          <w:rFonts w:ascii="Arial" w:hAnsi="Arial" w:cs="Arial"/>
        </w:rPr>
        <w:t xml:space="preserve"> used to assess the significance of the experiments. </w:t>
      </w:r>
      <w:r w:rsidRPr="00EE6093">
        <w:rPr>
          <w:rFonts w:ascii="Arial" w:hAnsi="Arial" w:cs="Arial"/>
          <w:i/>
        </w:rPr>
        <w:t>P</w:t>
      </w:r>
      <w:r w:rsidRPr="00EE6093">
        <w:rPr>
          <w:rFonts w:ascii="Arial" w:hAnsi="Arial" w:cs="Arial"/>
        </w:rPr>
        <w:t xml:space="preserve"> values &lt; 0.05 w</w:t>
      </w:r>
      <w:r w:rsidR="006A2BD4" w:rsidRPr="00EE6093">
        <w:rPr>
          <w:rFonts w:ascii="Arial" w:hAnsi="Arial" w:cs="Arial"/>
        </w:rPr>
        <w:t>ere</w:t>
      </w:r>
      <w:r w:rsidRPr="00EE6093">
        <w:rPr>
          <w:rFonts w:ascii="Arial" w:hAnsi="Arial" w:cs="Arial"/>
        </w:rPr>
        <w:t xml:space="preserve"> considered </w:t>
      </w:r>
      <w:r w:rsidR="006A2BD4" w:rsidRPr="00EE6093">
        <w:rPr>
          <w:rFonts w:ascii="Arial" w:hAnsi="Arial" w:cs="Arial"/>
        </w:rPr>
        <w:t>to indicate</w:t>
      </w:r>
      <w:r w:rsidRPr="00EE6093">
        <w:rPr>
          <w:rFonts w:ascii="Arial" w:hAnsi="Arial" w:cs="Arial"/>
        </w:rPr>
        <w:t xml:space="preserve"> the significant difference</w:t>
      </w:r>
      <w:r w:rsidR="006A2BD4" w:rsidRPr="00EE6093">
        <w:rPr>
          <w:rFonts w:ascii="Arial" w:hAnsi="Arial" w:cs="Arial"/>
        </w:rPr>
        <w:t>s</w:t>
      </w:r>
      <w:r w:rsidRPr="00EE6093">
        <w:rPr>
          <w:rFonts w:ascii="Arial" w:hAnsi="Arial" w:cs="Arial"/>
        </w:rPr>
        <w:t xml:space="preserve">. </w:t>
      </w:r>
    </w:p>
    <w:p w14:paraId="6D50F691" w14:textId="77777777" w:rsidR="00DB4631" w:rsidRPr="00EE6093" w:rsidRDefault="00DB4631">
      <w:pPr>
        <w:spacing w:line="480" w:lineRule="auto"/>
        <w:rPr>
          <w:rFonts w:ascii="Arial" w:hAnsi="Arial" w:cs="Arial"/>
          <w:b/>
          <w:color w:val="FF0000"/>
        </w:rPr>
      </w:pPr>
    </w:p>
    <w:p w14:paraId="4943F841" w14:textId="77777777" w:rsidR="00B33E57" w:rsidRPr="00EE6093" w:rsidRDefault="00B33E57">
      <w:pPr>
        <w:widowControl/>
        <w:jc w:val="left"/>
        <w:rPr>
          <w:rFonts w:ascii="Arial" w:hAnsi="Arial" w:cs="Arial"/>
          <w:b/>
          <w:color w:val="000000" w:themeColor="text1"/>
        </w:rPr>
      </w:pPr>
      <w:r w:rsidRPr="00EE6093">
        <w:rPr>
          <w:rFonts w:ascii="Arial" w:hAnsi="Arial" w:cs="Arial"/>
          <w:b/>
          <w:color w:val="000000" w:themeColor="text1"/>
        </w:rPr>
        <w:br w:type="page"/>
      </w:r>
    </w:p>
    <w:p w14:paraId="570D288A" w14:textId="23774041" w:rsidR="00DB4631" w:rsidRPr="00EE6093" w:rsidRDefault="00A10DBA">
      <w:pPr>
        <w:spacing w:line="480" w:lineRule="auto"/>
        <w:rPr>
          <w:rFonts w:ascii="Arial" w:hAnsi="Arial" w:cs="Arial"/>
          <w:b/>
          <w:color w:val="FF0000"/>
        </w:rPr>
      </w:pPr>
      <w:r w:rsidRPr="00EE6093">
        <w:rPr>
          <w:rFonts w:ascii="Arial" w:hAnsi="Arial" w:cs="Arial"/>
          <w:b/>
          <w:color w:val="FF0000"/>
        </w:rPr>
        <w:lastRenderedPageBreak/>
        <w:t xml:space="preserve">Data </w:t>
      </w:r>
      <w:r w:rsidR="00B33E57" w:rsidRPr="00EE6093">
        <w:rPr>
          <w:rFonts w:ascii="Arial" w:hAnsi="Arial" w:cs="Arial" w:hint="eastAsia"/>
          <w:b/>
          <w:color w:val="FF0000"/>
        </w:rPr>
        <w:t>A</w:t>
      </w:r>
      <w:r w:rsidRPr="00EE6093">
        <w:rPr>
          <w:rFonts w:ascii="Arial" w:hAnsi="Arial" w:cs="Arial"/>
          <w:b/>
          <w:color w:val="FF0000"/>
        </w:rPr>
        <w:t>vailability</w:t>
      </w:r>
    </w:p>
    <w:p w14:paraId="0B6B34C9" w14:textId="518B9582" w:rsidR="00B33E57" w:rsidRPr="00EE6093" w:rsidRDefault="00A10DBA" w:rsidP="000221A6">
      <w:pPr>
        <w:spacing w:line="480" w:lineRule="auto"/>
        <w:rPr>
          <w:rFonts w:ascii="Arial" w:hAnsi="Arial" w:cs="Arial"/>
          <w:color w:val="000000" w:themeColor="text1"/>
        </w:rPr>
      </w:pPr>
      <w:r w:rsidRPr="00EE6093">
        <w:rPr>
          <w:rFonts w:ascii="Arial" w:hAnsi="Arial" w:cs="Arial"/>
          <w:color w:val="000000" w:themeColor="text1"/>
        </w:rPr>
        <w:t>The sequencing data are available in GEO Data Sets with the accession number GSE270718</w:t>
      </w:r>
      <w:r w:rsidR="00C0699E" w:rsidRPr="00EE6093">
        <w:rPr>
          <w:rFonts w:ascii="Arial" w:hAnsi="Arial" w:cs="Arial"/>
          <w:color w:val="000000" w:themeColor="text1"/>
        </w:rPr>
        <w:t xml:space="preserve"> (https://www.ncbi.nlm.nih.gov/geo/query/acc.cgi?acc=GSE270718)</w:t>
      </w:r>
      <w:r w:rsidRPr="00EE6093">
        <w:rPr>
          <w:rFonts w:ascii="Arial" w:hAnsi="Arial" w:cs="Arial"/>
          <w:color w:val="000000" w:themeColor="text1"/>
        </w:rPr>
        <w:t>, GSE270719</w:t>
      </w:r>
      <w:r w:rsidR="00C0699E" w:rsidRPr="00EE6093">
        <w:rPr>
          <w:rFonts w:ascii="Arial" w:hAnsi="Arial" w:cs="Arial"/>
          <w:color w:val="000000" w:themeColor="text1"/>
        </w:rPr>
        <w:t xml:space="preserve"> (https://www.ncbi.nlm.nih.gov/geo/query/acc.cgi?acc=GSE270719)</w:t>
      </w:r>
      <w:r w:rsidRPr="00EE6093">
        <w:rPr>
          <w:rFonts w:ascii="Arial" w:hAnsi="Arial" w:cs="Arial"/>
          <w:color w:val="000000" w:themeColor="text1"/>
        </w:rPr>
        <w:t xml:space="preserve"> and GSE275838</w:t>
      </w:r>
      <w:r w:rsidR="00C0699E" w:rsidRPr="00EE6093">
        <w:rPr>
          <w:rFonts w:ascii="Arial" w:hAnsi="Arial" w:cs="Arial"/>
          <w:color w:val="000000" w:themeColor="text1"/>
        </w:rPr>
        <w:t xml:space="preserve"> (https://www.ncbi.nlm.nih.gov/geo/query/acc.cgi?acc=GSE275838)</w:t>
      </w:r>
      <w:r w:rsidRPr="00EE6093">
        <w:rPr>
          <w:rFonts w:ascii="Arial" w:hAnsi="Arial" w:cs="Arial"/>
          <w:color w:val="000000" w:themeColor="text1"/>
        </w:rPr>
        <w:t>. All other raw data support the findings of this study are available from the corresponding author upon reasonable request.</w:t>
      </w:r>
    </w:p>
    <w:p w14:paraId="0E59C49D" w14:textId="77777777" w:rsidR="00B33E57" w:rsidRPr="00EE6093" w:rsidRDefault="00B33E57">
      <w:pPr>
        <w:widowControl/>
        <w:jc w:val="left"/>
        <w:rPr>
          <w:rFonts w:ascii="Arial" w:hAnsi="Arial" w:cs="Arial"/>
          <w:b/>
          <w:color w:val="FF0000"/>
        </w:rPr>
      </w:pPr>
      <w:r w:rsidRPr="00EE6093">
        <w:rPr>
          <w:rFonts w:ascii="Arial" w:hAnsi="Arial" w:cs="Arial"/>
          <w:b/>
          <w:color w:val="FF0000"/>
        </w:rPr>
        <w:br w:type="page"/>
      </w:r>
    </w:p>
    <w:p w14:paraId="6B805FF3" w14:textId="725A541D" w:rsidR="00B33E57" w:rsidRPr="00EE6093" w:rsidRDefault="00B33E57" w:rsidP="00B33E57">
      <w:pPr>
        <w:widowControl/>
        <w:spacing w:line="480" w:lineRule="auto"/>
        <w:jc w:val="left"/>
        <w:rPr>
          <w:rFonts w:ascii="Arial" w:hAnsi="Arial" w:cs="Arial"/>
          <w:b/>
          <w:color w:val="000000" w:themeColor="text1"/>
        </w:rPr>
      </w:pPr>
      <w:r w:rsidRPr="00EE6093">
        <w:rPr>
          <w:rFonts w:ascii="Arial" w:hAnsi="Arial" w:cs="Arial"/>
          <w:b/>
          <w:color w:val="FF0000"/>
        </w:rPr>
        <w:lastRenderedPageBreak/>
        <w:t>Acknowledgments</w:t>
      </w:r>
    </w:p>
    <w:p w14:paraId="36EDD25B" w14:textId="77777777" w:rsidR="00B33E57" w:rsidRPr="00EE6093" w:rsidRDefault="00B33E57" w:rsidP="00B33E57">
      <w:pPr>
        <w:widowControl/>
        <w:spacing w:line="480" w:lineRule="auto"/>
        <w:rPr>
          <w:rFonts w:ascii="Arial" w:hAnsi="Arial" w:cs="Arial"/>
          <w:color w:val="000000" w:themeColor="text1"/>
        </w:rPr>
      </w:pPr>
      <w:r w:rsidRPr="00EE6093">
        <w:rPr>
          <w:rFonts w:ascii="Arial" w:hAnsi="Arial" w:cs="Arial"/>
          <w:color w:val="000000" w:themeColor="text1"/>
        </w:rPr>
        <w:t>This work was supported by Natural Science Foundation of China (grant numbers 82203491</w:t>
      </w:r>
      <w:r w:rsidRPr="00EE6093">
        <w:rPr>
          <w:rFonts w:ascii="Arial" w:hAnsi="Arial" w:cs="Arial" w:hint="eastAsia"/>
          <w:color w:val="000000" w:themeColor="text1"/>
        </w:rPr>
        <w:t xml:space="preserve"> and </w:t>
      </w:r>
      <w:r w:rsidRPr="00EE6093">
        <w:rPr>
          <w:rFonts w:ascii="Arial" w:hAnsi="Arial" w:cs="Arial"/>
          <w:color w:val="000000" w:themeColor="text1"/>
        </w:rPr>
        <w:t xml:space="preserve">82173137), Natural Science Foundation of Hubei Province of China (grant number 2022CFA008), China Postdoctoral Science Foundation (grant number 2022TQ0237), Natural Science Foundation of Inner Mongolia (grant number 2024QN08005) and Translational Medicine and Interdisciplinary Research Joint Fund of </w:t>
      </w:r>
      <w:proofErr w:type="spellStart"/>
      <w:r w:rsidRPr="00EE6093">
        <w:rPr>
          <w:rFonts w:ascii="Arial" w:hAnsi="Arial" w:cs="Arial"/>
          <w:color w:val="000000" w:themeColor="text1"/>
        </w:rPr>
        <w:t>Zhongnan</w:t>
      </w:r>
      <w:proofErr w:type="spellEnd"/>
      <w:r w:rsidRPr="00EE6093">
        <w:rPr>
          <w:rFonts w:ascii="Arial" w:hAnsi="Arial" w:cs="Arial"/>
          <w:color w:val="000000" w:themeColor="text1"/>
        </w:rPr>
        <w:t xml:space="preserve"> Hospital of Wuhan University (grant number ZNJC202212)</w:t>
      </w:r>
      <w:r w:rsidRPr="00EE6093">
        <w:rPr>
          <w:rFonts w:ascii="Arial" w:hAnsi="Arial" w:cs="Arial" w:hint="eastAsia"/>
          <w:color w:val="000000" w:themeColor="text1"/>
        </w:rPr>
        <w:t>.</w:t>
      </w:r>
      <w:r w:rsidRPr="00EE6093">
        <w:rPr>
          <w:rFonts w:ascii="Arial" w:hAnsi="Arial" w:cs="Arial"/>
          <w:color w:val="000000" w:themeColor="text1"/>
        </w:rPr>
        <w:t xml:space="preserve"> </w:t>
      </w:r>
    </w:p>
    <w:p w14:paraId="5CABC83F" w14:textId="77777777" w:rsidR="00B33E57" w:rsidRPr="00EE6093" w:rsidRDefault="00B33E57" w:rsidP="00B33E57">
      <w:pPr>
        <w:widowControl/>
        <w:spacing w:line="480" w:lineRule="auto"/>
        <w:rPr>
          <w:rFonts w:ascii="Arial" w:hAnsi="Arial" w:cs="Arial"/>
          <w:color w:val="FF0000"/>
        </w:rPr>
      </w:pPr>
    </w:p>
    <w:p w14:paraId="4BDB71BE" w14:textId="77777777" w:rsidR="00B33E57" w:rsidRPr="00EE6093" w:rsidRDefault="00B33E57" w:rsidP="00B33E57">
      <w:pPr>
        <w:widowControl/>
        <w:spacing w:line="480" w:lineRule="auto"/>
        <w:rPr>
          <w:rFonts w:ascii="Arial" w:hAnsi="Arial" w:cs="Arial"/>
          <w:b/>
          <w:color w:val="000000" w:themeColor="text1"/>
        </w:rPr>
      </w:pPr>
    </w:p>
    <w:p w14:paraId="052225D7" w14:textId="77777777" w:rsidR="00B33E57" w:rsidRPr="00EE6093" w:rsidRDefault="00B33E57">
      <w:pPr>
        <w:widowControl/>
        <w:jc w:val="left"/>
        <w:rPr>
          <w:rFonts w:ascii="Arial" w:hAnsi="Arial" w:cs="Arial"/>
          <w:b/>
          <w:color w:val="FF0000"/>
        </w:rPr>
      </w:pPr>
      <w:r w:rsidRPr="00EE6093">
        <w:rPr>
          <w:rFonts w:ascii="Arial" w:hAnsi="Arial" w:cs="Arial"/>
          <w:b/>
          <w:color w:val="FF0000"/>
        </w:rPr>
        <w:br w:type="page"/>
      </w:r>
    </w:p>
    <w:p w14:paraId="2B95C7F2" w14:textId="3ACCB5AC" w:rsidR="00B33E57" w:rsidRPr="00EE6093" w:rsidRDefault="00B33E57" w:rsidP="00B33E57">
      <w:pPr>
        <w:widowControl/>
        <w:spacing w:line="480" w:lineRule="auto"/>
        <w:rPr>
          <w:rFonts w:ascii="Arial" w:hAnsi="Arial" w:cs="Arial"/>
          <w:b/>
          <w:color w:val="000000" w:themeColor="text1"/>
        </w:rPr>
      </w:pPr>
      <w:r w:rsidRPr="00EE6093">
        <w:rPr>
          <w:rFonts w:ascii="Arial" w:hAnsi="Arial" w:cs="Arial" w:hint="eastAsia"/>
          <w:b/>
          <w:color w:val="FF0000"/>
        </w:rPr>
        <w:lastRenderedPageBreak/>
        <w:t>D</w:t>
      </w:r>
      <w:r w:rsidRPr="00EE6093">
        <w:rPr>
          <w:rFonts w:ascii="Arial" w:hAnsi="Arial" w:cs="Arial"/>
          <w:b/>
          <w:color w:val="FF0000"/>
        </w:rPr>
        <w:t xml:space="preserve">isclosure Statement &amp; Competing Interests </w:t>
      </w:r>
    </w:p>
    <w:p w14:paraId="7BF8B43F" w14:textId="2F69F9E7" w:rsidR="00B33E57" w:rsidRPr="00EE6093" w:rsidRDefault="00B33E57" w:rsidP="00B33E57">
      <w:pPr>
        <w:widowControl/>
        <w:spacing w:line="480" w:lineRule="auto"/>
        <w:rPr>
          <w:rFonts w:ascii="Arial" w:hAnsi="Arial" w:cs="Arial"/>
          <w:color w:val="000000" w:themeColor="text1"/>
        </w:rPr>
      </w:pPr>
      <w:r w:rsidRPr="00EE6093">
        <w:rPr>
          <w:rFonts w:ascii="Arial" w:hAnsi="Arial" w:cs="Arial"/>
          <w:color w:val="000000" w:themeColor="text1"/>
        </w:rPr>
        <w:t xml:space="preserve">These authors declare </w:t>
      </w:r>
      <w:r w:rsidR="00083FB1" w:rsidRPr="00EE6093">
        <w:rPr>
          <w:rFonts w:ascii="Arial" w:hAnsi="Arial" w:cs="Arial"/>
          <w:color w:val="000000" w:themeColor="text1"/>
        </w:rPr>
        <w:t xml:space="preserve">that they have </w:t>
      </w:r>
      <w:r w:rsidRPr="00EE6093">
        <w:rPr>
          <w:rFonts w:ascii="Arial" w:hAnsi="Arial" w:cs="Arial"/>
          <w:color w:val="000000" w:themeColor="text1"/>
        </w:rPr>
        <w:t xml:space="preserve">no </w:t>
      </w:r>
      <w:r w:rsidR="00083FB1" w:rsidRPr="00EE6093">
        <w:rPr>
          <w:rFonts w:ascii="Arial" w:hAnsi="Arial" w:cs="Arial"/>
          <w:color w:val="000000" w:themeColor="text1"/>
        </w:rPr>
        <w:t xml:space="preserve">conflict of </w:t>
      </w:r>
      <w:r w:rsidRPr="00EE6093">
        <w:rPr>
          <w:rFonts w:ascii="Arial" w:hAnsi="Arial" w:cs="Arial"/>
          <w:color w:val="000000" w:themeColor="text1"/>
        </w:rPr>
        <w:t>interest.</w:t>
      </w:r>
    </w:p>
    <w:p w14:paraId="079194F7" w14:textId="5041E7EC" w:rsidR="00DB4631" w:rsidRPr="00EE6093" w:rsidRDefault="00A10DBA" w:rsidP="000221A6">
      <w:pPr>
        <w:spacing w:line="480" w:lineRule="auto"/>
        <w:rPr>
          <w:rFonts w:ascii="Arial" w:hAnsi="Arial" w:cs="Arial"/>
          <w:b/>
          <w:color w:val="000000" w:themeColor="text1"/>
        </w:rPr>
      </w:pPr>
      <w:r w:rsidRPr="00EE6093">
        <w:rPr>
          <w:rFonts w:ascii="Arial" w:hAnsi="Arial" w:cs="Arial"/>
          <w:b/>
          <w:color w:val="000000" w:themeColor="text1"/>
        </w:rPr>
        <w:br w:type="page"/>
      </w:r>
    </w:p>
    <w:p w14:paraId="2BDE5DBD" w14:textId="77777777" w:rsidR="00DB4631" w:rsidRPr="00EE6093" w:rsidRDefault="00A10DBA">
      <w:pPr>
        <w:spacing w:line="480" w:lineRule="auto"/>
        <w:rPr>
          <w:rFonts w:ascii="Arial" w:hAnsi="Arial" w:cs="Arial"/>
          <w:b/>
          <w:color w:val="FF0000"/>
        </w:rPr>
      </w:pPr>
      <w:r w:rsidRPr="00EE6093">
        <w:rPr>
          <w:rFonts w:ascii="Arial" w:hAnsi="Arial" w:cs="Arial" w:hint="eastAsia"/>
          <w:b/>
          <w:color w:val="FF0000"/>
        </w:rPr>
        <w:lastRenderedPageBreak/>
        <w:t>R</w:t>
      </w:r>
      <w:r w:rsidRPr="00EE6093">
        <w:rPr>
          <w:rFonts w:ascii="Arial" w:hAnsi="Arial" w:cs="Arial"/>
          <w:b/>
          <w:color w:val="FF0000"/>
        </w:rPr>
        <w:t>eferences</w:t>
      </w:r>
    </w:p>
    <w:p w14:paraId="5D1CA8B1" w14:textId="77777777" w:rsidR="00DB4631" w:rsidRPr="00EE6093" w:rsidRDefault="00A10DBA" w:rsidP="00EB34DF">
      <w:pPr>
        <w:pStyle w:val="EndNoteBibliography"/>
        <w:jc w:val="left"/>
        <w:rPr>
          <w:rFonts w:hint="default"/>
        </w:rPr>
      </w:pPr>
      <w:r w:rsidRPr="00EE6093">
        <w:rPr>
          <w:rFonts w:ascii="Arial" w:hAnsi="Arial" w:cs="Arial" w:hint="default"/>
          <w:color w:val="000000" w:themeColor="text1"/>
        </w:rPr>
        <w:fldChar w:fldCharType="begin"/>
      </w:r>
      <w:r w:rsidRPr="00EE6093">
        <w:rPr>
          <w:rFonts w:ascii="Arial" w:hAnsi="Arial" w:cs="Arial"/>
          <w:color w:val="000000" w:themeColor="text1"/>
        </w:rPr>
        <w:instrText xml:space="preserve"> ADDIN EN.REFLIST </w:instrText>
      </w:r>
      <w:r w:rsidRPr="00EE6093">
        <w:rPr>
          <w:rFonts w:ascii="Arial" w:hAnsi="Arial" w:cs="Arial" w:hint="default"/>
          <w:color w:val="000000" w:themeColor="text1"/>
        </w:rPr>
        <w:fldChar w:fldCharType="separate"/>
      </w:r>
      <w:r w:rsidRPr="00EE6093">
        <w:t xml:space="preserve">Bonavida B, Kaufhold S (2015) Prognostic significance of YY1 protein expression and mRNA levels by bioinformatics analysis in human cancers: a therapeutic target. </w:t>
      </w:r>
      <w:r w:rsidRPr="00EE6093">
        <w:rPr>
          <w:i/>
        </w:rPr>
        <w:t>Pharmacol Ther</w:t>
      </w:r>
      <w:r w:rsidRPr="00EE6093">
        <w:t xml:space="preserve"> 150: 149-168</w:t>
      </w:r>
    </w:p>
    <w:p w14:paraId="78E91EA0" w14:textId="77777777" w:rsidR="00DB4631" w:rsidRPr="00EE6093" w:rsidRDefault="00A10DBA" w:rsidP="00EB34DF">
      <w:pPr>
        <w:pStyle w:val="EndNoteBibliography"/>
        <w:jc w:val="left"/>
        <w:rPr>
          <w:rFonts w:hint="default"/>
        </w:rPr>
      </w:pPr>
      <w:r w:rsidRPr="00EE6093">
        <w:t>Chen X, Loo JX, Shi X, Xiong W, Guo Y, Ke H, Yang M, Jiang Y, Xia S, Zhao M</w:t>
      </w:r>
      <w:r w:rsidRPr="00EE6093">
        <w:rPr>
          <w:i/>
        </w:rPr>
        <w:t xml:space="preserve"> et al</w:t>
      </w:r>
      <w:r w:rsidRPr="00EE6093">
        <w:t xml:space="preserve"> (2018) E6 Protein Expressed by High-Risk HPV Activates Super-Enhancers of the EGFR and c-MET Oncogenes by Destabilizing the Histone Demethylase KDM5C. </w:t>
      </w:r>
      <w:r w:rsidRPr="00EE6093">
        <w:rPr>
          <w:i/>
        </w:rPr>
        <w:t>Cancer Res</w:t>
      </w:r>
      <w:r w:rsidRPr="00EE6093">
        <w:t xml:space="preserve"> 78: 1418-1430</w:t>
      </w:r>
    </w:p>
    <w:p w14:paraId="0662BAD4" w14:textId="77777777" w:rsidR="00DB4631" w:rsidRPr="00EE6093" w:rsidRDefault="00A10DBA" w:rsidP="00EB34DF">
      <w:pPr>
        <w:pStyle w:val="EndNoteBibliography"/>
        <w:jc w:val="left"/>
        <w:rPr>
          <w:rFonts w:hint="default"/>
        </w:rPr>
      </w:pPr>
      <w:r w:rsidRPr="00EE6093">
        <w:t xml:space="preserve">Dawson MA (2017) The cancer epigenome: Concepts, challenges, and therapeutic opportunities. </w:t>
      </w:r>
      <w:r w:rsidRPr="00EE6093">
        <w:rPr>
          <w:i/>
        </w:rPr>
        <w:t>Science</w:t>
      </w:r>
      <w:r w:rsidRPr="00EE6093">
        <w:t xml:space="preserve"> 355: 1147-1152</w:t>
      </w:r>
    </w:p>
    <w:p w14:paraId="12B0AF3E" w14:textId="77777777" w:rsidR="00DB4631" w:rsidRPr="00EE6093" w:rsidRDefault="00A10DBA" w:rsidP="00EB34DF">
      <w:pPr>
        <w:pStyle w:val="EndNoteBibliography"/>
        <w:jc w:val="left"/>
        <w:rPr>
          <w:rFonts w:hint="default"/>
        </w:rPr>
      </w:pPr>
      <w:r w:rsidRPr="00EE6093">
        <w:t>Gao P, Li L, Yang L, Gui D, Zhang J, Han J, Wang J, Wang N, Lu J, Chen S</w:t>
      </w:r>
      <w:r w:rsidRPr="00EE6093">
        <w:rPr>
          <w:i/>
        </w:rPr>
        <w:t xml:space="preserve"> et al</w:t>
      </w:r>
      <w:r w:rsidRPr="00EE6093">
        <w:t xml:space="preserve"> (2019) Yin Yang 1 protein ameliorates diabetic nephropathy pathology through transcriptional repression of TGFbeta1. </w:t>
      </w:r>
      <w:r w:rsidRPr="00EE6093">
        <w:rPr>
          <w:i/>
        </w:rPr>
        <w:t>Sci Transl Med</w:t>
      </w:r>
      <w:r w:rsidRPr="00EE6093">
        <w:t xml:space="preserve"> 11</w:t>
      </w:r>
    </w:p>
    <w:p w14:paraId="6DDBA137" w14:textId="77777777" w:rsidR="00DB4631" w:rsidRPr="00EE6093" w:rsidRDefault="00A10DBA" w:rsidP="00EB34DF">
      <w:pPr>
        <w:pStyle w:val="EndNoteBibliography"/>
        <w:jc w:val="left"/>
        <w:rPr>
          <w:rFonts w:hint="default"/>
        </w:rPr>
      </w:pPr>
      <w:r w:rsidRPr="00EE6093">
        <w:t xml:space="preserve">Gordon S, Akopyan G, Garban H, Bonavida B (2006) Transcription factor YY1: structure, function, and therapeutic implications in cancer biology. </w:t>
      </w:r>
      <w:r w:rsidRPr="00EE6093">
        <w:rPr>
          <w:i/>
        </w:rPr>
        <w:t>Oncogene</w:t>
      </w:r>
      <w:r w:rsidRPr="00EE6093">
        <w:t xml:space="preserve"> 25: 1125-1142</w:t>
      </w:r>
    </w:p>
    <w:p w14:paraId="30034E8B" w14:textId="77777777" w:rsidR="00DB4631" w:rsidRPr="00EE6093" w:rsidRDefault="00A10DBA" w:rsidP="00EB34DF">
      <w:pPr>
        <w:pStyle w:val="EndNoteBibliography"/>
        <w:jc w:val="left"/>
        <w:rPr>
          <w:rFonts w:hint="default"/>
        </w:rPr>
      </w:pPr>
      <w:r w:rsidRPr="00EE6093">
        <w:t xml:space="preserve">Hanahan D (2022) Hallmarks of Cancer: New Dimensions. </w:t>
      </w:r>
      <w:r w:rsidRPr="00EE6093">
        <w:rPr>
          <w:i/>
        </w:rPr>
        <w:t>Cancer Discov</w:t>
      </w:r>
      <w:r w:rsidRPr="00EE6093">
        <w:t xml:space="preserve"> 12: 31-46</w:t>
      </w:r>
    </w:p>
    <w:p w14:paraId="40839889" w14:textId="77777777" w:rsidR="00DB4631" w:rsidRPr="00EE6093" w:rsidRDefault="00A10DBA" w:rsidP="00EB34DF">
      <w:pPr>
        <w:pStyle w:val="EndNoteBibliography"/>
        <w:jc w:val="left"/>
        <w:rPr>
          <w:rFonts w:hint="default"/>
        </w:rPr>
      </w:pPr>
      <w:r w:rsidRPr="00EE6093">
        <w:t xml:space="preserve">Hogg SJ, Beavis PA, Dawson MA, Johnstone RW (2020) Targeting the epigenetic regulation of antitumour immunity. </w:t>
      </w:r>
      <w:r w:rsidRPr="00EE6093">
        <w:rPr>
          <w:i/>
        </w:rPr>
        <w:t>Nat Rev Drug Discov</w:t>
      </w:r>
      <w:r w:rsidRPr="00EE6093">
        <w:t xml:space="preserve"> 19: 776-800</w:t>
      </w:r>
    </w:p>
    <w:p w14:paraId="44F9D77B" w14:textId="77777777" w:rsidR="00DB4631" w:rsidRPr="00EE6093" w:rsidRDefault="00A10DBA" w:rsidP="00EB34DF">
      <w:pPr>
        <w:pStyle w:val="EndNoteBibliography"/>
        <w:jc w:val="left"/>
        <w:rPr>
          <w:rFonts w:hint="default"/>
        </w:rPr>
      </w:pPr>
      <w:r w:rsidRPr="00EE6093">
        <w:t xml:space="preserve">Iwase S, Lan F, Bayliss P, de la Torre-Ubieta L, Huarte M, Qi HH, Whetstine JR, Bonni A, Roberts TM, Shi Y (2007) The X-linked mental retardation gene SMCX/JARID1C defines a family of histone H3 lysine 4 demethylases. </w:t>
      </w:r>
      <w:r w:rsidRPr="00EE6093">
        <w:rPr>
          <w:i/>
        </w:rPr>
        <w:t>Cell</w:t>
      </w:r>
      <w:r w:rsidRPr="00EE6093">
        <w:t xml:space="preserve"> 128: 1077-1088</w:t>
      </w:r>
    </w:p>
    <w:p w14:paraId="34FBE79A" w14:textId="77777777" w:rsidR="00DB4631" w:rsidRPr="00EE6093" w:rsidRDefault="00A10DBA" w:rsidP="00EB34DF">
      <w:pPr>
        <w:pStyle w:val="EndNoteBibliography"/>
        <w:jc w:val="left"/>
        <w:rPr>
          <w:rFonts w:hint="default"/>
        </w:rPr>
      </w:pPr>
      <w:r w:rsidRPr="00EE6093">
        <w:t xml:space="preserve">Ji X, Jin S, Qu X, Li K, Wang H, He H, Guo F, Dong L (2015) Lysine-specific demethylase 5C promotes hepatocellular carcinoma cell invasion through inhibition BMP7 expression. </w:t>
      </w:r>
      <w:r w:rsidRPr="00EE6093">
        <w:rPr>
          <w:i/>
        </w:rPr>
        <w:t>BMC Cancer</w:t>
      </w:r>
      <w:r w:rsidRPr="00EE6093">
        <w:t xml:space="preserve"> 15: 801</w:t>
      </w:r>
    </w:p>
    <w:p w14:paraId="52D28071" w14:textId="77777777" w:rsidR="00DB4631" w:rsidRPr="00EE6093" w:rsidRDefault="00A10DBA" w:rsidP="00EB34DF">
      <w:pPr>
        <w:pStyle w:val="EndNoteBibliography"/>
        <w:jc w:val="left"/>
        <w:rPr>
          <w:rFonts w:hint="default"/>
        </w:rPr>
      </w:pPr>
      <w:r w:rsidRPr="00EE6093">
        <w:t xml:space="preserve">Khachigian LM (2018) The Yin and Yang of YY1 in tumor growth and suppression. </w:t>
      </w:r>
      <w:r w:rsidRPr="00EE6093">
        <w:rPr>
          <w:i/>
        </w:rPr>
        <w:t>Int J Cancer</w:t>
      </w:r>
      <w:r w:rsidRPr="00EE6093">
        <w:t xml:space="preserve"> 143: 460-465</w:t>
      </w:r>
    </w:p>
    <w:p w14:paraId="748574C9" w14:textId="77777777" w:rsidR="00DB4631" w:rsidRPr="00EE6093" w:rsidRDefault="00A10DBA" w:rsidP="00EB34DF">
      <w:pPr>
        <w:pStyle w:val="EndNoteBibliography"/>
        <w:jc w:val="left"/>
        <w:rPr>
          <w:rFonts w:hint="default"/>
        </w:rPr>
      </w:pPr>
      <w:r w:rsidRPr="00EE6093">
        <w:t xml:space="preserve">Li Y, Li J, Li Z, Wei M, Zhao H, Miyagishi M, Wu S, Kasim V (2022) Homeostasis Imbalance of YY2 and YY1 Promotes Tumor Growth by Manipulating Ferroptosis. </w:t>
      </w:r>
      <w:r w:rsidRPr="00EE6093">
        <w:rPr>
          <w:i/>
        </w:rPr>
        <w:t>Adv Sci (Weinh)</w:t>
      </w:r>
      <w:r w:rsidRPr="00EE6093">
        <w:t xml:space="preserve"> 9: e2104836</w:t>
      </w:r>
    </w:p>
    <w:p w14:paraId="2911BDF6" w14:textId="77777777" w:rsidR="00DB4631" w:rsidRPr="00EE6093" w:rsidRDefault="00A10DBA" w:rsidP="00EB34DF">
      <w:pPr>
        <w:pStyle w:val="EndNoteBibliography"/>
        <w:jc w:val="left"/>
        <w:rPr>
          <w:rFonts w:hint="default"/>
        </w:rPr>
      </w:pPr>
      <w:r w:rsidRPr="00EE6093">
        <w:t xml:space="preserve">Meliala ITS, Hosea R, Kasim V, Wu S (2020) The biological implications of Yin Yang 1 in the hallmarks of cancer. </w:t>
      </w:r>
      <w:r w:rsidRPr="00EE6093">
        <w:rPr>
          <w:i/>
        </w:rPr>
        <w:t>Theranostics</w:t>
      </w:r>
      <w:r w:rsidRPr="00EE6093">
        <w:t xml:space="preserve"> 10: 4183-4200</w:t>
      </w:r>
    </w:p>
    <w:p w14:paraId="28027165" w14:textId="77777777" w:rsidR="00DB4631" w:rsidRPr="00EE6093" w:rsidRDefault="00A10DBA" w:rsidP="00EB34DF">
      <w:pPr>
        <w:pStyle w:val="EndNoteBibliography"/>
        <w:jc w:val="left"/>
        <w:rPr>
          <w:rFonts w:hint="default"/>
        </w:rPr>
      </w:pPr>
      <w:r w:rsidRPr="00EE6093">
        <w:t xml:space="preserve">Miranda Furtado CL, Dos Santos Luciano MC, Silva Santos RD, Furtado GP, Moraes MO, Pessoa C (2019) Epidrugs: targeting epigenetic marks in cancer treatment. </w:t>
      </w:r>
      <w:r w:rsidRPr="00EE6093">
        <w:rPr>
          <w:i/>
        </w:rPr>
        <w:t>Epigenetics</w:t>
      </w:r>
      <w:r w:rsidRPr="00EE6093">
        <w:t xml:space="preserve"> 14: 1164-1176</w:t>
      </w:r>
    </w:p>
    <w:p w14:paraId="6C6006ED" w14:textId="77777777" w:rsidR="00DB4631" w:rsidRPr="00EE6093" w:rsidRDefault="00A10DBA" w:rsidP="00EB34DF">
      <w:pPr>
        <w:pStyle w:val="EndNoteBibliography"/>
        <w:jc w:val="left"/>
        <w:rPr>
          <w:rFonts w:hint="default"/>
        </w:rPr>
      </w:pPr>
      <w:r w:rsidRPr="00EE6093">
        <w:t xml:space="preserve">Nebbioso A, Tambaro FP, Dell'Aversana C, Altucci L (2018) Cancer epigenetics: Moving forward. </w:t>
      </w:r>
      <w:r w:rsidRPr="00EE6093">
        <w:rPr>
          <w:i/>
        </w:rPr>
        <w:t>PLoS Genet</w:t>
      </w:r>
      <w:r w:rsidRPr="00EE6093">
        <w:t xml:space="preserve"> 14: e1007362</w:t>
      </w:r>
    </w:p>
    <w:p w14:paraId="6953DA49" w14:textId="77777777" w:rsidR="00DB4631" w:rsidRPr="00EE6093" w:rsidRDefault="00A10DBA" w:rsidP="00EB34DF">
      <w:pPr>
        <w:pStyle w:val="EndNoteBibliography"/>
        <w:jc w:val="left"/>
        <w:rPr>
          <w:rFonts w:hint="default"/>
        </w:rPr>
      </w:pPr>
      <w:r w:rsidRPr="00EE6093">
        <w:t xml:space="preserve">Nijman SM, Friend SH (2013) Cancer. Potential of the synthetic lethality principle. </w:t>
      </w:r>
      <w:r w:rsidRPr="00EE6093">
        <w:rPr>
          <w:i/>
        </w:rPr>
        <w:t>Science</w:t>
      </w:r>
      <w:r w:rsidRPr="00EE6093">
        <w:t xml:space="preserve"> 342: 809-811</w:t>
      </w:r>
    </w:p>
    <w:p w14:paraId="4D2B24EE" w14:textId="77777777" w:rsidR="00DB4631" w:rsidRPr="00EE6093" w:rsidRDefault="00A10DBA" w:rsidP="00EB34DF">
      <w:pPr>
        <w:pStyle w:val="EndNoteBibliography"/>
        <w:jc w:val="left"/>
        <w:rPr>
          <w:rFonts w:hint="default"/>
        </w:rPr>
      </w:pPr>
      <w:r w:rsidRPr="00EE6093">
        <w:t xml:space="preserve">Outchkourov N, MuinO J, Kaufmann K, Van Ijcken WJ, Koerkamp MJ, Van LD, P. GD, Holstege FP, Grosveld F, Timmers HT (2013) Balancing of Histone H3K4 Methylation States by the Kdm5c/SMCX Histone Demethylase Modulates Promoter and Enhancer Function. </w:t>
      </w:r>
      <w:r w:rsidRPr="00EE6093">
        <w:rPr>
          <w:i/>
        </w:rPr>
        <w:t>Cell Reports</w:t>
      </w:r>
      <w:r w:rsidRPr="00EE6093">
        <w:t xml:space="preserve"> 3: 1071-1079</w:t>
      </w:r>
    </w:p>
    <w:p w14:paraId="25FBCC54" w14:textId="77777777" w:rsidR="00DB4631" w:rsidRPr="00EE6093" w:rsidRDefault="00A10DBA" w:rsidP="00EB34DF">
      <w:pPr>
        <w:pStyle w:val="EndNoteBibliography"/>
        <w:jc w:val="left"/>
        <w:rPr>
          <w:rFonts w:hint="default"/>
        </w:rPr>
      </w:pPr>
      <w:r w:rsidRPr="00EE6093">
        <w:t xml:space="preserve">Qiao K, Ning S, Wan L, Wu H, Wang Q, Zhang X, Xu S, Pang D (2019) LINC00673 is activated by YY1 and promotes the proliferation of breast cancer cells via the miR-515-5p/MARK4/Hippo signaling pathway. </w:t>
      </w:r>
      <w:r w:rsidRPr="00EE6093">
        <w:rPr>
          <w:i/>
        </w:rPr>
        <w:t>J Exp Clin Cancer Res</w:t>
      </w:r>
      <w:r w:rsidRPr="00EE6093">
        <w:t xml:space="preserve"> 38: 418</w:t>
      </w:r>
    </w:p>
    <w:p w14:paraId="65237966" w14:textId="77777777" w:rsidR="00DB4631" w:rsidRPr="00EE6093" w:rsidRDefault="00A10DBA" w:rsidP="00EB34DF">
      <w:pPr>
        <w:pStyle w:val="EndNoteBibliography"/>
        <w:jc w:val="left"/>
        <w:rPr>
          <w:rFonts w:hint="default"/>
        </w:rPr>
      </w:pPr>
      <w:r w:rsidRPr="00EE6093">
        <w:t xml:space="preserve">Sarvagalla S, Kolapalli SP, Vallabhapurapu S (2019) The Two Sides of YY1 in Cancer: A Friend and </w:t>
      </w:r>
      <w:r w:rsidRPr="00EE6093">
        <w:lastRenderedPageBreak/>
        <w:t xml:space="preserve">a Foe. </w:t>
      </w:r>
      <w:r w:rsidRPr="00EE6093">
        <w:rPr>
          <w:i/>
        </w:rPr>
        <w:t>Front Oncol</w:t>
      </w:r>
      <w:r w:rsidRPr="00EE6093">
        <w:t xml:space="preserve"> 9: 1230</w:t>
      </w:r>
    </w:p>
    <w:p w14:paraId="237833F3" w14:textId="77777777" w:rsidR="00DB4631" w:rsidRPr="00EE6093" w:rsidRDefault="00A10DBA" w:rsidP="00EB34DF">
      <w:pPr>
        <w:pStyle w:val="EndNoteBibliography"/>
        <w:jc w:val="left"/>
        <w:rPr>
          <w:rFonts w:hint="default"/>
        </w:rPr>
      </w:pPr>
      <w:r w:rsidRPr="00EE6093">
        <w:t>Scandaglia M, Lopez-Atalaya JP, Medrano-Fernandez A, Lopez-Cascales MT, Del Blanco B, Lipinski M, Benito E, Olivares R, Iwase S, Shi Y</w:t>
      </w:r>
      <w:r w:rsidRPr="00EE6093">
        <w:rPr>
          <w:i/>
        </w:rPr>
        <w:t xml:space="preserve"> et al</w:t>
      </w:r>
      <w:r w:rsidRPr="00EE6093">
        <w:t xml:space="preserve"> (2017) Loss of Kdm5c Causes Spurious Transcription and Prevents the Fine-Tuning of Activity-Regulated Enhancers in Neurons. </w:t>
      </w:r>
      <w:r w:rsidRPr="00EE6093">
        <w:rPr>
          <w:i/>
        </w:rPr>
        <w:t>Cell Rep</w:t>
      </w:r>
      <w:r w:rsidRPr="00EE6093">
        <w:t xml:space="preserve"> 21: 47-59</w:t>
      </w:r>
    </w:p>
    <w:p w14:paraId="74DEE983" w14:textId="77777777" w:rsidR="00DB4631" w:rsidRPr="00EE6093" w:rsidRDefault="00A10DBA" w:rsidP="00EB34DF">
      <w:pPr>
        <w:pStyle w:val="EndNoteBibliography"/>
        <w:jc w:val="left"/>
        <w:rPr>
          <w:rFonts w:hint="default"/>
        </w:rPr>
      </w:pPr>
      <w:r w:rsidRPr="00EE6093">
        <w:t xml:space="preserve">Secombe J, Li L, Carlos L, Eisenman RN (2007) The Trithorax group protein Lid is a trimethyl histone H3K4 demethylase required for dMyc-induced cell growth. </w:t>
      </w:r>
      <w:r w:rsidRPr="00EE6093">
        <w:rPr>
          <w:i/>
        </w:rPr>
        <w:t>Genes Dev</w:t>
      </w:r>
      <w:r w:rsidRPr="00EE6093">
        <w:t xml:space="preserve"> 21: 537-551</w:t>
      </w:r>
    </w:p>
    <w:p w14:paraId="364A92C6" w14:textId="77777777" w:rsidR="00DB4631" w:rsidRPr="00EE6093" w:rsidRDefault="00A10DBA" w:rsidP="00EB34DF">
      <w:pPr>
        <w:pStyle w:val="EndNoteBibliography"/>
        <w:jc w:val="left"/>
        <w:rPr>
          <w:rFonts w:hint="default"/>
        </w:rPr>
      </w:pPr>
      <w:r w:rsidRPr="00EE6093">
        <w:t>Shen H, Xu W, Guo R, Rong B, Gu L, Wang Z, He C, Zheng L, Hu X, Hu Z</w:t>
      </w:r>
      <w:r w:rsidRPr="00EE6093">
        <w:rPr>
          <w:i/>
        </w:rPr>
        <w:t xml:space="preserve"> et al</w:t>
      </w:r>
      <w:r w:rsidRPr="00EE6093">
        <w:t xml:space="preserve"> (2016) Suppression of Enhancer Overactivation by a RACK7-Histone Demethylase Complex. </w:t>
      </w:r>
      <w:r w:rsidRPr="00EE6093">
        <w:rPr>
          <w:i/>
        </w:rPr>
        <w:t>Cell</w:t>
      </w:r>
      <w:r w:rsidRPr="00EE6093">
        <w:t xml:space="preserve"> 165: 331-342</w:t>
      </w:r>
    </w:p>
    <w:p w14:paraId="0E3E5953" w14:textId="77777777" w:rsidR="00DB4631" w:rsidRPr="00EE6093" w:rsidRDefault="00A10DBA" w:rsidP="00EB34DF">
      <w:pPr>
        <w:pStyle w:val="EndNoteBibliography"/>
        <w:jc w:val="left"/>
        <w:rPr>
          <w:rFonts w:hint="default"/>
        </w:rPr>
      </w:pPr>
      <w:r w:rsidRPr="00EE6093">
        <w:t>Shen HF, Zhang WJ, Huang Y, He YH, Hu GS, Wang L, Peng BL, Yi J, Li TT, Rong R</w:t>
      </w:r>
      <w:r w:rsidRPr="00EE6093">
        <w:rPr>
          <w:i/>
        </w:rPr>
        <w:t xml:space="preserve"> et al</w:t>
      </w:r>
      <w:r w:rsidRPr="00EE6093">
        <w:t xml:space="preserve"> (2021) The Dual Function of KDM5C in Both Gene Transcriptional Activation and Repression Promotes Breast Cancer Cell Growth and Tumorigenesis. </w:t>
      </w:r>
      <w:r w:rsidRPr="00EE6093">
        <w:rPr>
          <w:i/>
        </w:rPr>
        <w:t>Adv Sci (Weinh)</w:t>
      </w:r>
      <w:r w:rsidRPr="00EE6093">
        <w:t xml:space="preserve"> 8: 2004635</w:t>
      </w:r>
    </w:p>
    <w:p w14:paraId="40293781" w14:textId="77777777" w:rsidR="00DB4631" w:rsidRPr="00EE6093" w:rsidRDefault="00A10DBA" w:rsidP="00EB34DF">
      <w:pPr>
        <w:pStyle w:val="EndNoteBibliography"/>
        <w:jc w:val="left"/>
        <w:rPr>
          <w:rFonts w:hint="default"/>
        </w:rPr>
      </w:pPr>
      <w:r w:rsidRPr="00EE6093">
        <w:t xml:space="preserve">Shrivastava A, Saleque S, Kalpana GV, Artandi S, Goff SP, Calame K (1993) Inhibition of transcriptional regulator Yin-Yang-1 by association with c-Myc. </w:t>
      </w:r>
      <w:r w:rsidRPr="00EE6093">
        <w:rPr>
          <w:i/>
        </w:rPr>
        <w:t>Science</w:t>
      </w:r>
      <w:r w:rsidRPr="00EE6093">
        <w:t xml:space="preserve"> 262: 1889-1892</w:t>
      </w:r>
    </w:p>
    <w:p w14:paraId="4496762D" w14:textId="77777777" w:rsidR="00DB4631" w:rsidRPr="00EE6093" w:rsidRDefault="00A10DBA" w:rsidP="00EB34DF">
      <w:pPr>
        <w:pStyle w:val="EndNoteBibliography"/>
        <w:jc w:val="left"/>
        <w:rPr>
          <w:rFonts w:hint="default"/>
        </w:rPr>
      </w:pPr>
      <w:r w:rsidRPr="00EE6093">
        <w:t>Sui G, Affar el B, Shi Y, Brignone C, Wall NR, Yin P, Donohoe M, Luke MP, Calvo D, Grossman SR</w:t>
      </w:r>
      <w:r w:rsidRPr="00EE6093">
        <w:rPr>
          <w:i/>
        </w:rPr>
        <w:t xml:space="preserve"> et al</w:t>
      </w:r>
      <w:r w:rsidRPr="00EE6093">
        <w:t xml:space="preserve"> (2004) Yin Yang 1 is a negative regulator of p53. </w:t>
      </w:r>
      <w:r w:rsidRPr="00EE6093">
        <w:rPr>
          <w:i/>
        </w:rPr>
        <w:t>Cell</w:t>
      </w:r>
      <w:r w:rsidRPr="00EE6093">
        <w:t xml:space="preserve"> 117: 859-872</w:t>
      </w:r>
    </w:p>
    <w:p w14:paraId="7A3924E2" w14:textId="77777777" w:rsidR="00DB4631" w:rsidRPr="00EE6093" w:rsidRDefault="00A10DBA" w:rsidP="00EB34DF">
      <w:pPr>
        <w:pStyle w:val="EndNoteBibliography"/>
        <w:jc w:val="left"/>
        <w:rPr>
          <w:rFonts w:hint="default"/>
        </w:rPr>
      </w:pPr>
      <w:r w:rsidRPr="00EE6093">
        <w:t xml:space="preserve">van Leenders GJ, Dukers D, Hessels D, van den Kieboom SW, Hulsbergen CA, Witjes JA, Otte AP, Meijer CJ, Raaphorst FM (2007) Polycomb-group oncogenes EZH2, BMI1, and RING1 are overexpressed in prostate cancer with adverse pathologic and clinical features. </w:t>
      </w:r>
      <w:r w:rsidRPr="00EE6093">
        <w:rPr>
          <w:i/>
        </w:rPr>
        <w:t>Eur Urol</w:t>
      </w:r>
      <w:r w:rsidRPr="00EE6093">
        <w:t xml:space="preserve"> 52: 455-463</w:t>
      </w:r>
    </w:p>
    <w:p w14:paraId="4057C75E" w14:textId="77777777" w:rsidR="00DB4631" w:rsidRPr="00EE6093" w:rsidRDefault="00A10DBA" w:rsidP="00EB34DF">
      <w:pPr>
        <w:pStyle w:val="EndNoteBibliography"/>
        <w:jc w:val="left"/>
        <w:rPr>
          <w:rFonts w:hint="default"/>
        </w:rPr>
      </w:pPr>
      <w:r w:rsidRPr="00EE6093">
        <w:t>Wang W, Qiao S, Li G, Cheng J, Yang C, Zhong C, Stovall DB, Shi J, Teng C, Li D</w:t>
      </w:r>
      <w:r w:rsidRPr="00EE6093">
        <w:rPr>
          <w:i/>
        </w:rPr>
        <w:t xml:space="preserve"> et al</w:t>
      </w:r>
      <w:r w:rsidRPr="00EE6093">
        <w:t xml:space="preserve"> (2022) A histidine cluster determines YY1-compartmentalized coactivators and chromatin elements in phase-separated enhancer clusters. </w:t>
      </w:r>
      <w:r w:rsidRPr="00EE6093">
        <w:rPr>
          <w:i/>
        </w:rPr>
        <w:t>Nucleic Acids Res</w:t>
      </w:r>
      <w:r w:rsidRPr="00EE6093">
        <w:t xml:space="preserve"> 50: 4917-4937</w:t>
      </w:r>
    </w:p>
    <w:p w14:paraId="7ECE8FA5" w14:textId="77777777" w:rsidR="00DB4631" w:rsidRPr="00EE6093" w:rsidRDefault="00A10DBA" w:rsidP="00EB34DF">
      <w:pPr>
        <w:pStyle w:val="EndNoteBibliography"/>
        <w:jc w:val="left"/>
        <w:rPr>
          <w:rFonts w:hint="default"/>
        </w:rPr>
      </w:pPr>
      <w:r w:rsidRPr="00EE6093">
        <w:t xml:space="preserve">Zafar A, Wang W, Liu G, Wang X, Xian W, McKeon F, Foster J, Zhou J, Zhang R (2021) Molecular targeting therapies for neuroblastoma: Progress and challenges. </w:t>
      </w:r>
      <w:r w:rsidRPr="00EE6093">
        <w:rPr>
          <w:i/>
        </w:rPr>
        <w:t>Med Res Rev</w:t>
      </w:r>
      <w:r w:rsidRPr="00EE6093">
        <w:t xml:space="preserve"> 41: 961-1021</w:t>
      </w:r>
    </w:p>
    <w:p w14:paraId="3ACEDAA2" w14:textId="77777777" w:rsidR="00DB4631" w:rsidRPr="00EE6093" w:rsidRDefault="00A10DBA" w:rsidP="00EB34DF">
      <w:pPr>
        <w:pStyle w:val="EndNoteBibliography"/>
        <w:jc w:val="left"/>
        <w:rPr>
          <w:rFonts w:hint="default"/>
        </w:rPr>
      </w:pPr>
      <w:r w:rsidRPr="00EE6093">
        <w:t>Zhang SM, Cai WL, Liu X, Thakral D, Luo J, Chan LH, McGeary MK, Song E, Blenman KRM, Micevic G</w:t>
      </w:r>
      <w:r w:rsidRPr="00EE6093">
        <w:rPr>
          <w:i/>
        </w:rPr>
        <w:t xml:space="preserve"> et al</w:t>
      </w:r>
      <w:r w:rsidRPr="00EE6093">
        <w:t xml:space="preserve"> (2021) KDM5B promotes immune evasion by recruiting SETDB1 to silence retroelements. </w:t>
      </w:r>
      <w:r w:rsidRPr="00EE6093">
        <w:rPr>
          <w:i/>
        </w:rPr>
        <w:t>Nature</w:t>
      </w:r>
      <w:r w:rsidRPr="00EE6093">
        <w:t xml:space="preserve"> 598: 682-687</w:t>
      </w:r>
    </w:p>
    <w:p w14:paraId="03F8ACE1" w14:textId="77777777" w:rsidR="00DB4631" w:rsidRPr="00EE6093" w:rsidRDefault="00A10DBA" w:rsidP="00EB34DF">
      <w:pPr>
        <w:pStyle w:val="EndNoteBibliography"/>
        <w:jc w:val="left"/>
        <w:rPr>
          <w:rFonts w:hint="default"/>
        </w:rPr>
      </w:pPr>
      <w:r w:rsidRPr="00EE6093">
        <w:t>Zheng Q, Li P, Zhou X, Qiang Y, Fan J, Lin Y, Chen Y, Guo J, Wang F, Xue H</w:t>
      </w:r>
      <w:r w:rsidRPr="00EE6093">
        <w:rPr>
          <w:i/>
        </w:rPr>
        <w:t xml:space="preserve"> et al</w:t>
      </w:r>
      <w:r w:rsidRPr="00EE6093">
        <w:t xml:space="preserve"> (2021) Deficiency of the X-inactivation escaping gene KDM5C in clear cell renal cell carcinoma promotes tumorigenicity by reprogramming glycogen metabolism and inhibiting ferroptosis. </w:t>
      </w:r>
      <w:r w:rsidRPr="00EE6093">
        <w:rPr>
          <w:i/>
        </w:rPr>
        <w:t>Theranostics</w:t>
      </w:r>
      <w:r w:rsidRPr="00EE6093">
        <w:t xml:space="preserve"> 11: 8674-8691</w:t>
      </w:r>
    </w:p>
    <w:p w14:paraId="0C31B947" w14:textId="77777777" w:rsidR="00DB4631" w:rsidRPr="00EE6093" w:rsidRDefault="00A10DBA" w:rsidP="00EB34DF">
      <w:pPr>
        <w:spacing w:line="480" w:lineRule="auto"/>
        <w:jc w:val="left"/>
        <w:rPr>
          <w:rFonts w:ascii="Arial" w:hAnsi="Arial" w:cs="Arial"/>
          <w:b/>
          <w:color w:val="000000" w:themeColor="text1"/>
        </w:rPr>
      </w:pPr>
      <w:r w:rsidRPr="00EE6093">
        <w:rPr>
          <w:rFonts w:ascii="Arial" w:hAnsi="Arial" w:cs="Arial"/>
          <w:color w:val="000000" w:themeColor="text1"/>
        </w:rPr>
        <w:fldChar w:fldCharType="end"/>
      </w:r>
    </w:p>
    <w:p w14:paraId="52798D54" w14:textId="063A8AAC" w:rsidR="00DB4631" w:rsidRPr="00EE6093" w:rsidRDefault="00A10DBA" w:rsidP="00B33E57">
      <w:pPr>
        <w:widowControl/>
        <w:spacing w:line="480" w:lineRule="auto"/>
        <w:jc w:val="left"/>
        <w:rPr>
          <w:rFonts w:ascii="Arial" w:hAnsi="Arial" w:cs="Arial"/>
          <w:color w:val="000000" w:themeColor="text1"/>
        </w:rPr>
      </w:pPr>
      <w:r w:rsidRPr="00EE6093">
        <w:rPr>
          <w:rFonts w:ascii="Arial" w:hAnsi="Arial" w:cs="Arial"/>
          <w:b/>
          <w:color w:val="000000" w:themeColor="text1"/>
        </w:rPr>
        <w:br w:type="page"/>
      </w:r>
    </w:p>
    <w:p w14:paraId="226C1693" w14:textId="31EB00BD" w:rsidR="00DB4631" w:rsidRPr="00EE6093" w:rsidRDefault="00CE035D">
      <w:pPr>
        <w:spacing w:line="480" w:lineRule="auto"/>
        <w:rPr>
          <w:rFonts w:ascii="Arial" w:hAnsi="Arial" w:cs="Arial"/>
          <w:b/>
          <w:bCs/>
          <w:color w:val="FF0000"/>
        </w:rPr>
      </w:pPr>
      <w:r w:rsidRPr="00EE6093">
        <w:rPr>
          <w:rFonts w:ascii="Arial" w:hAnsi="Arial" w:cs="Arial"/>
          <w:b/>
          <w:bCs/>
          <w:color w:val="FF0000"/>
        </w:rPr>
        <w:lastRenderedPageBreak/>
        <w:t>Figure Legends</w:t>
      </w:r>
    </w:p>
    <w:p w14:paraId="2345BF57" w14:textId="77777777" w:rsidR="00DB4631" w:rsidRPr="00EE6093" w:rsidRDefault="00A10DBA">
      <w:pPr>
        <w:spacing w:line="480" w:lineRule="auto"/>
        <w:rPr>
          <w:rFonts w:ascii="Arial" w:hAnsi="Arial" w:cs="Arial"/>
          <w:b/>
          <w:bCs/>
          <w:color w:val="000000" w:themeColor="text1"/>
        </w:rPr>
      </w:pPr>
      <w:r w:rsidRPr="00EE6093">
        <w:rPr>
          <w:rFonts w:ascii="Arial" w:hAnsi="Arial" w:cs="Arial"/>
          <w:b/>
          <w:bCs/>
          <w:color w:val="000000" w:themeColor="text1"/>
        </w:rPr>
        <w:t>Figure 1 YY1 was identified as a KDM5C binding protein</w:t>
      </w:r>
    </w:p>
    <w:p w14:paraId="22DC203A" w14:textId="7E940929"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 xml:space="preserve">A. </w:t>
      </w:r>
      <w:r w:rsidR="00101E76" w:rsidRPr="00EE6093">
        <w:rPr>
          <w:rFonts w:ascii="Arial" w:hAnsi="Arial" w:cs="Arial"/>
          <w:bCs/>
          <w:color w:val="000000" w:themeColor="text1"/>
        </w:rPr>
        <w:t>F</w:t>
      </w:r>
      <w:r w:rsidRPr="00EE6093">
        <w:rPr>
          <w:rFonts w:ascii="Arial" w:hAnsi="Arial" w:cs="Arial" w:hint="eastAsia"/>
          <w:bCs/>
          <w:color w:val="000000" w:themeColor="text1"/>
        </w:rPr>
        <w:t xml:space="preserve">orest plot of </w:t>
      </w:r>
      <w:r w:rsidR="00101E76" w:rsidRPr="00EE6093">
        <w:rPr>
          <w:rFonts w:ascii="Arial" w:hAnsi="Arial" w:cs="Arial"/>
          <w:bCs/>
          <w:color w:val="000000" w:themeColor="text1"/>
        </w:rPr>
        <w:t xml:space="preserve">the </w:t>
      </w:r>
      <w:r w:rsidRPr="00EE6093">
        <w:rPr>
          <w:rFonts w:ascii="Arial" w:hAnsi="Arial" w:cs="Arial"/>
          <w:bCs/>
          <w:color w:val="000000" w:themeColor="text1"/>
        </w:rPr>
        <w:t>hazard ratio</w:t>
      </w:r>
      <w:r w:rsidRPr="00EE6093">
        <w:rPr>
          <w:rFonts w:ascii="Arial" w:eastAsia="等线" w:hAnsi="Arial" w:cs="Arial"/>
          <w:bCs/>
          <w:color w:val="000000"/>
        </w:rPr>
        <w:t xml:space="preserve"> </w:t>
      </w:r>
      <w:r w:rsidRPr="00EE6093">
        <w:rPr>
          <w:rFonts w:ascii="Arial" w:hAnsi="Arial" w:cs="Arial"/>
          <w:bCs/>
          <w:color w:val="000000" w:themeColor="text1"/>
        </w:rPr>
        <w:t xml:space="preserve">(HR) </w:t>
      </w:r>
      <w:r w:rsidRPr="00EE6093">
        <w:rPr>
          <w:rFonts w:ascii="Arial" w:hAnsi="Arial" w:cs="Arial" w:hint="eastAsia"/>
          <w:bCs/>
          <w:color w:val="000000" w:themeColor="text1"/>
        </w:rPr>
        <w:t xml:space="preserve">showing </w:t>
      </w:r>
      <w:r w:rsidRPr="00EE6093">
        <w:rPr>
          <w:rFonts w:ascii="Arial" w:hAnsi="Arial" w:cs="Arial"/>
          <w:bCs/>
          <w:color w:val="000000" w:themeColor="text1"/>
        </w:rPr>
        <w:t>the association between</w:t>
      </w:r>
      <w:r w:rsidRPr="00EE6093">
        <w:rPr>
          <w:rFonts w:ascii="Arial" w:hAnsi="Arial" w:cs="Arial" w:hint="eastAsia"/>
          <w:bCs/>
          <w:color w:val="000000" w:themeColor="text1"/>
        </w:rPr>
        <w:t xml:space="preserve"> high expression level</w:t>
      </w:r>
      <w:r w:rsidR="00101E76" w:rsidRPr="00EE6093">
        <w:rPr>
          <w:rFonts w:ascii="Arial" w:hAnsi="Arial" w:cs="Arial"/>
          <w:bCs/>
          <w:color w:val="000000" w:themeColor="text1"/>
        </w:rPr>
        <w:t>s</w:t>
      </w:r>
      <w:r w:rsidRPr="00EE6093">
        <w:rPr>
          <w:rFonts w:ascii="Arial" w:hAnsi="Arial" w:cs="Arial" w:hint="eastAsia"/>
          <w:bCs/>
          <w:color w:val="000000" w:themeColor="text1"/>
        </w:rPr>
        <w:t xml:space="preserve"> of KDM5C and overall survival in multiple cancers.</w:t>
      </w:r>
      <w:r w:rsidRPr="00EE6093">
        <w:rPr>
          <w:rFonts w:ascii="Arial" w:hAnsi="Arial" w:cs="Arial"/>
          <w:bCs/>
          <w:color w:val="000000" w:themeColor="text1"/>
        </w:rPr>
        <w:t xml:space="preserve"> For each type of cancer, the HR and 95% confidence interval</w:t>
      </w:r>
      <w:r w:rsidRPr="00EE6093">
        <w:rPr>
          <w:rFonts w:ascii="Arial" w:eastAsia="等线" w:hAnsi="Arial" w:cs="Arial"/>
          <w:bCs/>
          <w:color w:val="000000"/>
        </w:rPr>
        <w:t xml:space="preserve"> </w:t>
      </w:r>
      <w:r w:rsidRPr="00EE6093">
        <w:rPr>
          <w:rFonts w:ascii="Arial" w:hAnsi="Arial" w:cs="Arial"/>
          <w:bCs/>
          <w:color w:val="000000" w:themeColor="text1"/>
        </w:rPr>
        <w:t>(CI) are plotted as red dot</w:t>
      </w:r>
      <w:r w:rsidR="00101E76" w:rsidRPr="00EE6093">
        <w:rPr>
          <w:rFonts w:ascii="Arial" w:hAnsi="Arial" w:cs="Arial"/>
          <w:bCs/>
          <w:color w:val="000000" w:themeColor="text1"/>
        </w:rPr>
        <w:t>s</w:t>
      </w:r>
      <w:r w:rsidRPr="00EE6093">
        <w:rPr>
          <w:rFonts w:ascii="Arial" w:hAnsi="Arial" w:cs="Arial"/>
          <w:bCs/>
          <w:color w:val="000000" w:themeColor="text1"/>
        </w:rPr>
        <w:t xml:space="preserve"> and horizontal line</w:t>
      </w:r>
      <w:r w:rsidR="00101E76" w:rsidRPr="00EE6093">
        <w:rPr>
          <w:rFonts w:ascii="Arial" w:hAnsi="Arial" w:cs="Arial"/>
          <w:bCs/>
          <w:color w:val="000000" w:themeColor="text1"/>
        </w:rPr>
        <w:t>s</w:t>
      </w:r>
      <w:r w:rsidRPr="00EE6093">
        <w:rPr>
          <w:rFonts w:ascii="Arial" w:hAnsi="Arial" w:cs="Arial"/>
          <w:bCs/>
          <w:color w:val="000000" w:themeColor="text1"/>
        </w:rPr>
        <w:t xml:space="preserve"> on the basis of a Cox proportional hazards model; when </w:t>
      </w:r>
      <w:r w:rsidR="00101E76" w:rsidRPr="00EE6093">
        <w:rPr>
          <w:rFonts w:ascii="Arial" w:hAnsi="Arial" w:cs="Arial"/>
          <w:bCs/>
          <w:color w:val="000000" w:themeColor="text1"/>
        </w:rPr>
        <w:t xml:space="preserve">the </w:t>
      </w:r>
      <w:r w:rsidRPr="00EE6093">
        <w:rPr>
          <w:rFonts w:ascii="Arial" w:hAnsi="Arial" w:cs="Arial"/>
          <w:bCs/>
          <w:color w:val="000000" w:themeColor="text1"/>
        </w:rPr>
        <w:t xml:space="preserve">HR=1, the study object </w:t>
      </w:r>
      <w:r w:rsidR="00101E76" w:rsidRPr="00EE6093">
        <w:rPr>
          <w:rFonts w:ascii="Arial" w:hAnsi="Arial" w:cs="Arial"/>
          <w:bCs/>
          <w:color w:val="000000" w:themeColor="text1"/>
        </w:rPr>
        <w:t>had</w:t>
      </w:r>
      <w:r w:rsidRPr="00EE6093">
        <w:rPr>
          <w:rFonts w:ascii="Arial" w:hAnsi="Arial" w:cs="Arial"/>
          <w:bCs/>
          <w:color w:val="000000" w:themeColor="text1"/>
        </w:rPr>
        <w:t xml:space="preserve"> no effect on overall survival; when </w:t>
      </w:r>
      <w:r w:rsidR="00101E76" w:rsidRPr="00EE6093">
        <w:rPr>
          <w:rFonts w:ascii="Arial" w:hAnsi="Arial" w:cs="Arial"/>
          <w:bCs/>
          <w:color w:val="000000" w:themeColor="text1"/>
        </w:rPr>
        <w:t xml:space="preserve">the </w:t>
      </w:r>
      <w:r w:rsidRPr="00EE6093">
        <w:rPr>
          <w:rFonts w:ascii="Arial" w:hAnsi="Arial" w:cs="Arial"/>
          <w:bCs/>
          <w:color w:val="000000" w:themeColor="text1"/>
        </w:rPr>
        <w:t xml:space="preserve">HR&gt;1, the study object </w:t>
      </w:r>
      <w:r w:rsidRPr="00EE6093">
        <w:rPr>
          <w:rFonts w:ascii="Arial" w:eastAsia="等线" w:hAnsi="Arial" w:cs="Arial"/>
          <w:bCs/>
          <w:color w:val="000000"/>
        </w:rPr>
        <w:t>was</w:t>
      </w:r>
      <w:r w:rsidRPr="00EE6093">
        <w:rPr>
          <w:rFonts w:ascii="Arial" w:hAnsi="Arial" w:cs="Arial"/>
          <w:bCs/>
          <w:color w:val="000000" w:themeColor="text1"/>
        </w:rPr>
        <w:t xml:space="preserve"> determined to be a risk factor; and when </w:t>
      </w:r>
      <w:r w:rsidR="00101E76" w:rsidRPr="00EE6093">
        <w:rPr>
          <w:rFonts w:ascii="Arial" w:hAnsi="Arial" w:cs="Arial"/>
          <w:bCs/>
          <w:color w:val="000000" w:themeColor="text1"/>
        </w:rPr>
        <w:t xml:space="preserve">the </w:t>
      </w:r>
      <w:r w:rsidRPr="00EE6093">
        <w:rPr>
          <w:rFonts w:ascii="Arial" w:hAnsi="Arial" w:cs="Arial"/>
          <w:bCs/>
          <w:color w:val="000000" w:themeColor="text1"/>
        </w:rPr>
        <w:t xml:space="preserve">HR&lt;1, the study object </w:t>
      </w:r>
      <w:r w:rsidRPr="00EE6093">
        <w:rPr>
          <w:rFonts w:ascii="Arial" w:eastAsia="等线" w:hAnsi="Arial" w:cs="Arial"/>
          <w:bCs/>
          <w:color w:val="000000"/>
        </w:rPr>
        <w:t>was</w:t>
      </w:r>
      <w:r w:rsidRPr="00EE6093">
        <w:rPr>
          <w:rFonts w:ascii="Arial" w:hAnsi="Arial" w:cs="Arial"/>
          <w:bCs/>
          <w:color w:val="000000" w:themeColor="text1"/>
        </w:rPr>
        <w:t xml:space="preserve"> identified as a protective factor.</w:t>
      </w:r>
    </w:p>
    <w:p w14:paraId="06CF3189" w14:textId="767458D3"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 xml:space="preserve">B. Strategy for identifying KDM5C-binding partners in HEK293T cells via </w:t>
      </w:r>
      <w:r w:rsidR="00613E04" w:rsidRPr="00EE6093">
        <w:rPr>
          <w:rFonts w:ascii="Arial" w:hAnsi="Arial" w:cs="Arial" w:hint="eastAsia"/>
          <w:bCs/>
          <w:color w:val="000000" w:themeColor="text1"/>
        </w:rPr>
        <w:t>TAP</w:t>
      </w:r>
      <w:r w:rsidRPr="00EE6093">
        <w:rPr>
          <w:rFonts w:ascii="Arial" w:hAnsi="Arial" w:cs="Arial"/>
          <w:bCs/>
          <w:color w:val="000000" w:themeColor="text1"/>
        </w:rPr>
        <w:t>-MS.</w:t>
      </w:r>
    </w:p>
    <w:p w14:paraId="432776E0" w14:textId="33F23C74"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 xml:space="preserve">C-D. </w:t>
      </w:r>
      <w:r w:rsidRPr="00EE6093">
        <w:rPr>
          <w:rFonts w:ascii="Arial" w:eastAsia="等线" w:hAnsi="Arial" w:cs="Arial"/>
          <w:bCs/>
          <w:color w:val="000000"/>
        </w:rPr>
        <w:t>Co-IP</w:t>
      </w:r>
      <w:r w:rsidRPr="00EE6093">
        <w:rPr>
          <w:rFonts w:ascii="Arial" w:hAnsi="Arial" w:cs="Arial"/>
          <w:bCs/>
          <w:color w:val="000000" w:themeColor="text1"/>
        </w:rPr>
        <w:t xml:space="preserve"> followed by Western blotting </w:t>
      </w:r>
      <w:r w:rsidR="00101E76" w:rsidRPr="00EE6093">
        <w:rPr>
          <w:rFonts w:ascii="Arial" w:hAnsi="Arial" w:cs="Arial"/>
          <w:bCs/>
          <w:color w:val="000000" w:themeColor="text1"/>
        </w:rPr>
        <w:t xml:space="preserve">was used to </w:t>
      </w:r>
      <w:r w:rsidRPr="00EE6093">
        <w:rPr>
          <w:rFonts w:ascii="Arial" w:hAnsi="Arial" w:cs="Arial" w:hint="eastAsia"/>
          <w:bCs/>
          <w:color w:val="000000" w:themeColor="text1"/>
        </w:rPr>
        <w:t>detect</w:t>
      </w:r>
      <w:r w:rsidRPr="00EE6093">
        <w:rPr>
          <w:rFonts w:ascii="Arial" w:hAnsi="Arial" w:cs="Arial"/>
          <w:bCs/>
          <w:color w:val="000000" w:themeColor="text1"/>
        </w:rPr>
        <w:t xml:space="preserve"> the interaction between KDM5C and YY1 exogenously (C) and endogenously (D</w:t>
      </w:r>
      <w:r w:rsidR="00101E76" w:rsidRPr="00EE6093">
        <w:rPr>
          <w:rFonts w:ascii="Arial" w:hAnsi="Arial" w:cs="Arial"/>
          <w:bCs/>
          <w:color w:val="000000" w:themeColor="text1"/>
        </w:rPr>
        <w:t>) in HEK 293 cells</w:t>
      </w:r>
      <w:r w:rsidRPr="00EE6093">
        <w:rPr>
          <w:rFonts w:ascii="Arial" w:hAnsi="Arial" w:cs="Arial"/>
          <w:bCs/>
          <w:color w:val="000000" w:themeColor="text1"/>
        </w:rPr>
        <w:t>.</w:t>
      </w:r>
    </w:p>
    <w:p w14:paraId="4F758A6D" w14:textId="40EEC252"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 xml:space="preserve">E. Semi-endogenous co-IP with KDM5C-Flag and YY1 in </w:t>
      </w:r>
      <w:r w:rsidR="00101E76" w:rsidRPr="00EE6093">
        <w:rPr>
          <w:rFonts w:ascii="Arial" w:hAnsi="Arial" w:cs="Arial"/>
          <w:bCs/>
          <w:color w:val="000000" w:themeColor="text1"/>
        </w:rPr>
        <w:t xml:space="preserve">the </w:t>
      </w:r>
      <w:r w:rsidRPr="00EE6093">
        <w:rPr>
          <w:rFonts w:ascii="Arial" w:hAnsi="Arial" w:cs="Arial"/>
          <w:bCs/>
          <w:color w:val="000000" w:themeColor="text1"/>
        </w:rPr>
        <w:t>renal cancer cell line 769-P.</w:t>
      </w:r>
    </w:p>
    <w:p w14:paraId="475C082B" w14:textId="77777777"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F. Schematic representation of KDM5C domains and corresponding constructs.</w:t>
      </w:r>
    </w:p>
    <w:p w14:paraId="183E0859" w14:textId="7F9C4A3C"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G. Semi-endogenous c</w:t>
      </w:r>
      <w:r w:rsidRPr="00EE6093">
        <w:rPr>
          <w:rFonts w:ascii="Arial" w:eastAsia="等线" w:hAnsi="Arial" w:cs="Arial"/>
          <w:bCs/>
          <w:color w:val="000000"/>
        </w:rPr>
        <w:t>o-IP</w:t>
      </w:r>
      <w:r w:rsidRPr="00EE6093">
        <w:rPr>
          <w:rFonts w:ascii="Arial" w:hAnsi="Arial" w:cs="Arial"/>
          <w:bCs/>
          <w:color w:val="000000" w:themeColor="text1"/>
        </w:rPr>
        <w:t xml:space="preserve"> with KDM5C truncation mutants and endogenous YY1 in HEK293T</w:t>
      </w:r>
      <w:r w:rsidR="00101E76" w:rsidRPr="00EE6093">
        <w:rPr>
          <w:rFonts w:ascii="Arial" w:hAnsi="Arial" w:cs="Arial"/>
          <w:bCs/>
          <w:color w:val="000000" w:themeColor="text1"/>
        </w:rPr>
        <w:t xml:space="preserve"> </w:t>
      </w:r>
      <w:r w:rsidRPr="00EE6093">
        <w:rPr>
          <w:rFonts w:ascii="Arial" w:hAnsi="Arial" w:cs="Arial"/>
          <w:bCs/>
          <w:color w:val="000000" w:themeColor="text1"/>
        </w:rPr>
        <w:t>cells.</w:t>
      </w:r>
    </w:p>
    <w:p w14:paraId="3C903DEF" w14:textId="77777777" w:rsidR="00DB4631" w:rsidRPr="00EE6093" w:rsidRDefault="00DB4631">
      <w:pPr>
        <w:spacing w:line="480" w:lineRule="auto"/>
        <w:rPr>
          <w:rFonts w:ascii="Arial" w:hAnsi="Arial" w:cs="Arial"/>
          <w:b/>
          <w:bCs/>
          <w:color w:val="000000" w:themeColor="text1"/>
        </w:rPr>
      </w:pPr>
    </w:p>
    <w:p w14:paraId="272FA5AF" w14:textId="77777777" w:rsidR="00DB4631" w:rsidRPr="00EE6093" w:rsidRDefault="00A10DBA">
      <w:pPr>
        <w:spacing w:line="480" w:lineRule="auto"/>
        <w:rPr>
          <w:rFonts w:ascii="Arial" w:hAnsi="Arial" w:cs="Arial"/>
          <w:b/>
          <w:bCs/>
          <w:color w:val="000000" w:themeColor="text1"/>
        </w:rPr>
      </w:pPr>
      <w:r w:rsidRPr="00EE6093">
        <w:rPr>
          <w:rFonts w:ascii="Arial" w:hAnsi="Arial" w:cs="Arial"/>
          <w:b/>
          <w:bCs/>
          <w:color w:val="000000" w:themeColor="text1"/>
        </w:rPr>
        <w:t xml:space="preserve">Figure 2 YY1 is a </w:t>
      </w:r>
      <w:r w:rsidRPr="00EE6093">
        <w:rPr>
          <w:rFonts w:ascii="Arial" w:eastAsia="等线" w:hAnsi="Arial" w:cs="Arial"/>
          <w:b/>
          <w:bCs/>
          <w:color w:val="000000"/>
        </w:rPr>
        <w:t>vulnerable</w:t>
      </w:r>
      <w:r w:rsidRPr="00EE6093">
        <w:rPr>
          <w:rFonts w:ascii="Arial" w:hAnsi="Arial" w:cs="Arial"/>
          <w:b/>
          <w:color w:val="000000"/>
        </w:rPr>
        <w:t xml:space="preserve"> target </w:t>
      </w:r>
      <w:r w:rsidRPr="00EE6093">
        <w:rPr>
          <w:rFonts w:ascii="Arial" w:hAnsi="Arial" w:cs="Arial"/>
          <w:b/>
          <w:bCs/>
          <w:color w:val="000000" w:themeColor="text1"/>
        </w:rPr>
        <w:t>in KDM5C</w:t>
      </w:r>
      <w:r w:rsidRPr="00EE6093">
        <w:rPr>
          <w:rFonts w:ascii="Arial" w:eastAsia="等线" w:hAnsi="Arial" w:cs="Arial"/>
          <w:b/>
          <w:bCs/>
          <w:color w:val="000000"/>
        </w:rPr>
        <w:t>-</w:t>
      </w:r>
      <w:r w:rsidRPr="00EE6093">
        <w:rPr>
          <w:rFonts w:ascii="Arial" w:hAnsi="Arial" w:cs="Arial"/>
          <w:b/>
          <w:bCs/>
          <w:color w:val="000000" w:themeColor="text1"/>
        </w:rPr>
        <w:t>deficient tumor cells</w:t>
      </w:r>
    </w:p>
    <w:p w14:paraId="37ADE655" w14:textId="6ACE50F9"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A. Western blot</w:t>
      </w:r>
      <w:r w:rsidR="00805836" w:rsidRPr="00EE6093">
        <w:rPr>
          <w:rFonts w:ascii="Arial" w:hAnsi="Arial" w:cs="Arial"/>
          <w:bCs/>
          <w:color w:val="000000" w:themeColor="text1"/>
        </w:rPr>
        <w:t>ting</w:t>
      </w:r>
      <w:r w:rsidRPr="00EE6093">
        <w:rPr>
          <w:rFonts w:ascii="Arial" w:hAnsi="Arial" w:cs="Arial"/>
          <w:bCs/>
          <w:color w:val="000000" w:themeColor="text1"/>
        </w:rPr>
        <w:t xml:space="preserve"> showing KDM5C expression in </w:t>
      </w:r>
      <w:r w:rsidR="00101E76" w:rsidRPr="00EE6093">
        <w:rPr>
          <w:rFonts w:ascii="Arial" w:hAnsi="Arial" w:cs="Arial"/>
          <w:bCs/>
          <w:color w:val="000000" w:themeColor="text1"/>
        </w:rPr>
        <w:t xml:space="preserve">HK-2 </w:t>
      </w:r>
      <w:r w:rsidRPr="00EE6093">
        <w:rPr>
          <w:rFonts w:ascii="Arial" w:hAnsi="Arial" w:cs="Arial"/>
          <w:bCs/>
          <w:color w:val="000000" w:themeColor="text1"/>
        </w:rPr>
        <w:t>human kidney proximal tubular epithelial cell</w:t>
      </w:r>
      <w:r w:rsidR="00101E76" w:rsidRPr="00EE6093">
        <w:rPr>
          <w:rFonts w:ascii="Arial" w:hAnsi="Arial" w:cs="Arial"/>
          <w:bCs/>
          <w:color w:val="000000" w:themeColor="text1"/>
        </w:rPr>
        <w:t>s</w:t>
      </w:r>
      <w:r w:rsidRPr="00EE6093">
        <w:rPr>
          <w:rFonts w:ascii="Arial" w:hAnsi="Arial" w:cs="Arial"/>
          <w:bCs/>
          <w:color w:val="000000" w:themeColor="text1"/>
        </w:rPr>
        <w:t xml:space="preserve"> and renal cancer cell line</w:t>
      </w:r>
      <w:r w:rsidR="00101E76" w:rsidRPr="00EE6093">
        <w:rPr>
          <w:rFonts w:ascii="Arial" w:hAnsi="Arial" w:cs="Arial"/>
          <w:bCs/>
          <w:color w:val="000000" w:themeColor="text1"/>
        </w:rPr>
        <w:t>s</w:t>
      </w:r>
      <w:r w:rsidRPr="00EE6093">
        <w:rPr>
          <w:rFonts w:ascii="Arial" w:hAnsi="Arial" w:cs="Arial"/>
          <w:bCs/>
          <w:color w:val="000000" w:themeColor="text1"/>
        </w:rPr>
        <w:t xml:space="preserve"> (ACHN, 769-P and RCC4).</w:t>
      </w:r>
    </w:p>
    <w:p w14:paraId="72BE0CD2" w14:textId="1621D5C0"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 xml:space="preserve">B. </w:t>
      </w:r>
      <w:r w:rsidR="00101E76" w:rsidRPr="00EE6093">
        <w:rPr>
          <w:rFonts w:ascii="Arial" w:eastAsia="等线" w:hAnsi="Arial" w:cs="Arial"/>
          <w:bCs/>
          <w:color w:val="000000"/>
        </w:rPr>
        <w:t>E</w:t>
      </w:r>
      <w:r w:rsidRPr="00EE6093">
        <w:rPr>
          <w:rFonts w:ascii="Arial" w:eastAsia="等线" w:hAnsi="Arial" w:cs="Arial"/>
          <w:bCs/>
          <w:color w:val="000000"/>
        </w:rPr>
        <w:t>ffect</w:t>
      </w:r>
      <w:r w:rsidRPr="00EE6093">
        <w:rPr>
          <w:rFonts w:ascii="Arial" w:hAnsi="Arial" w:cs="Arial"/>
          <w:bCs/>
          <w:color w:val="000000" w:themeColor="text1"/>
        </w:rPr>
        <w:t xml:space="preserve"> of YY1 knockdown on the survival of </w:t>
      </w:r>
      <w:r w:rsidRPr="00EE6093">
        <w:rPr>
          <w:rFonts w:ascii="Arial" w:eastAsia="等线" w:hAnsi="Arial" w:cs="Arial"/>
          <w:bCs/>
          <w:color w:val="000000"/>
        </w:rPr>
        <w:t>the</w:t>
      </w:r>
      <w:r w:rsidRPr="00EE6093">
        <w:rPr>
          <w:rFonts w:ascii="Arial" w:hAnsi="Arial" w:cs="Arial"/>
          <w:color w:val="000000"/>
        </w:rPr>
        <w:t xml:space="preserve"> </w:t>
      </w:r>
      <w:r w:rsidRPr="00EE6093">
        <w:rPr>
          <w:rFonts w:ascii="Arial" w:hAnsi="Arial" w:cs="Arial"/>
          <w:bCs/>
          <w:color w:val="000000" w:themeColor="text1"/>
        </w:rPr>
        <w:t xml:space="preserve">indicated tumor cell lines as measured by </w:t>
      </w:r>
      <w:r w:rsidR="00101E76" w:rsidRPr="00EE6093">
        <w:rPr>
          <w:rFonts w:ascii="Arial" w:hAnsi="Arial" w:cs="Arial"/>
          <w:bCs/>
          <w:color w:val="000000" w:themeColor="text1"/>
        </w:rPr>
        <w:t xml:space="preserve">a </w:t>
      </w:r>
      <w:r w:rsidRPr="00EE6093">
        <w:rPr>
          <w:rFonts w:ascii="Arial" w:hAnsi="Arial" w:cs="Arial"/>
          <w:bCs/>
          <w:color w:val="000000" w:themeColor="text1"/>
        </w:rPr>
        <w:t>colony formation assay (n=3</w:t>
      </w:r>
      <w:r w:rsidR="002B0481" w:rsidRPr="00EE6093">
        <w:rPr>
          <w:rFonts w:ascii="Arial" w:hAnsi="Arial" w:cs="Arial"/>
          <w:bCs/>
          <w:color w:val="000000" w:themeColor="text1"/>
        </w:rPr>
        <w:t xml:space="preserve"> biological replicates</w:t>
      </w:r>
      <w:r w:rsidRPr="00EE6093">
        <w:rPr>
          <w:rFonts w:ascii="Arial" w:hAnsi="Arial" w:cs="Arial"/>
          <w:bCs/>
          <w:color w:val="000000" w:themeColor="text1"/>
        </w:rPr>
        <w:t>).</w:t>
      </w:r>
    </w:p>
    <w:p w14:paraId="3D8D208A" w14:textId="72ED6510" w:rsidR="002B0481" w:rsidRPr="00EE6093" w:rsidRDefault="00A10DBA" w:rsidP="002B0481">
      <w:pPr>
        <w:spacing w:line="480" w:lineRule="auto"/>
        <w:rPr>
          <w:rFonts w:ascii="Arial" w:hAnsi="Arial" w:cs="Arial"/>
          <w:bCs/>
          <w:color w:val="000000" w:themeColor="text1"/>
        </w:rPr>
      </w:pPr>
      <w:r w:rsidRPr="00EE6093">
        <w:rPr>
          <w:rFonts w:ascii="Arial" w:hAnsi="Arial" w:cs="Arial"/>
          <w:bCs/>
          <w:color w:val="000000" w:themeColor="text1"/>
        </w:rPr>
        <w:t xml:space="preserve">C. Proliferation of </w:t>
      </w:r>
      <w:r w:rsidRPr="00EE6093">
        <w:rPr>
          <w:rFonts w:ascii="Arial" w:eastAsia="等线" w:hAnsi="Arial" w:cs="Arial"/>
          <w:bCs/>
          <w:color w:val="000000"/>
        </w:rPr>
        <w:t xml:space="preserve">the </w:t>
      </w:r>
      <w:r w:rsidRPr="00EE6093">
        <w:rPr>
          <w:rFonts w:ascii="Arial" w:hAnsi="Arial" w:cs="Arial"/>
          <w:bCs/>
          <w:color w:val="000000" w:themeColor="text1"/>
        </w:rPr>
        <w:t xml:space="preserve">indicated cell lines after YY1 was depleted, as measured by </w:t>
      </w:r>
      <w:r w:rsidR="00101E76" w:rsidRPr="00EE6093">
        <w:rPr>
          <w:rFonts w:ascii="Arial" w:hAnsi="Arial" w:cs="Arial"/>
          <w:bCs/>
          <w:color w:val="000000" w:themeColor="text1"/>
        </w:rPr>
        <w:t xml:space="preserve">a </w:t>
      </w:r>
      <w:r w:rsidRPr="00EE6093">
        <w:rPr>
          <w:rFonts w:ascii="Arial" w:hAnsi="Arial" w:cs="Arial"/>
          <w:bCs/>
          <w:color w:val="000000" w:themeColor="text1"/>
        </w:rPr>
        <w:t xml:space="preserve">CCK8 </w:t>
      </w:r>
      <w:r w:rsidRPr="00EE6093">
        <w:rPr>
          <w:rFonts w:ascii="Arial" w:hAnsi="Arial" w:cs="Arial"/>
          <w:bCs/>
          <w:color w:val="000000" w:themeColor="text1"/>
        </w:rPr>
        <w:lastRenderedPageBreak/>
        <w:t>assay.</w:t>
      </w:r>
      <w:r w:rsidR="002B0481" w:rsidRPr="00EE6093">
        <w:rPr>
          <w:rFonts w:ascii="Arial" w:hAnsi="Arial" w:cs="Arial"/>
          <w:bCs/>
          <w:color w:val="000000" w:themeColor="text1"/>
        </w:rPr>
        <w:t xml:space="preserve"> The data </w:t>
      </w:r>
      <w:r w:rsidR="002B0481" w:rsidRPr="00EE6093">
        <w:rPr>
          <w:rFonts w:ascii="Arial" w:eastAsia="等线" w:hAnsi="Arial" w:cs="Arial"/>
          <w:bCs/>
          <w:color w:val="000000"/>
        </w:rPr>
        <w:t>are</w:t>
      </w:r>
      <w:r w:rsidR="002B0481" w:rsidRPr="00EE6093">
        <w:rPr>
          <w:rFonts w:ascii="Arial" w:hAnsi="Arial" w:cs="Arial"/>
          <w:bCs/>
          <w:color w:val="000000" w:themeColor="text1"/>
        </w:rPr>
        <w:t xml:space="preserve"> shown as</w:t>
      </w:r>
      <w:r w:rsidR="002B0481" w:rsidRPr="00EE6093">
        <w:rPr>
          <w:rFonts w:ascii="Arial" w:hAnsi="Arial" w:cs="Arial"/>
          <w:color w:val="000000"/>
        </w:rPr>
        <w:t xml:space="preserve"> </w:t>
      </w:r>
      <w:r w:rsidR="002B0481" w:rsidRPr="00EE6093">
        <w:rPr>
          <w:rFonts w:ascii="Arial" w:eastAsia="等线" w:hAnsi="Arial" w:cs="Arial"/>
          <w:bCs/>
          <w:color w:val="000000"/>
        </w:rPr>
        <w:t>the</w:t>
      </w:r>
      <w:r w:rsidR="002B0481" w:rsidRPr="00EE6093">
        <w:rPr>
          <w:rFonts w:ascii="Arial" w:hAnsi="Arial" w:cs="Arial"/>
          <w:bCs/>
          <w:color w:val="000000" w:themeColor="text1"/>
        </w:rPr>
        <w:t xml:space="preserve"> mean ± SD </w:t>
      </w:r>
      <w:r w:rsidR="002B0481" w:rsidRPr="00EE6093">
        <w:rPr>
          <w:rFonts w:ascii="Arial" w:eastAsia="等线" w:hAnsi="Arial" w:cs="Arial"/>
          <w:bCs/>
          <w:color w:val="000000"/>
        </w:rPr>
        <w:t>of</w:t>
      </w:r>
      <w:r w:rsidR="002B0481" w:rsidRPr="00EE6093">
        <w:rPr>
          <w:rFonts w:ascii="Arial" w:hAnsi="Arial" w:cs="Arial"/>
          <w:bCs/>
          <w:color w:val="000000" w:themeColor="text1"/>
        </w:rPr>
        <w:t xml:space="preserve"> three independent experiments</w:t>
      </w:r>
      <w:r w:rsidR="002B0481" w:rsidRPr="00EE6093">
        <w:rPr>
          <w:rFonts w:ascii="Arial" w:eastAsia="等线" w:hAnsi="Arial" w:cs="Arial"/>
          <w:bCs/>
          <w:color w:val="000000"/>
        </w:rPr>
        <w:t xml:space="preserve"> after analysis</w:t>
      </w:r>
      <w:r w:rsidR="00914904" w:rsidRPr="00EE6093">
        <w:rPr>
          <w:rFonts w:ascii="Arial" w:eastAsia="等线" w:hAnsi="Arial" w:cs="Arial"/>
          <w:bCs/>
          <w:color w:val="000000"/>
        </w:rPr>
        <w:t xml:space="preserve"> </w:t>
      </w:r>
      <w:r w:rsidR="00914904" w:rsidRPr="00EE6093">
        <w:rPr>
          <w:rFonts w:ascii="Arial" w:eastAsia="等线" w:hAnsi="Arial" w:cs="Arial" w:hint="eastAsia"/>
          <w:bCs/>
          <w:color w:val="000000"/>
        </w:rPr>
        <w:t>by</w:t>
      </w:r>
      <w:r w:rsidR="00914904" w:rsidRPr="00EE6093">
        <w:rPr>
          <w:rFonts w:ascii="Arial" w:hAnsi="Arial" w:cs="Arial"/>
          <w:bCs/>
          <w:color w:val="000000" w:themeColor="text1"/>
        </w:rPr>
        <w:t xml:space="preserve"> one-way ANOVA.</w:t>
      </w:r>
      <w:r w:rsidR="002B0481" w:rsidRPr="00EE6093">
        <w:rPr>
          <w:rFonts w:ascii="Arial" w:hAnsi="Arial" w:cs="Arial"/>
          <w:bCs/>
          <w:color w:val="000000" w:themeColor="text1"/>
        </w:rPr>
        <w:t xml:space="preserve"> In ACHN cells, </w:t>
      </w:r>
      <w:r w:rsidR="002B0481" w:rsidRPr="00EE6093">
        <w:rPr>
          <w:rFonts w:ascii="Arial" w:hAnsi="Arial" w:cs="Arial"/>
          <w:bCs/>
          <w:i/>
          <w:color w:val="000000" w:themeColor="text1"/>
        </w:rPr>
        <w:t>P</w:t>
      </w:r>
      <w:r w:rsidR="002B0481" w:rsidRPr="00EE6093">
        <w:rPr>
          <w:rFonts w:ascii="Arial" w:hAnsi="Arial" w:cs="Arial"/>
          <w:bCs/>
          <w:color w:val="000000" w:themeColor="text1"/>
        </w:rPr>
        <w:t>=0.116</w:t>
      </w:r>
      <w:r w:rsidR="00BE4F43" w:rsidRPr="00EE6093">
        <w:rPr>
          <w:rFonts w:ascii="Arial" w:hAnsi="Arial" w:cs="Arial"/>
          <w:bCs/>
          <w:color w:val="000000" w:themeColor="text1"/>
        </w:rPr>
        <w:t xml:space="preserve"> </w:t>
      </w:r>
      <w:r w:rsidR="00191980" w:rsidRPr="00EE6093">
        <w:rPr>
          <w:rFonts w:ascii="Arial" w:hAnsi="Arial" w:cs="Arial"/>
          <w:bCs/>
          <w:color w:val="000000" w:themeColor="text1"/>
        </w:rPr>
        <w:t>(shYY1-1)</w:t>
      </w:r>
      <w:r w:rsidR="002B0481" w:rsidRPr="00EE6093">
        <w:rPr>
          <w:rFonts w:ascii="Arial" w:hAnsi="Arial" w:cs="Arial"/>
          <w:bCs/>
          <w:color w:val="000000" w:themeColor="text1"/>
        </w:rPr>
        <w:t xml:space="preserve"> and </w:t>
      </w:r>
      <w:r w:rsidR="002B0481" w:rsidRPr="00EE6093">
        <w:rPr>
          <w:rFonts w:ascii="Arial" w:hAnsi="Arial" w:cs="Arial"/>
          <w:bCs/>
          <w:i/>
          <w:color w:val="000000" w:themeColor="text1"/>
        </w:rPr>
        <w:t>P</w:t>
      </w:r>
      <w:r w:rsidR="002B0481" w:rsidRPr="00EE6093">
        <w:rPr>
          <w:rFonts w:ascii="Arial" w:hAnsi="Arial" w:cs="Arial"/>
          <w:bCs/>
          <w:color w:val="000000" w:themeColor="text1"/>
        </w:rPr>
        <w:t>=0.1222</w:t>
      </w:r>
      <w:r w:rsidR="00BE4F43" w:rsidRPr="00EE6093">
        <w:rPr>
          <w:rFonts w:ascii="Arial" w:hAnsi="Arial" w:cs="Arial"/>
          <w:bCs/>
          <w:color w:val="000000" w:themeColor="text1"/>
        </w:rPr>
        <w:t xml:space="preserve"> </w:t>
      </w:r>
      <w:r w:rsidR="00191980" w:rsidRPr="00EE6093">
        <w:rPr>
          <w:rFonts w:ascii="Arial" w:hAnsi="Arial" w:cs="Arial"/>
          <w:bCs/>
          <w:color w:val="000000" w:themeColor="text1"/>
        </w:rPr>
        <w:t>(shYY1-2)</w:t>
      </w:r>
      <w:r w:rsidR="002B0481" w:rsidRPr="00EE6093">
        <w:rPr>
          <w:rFonts w:ascii="Arial" w:hAnsi="Arial" w:cs="Arial"/>
          <w:bCs/>
          <w:color w:val="000000" w:themeColor="text1"/>
        </w:rPr>
        <w:t xml:space="preserve">; in 769-P cells, </w:t>
      </w:r>
      <w:r w:rsidR="002B0481" w:rsidRPr="00EE6093">
        <w:rPr>
          <w:rFonts w:ascii="Arial" w:hAnsi="Arial" w:cs="Arial"/>
          <w:bCs/>
          <w:i/>
          <w:color w:val="000000" w:themeColor="text1"/>
        </w:rPr>
        <w:t>P</w:t>
      </w:r>
      <w:r w:rsidR="002B0481" w:rsidRPr="00EE6093">
        <w:rPr>
          <w:rFonts w:ascii="Arial" w:hAnsi="Arial" w:cs="Arial"/>
          <w:bCs/>
          <w:color w:val="000000" w:themeColor="text1"/>
        </w:rPr>
        <w:t>=0.7353</w:t>
      </w:r>
      <w:r w:rsidR="00BE4F43" w:rsidRPr="00EE6093">
        <w:rPr>
          <w:rFonts w:ascii="Arial" w:hAnsi="Arial" w:cs="Arial"/>
          <w:bCs/>
          <w:color w:val="000000" w:themeColor="text1"/>
        </w:rPr>
        <w:t xml:space="preserve"> </w:t>
      </w:r>
      <w:r w:rsidR="00191980" w:rsidRPr="00EE6093">
        <w:rPr>
          <w:rFonts w:ascii="Arial" w:hAnsi="Arial" w:cs="Arial"/>
          <w:bCs/>
          <w:color w:val="000000" w:themeColor="text1"/>
        </w:rPr>
        <w:t xml:space="preserve">(shYY1-1) </w:t>
      </w:r>
      <w:r w:rsidR="002B0481" w:rsidRPr="00EE6093">
        <w:rPr>
          <w:rFonts w:ascii="Arial" w:hAnsi="Arial" w:cs="Arial"/>
          <w:bCs/>
          <w:color w:val="000000" w:themeColor="text1"/>
        </w:rPr>
        <w:t xml:space="preserve">and </w:t>
      </w:r>
      <w:r w:rsidR="002B0481" w:rsidRPr="00EE6093">
        <w:rPr>
          <w:rFonts w:ascii="Arial" w:hAnsi="Arial" w:cs="Arial"/>
          <w:bCs/>
          <w:i/>
          <w:color w:val="000000" w:themeColor="text1"/>
        </w:rPr>
        <w:t>P</w:t>
      </w:r>
      <w:r w:rsidR="002B0481" w:rsidRPr="00EE6093">
        <w:rPr>
          <w:rFonts w:ascii="Arial" w:hAnsi="Arial" w:cs="Arial"/>
          <w:bCs/>
          <w:color w:val="000000" w:themeColor="text1"/>
        </w:rPr>
        <w:t>=0.9113</w:t>
      </w:r>
      <w:r w:rsidR="00BE4F43" w:rsidRPr="00EE6093">
        <w:rPr>
          <w:rFonts w:ascii="Arial" w:hAnsi="Arial" w:cs="Arial"/>
          <w:bCs/>
          <w:color w:val="000000" w:themeColor="text1"/>
        </w:rPr>
        <w:t xml:space="preserve"> </w:t>
      </w:r>
      <w:r w:rsidR="00191980" w:rsidRPr="00EE6093">
        <w:rPr>
          <w:rFonts w:ascii="Arial" w:hAnsi="Arial" w:cs="Arial"/>
          <w:bCs/>
          <w:color w:val="000000" w:themeColor="text1"/>
        </w:rPr>
        <w:t>(shYY1-2)</w:t>
      </w:r>
      <w:r w:rsidR="002B0481" w:rsidRPr="00EE6093">
        <w:rPr>
          <w:rFonts w:ascii="Arial" w:hAnsi="Arial" w:cs="Arial"/>
          <w:bCs/>
          <w:color w:val="000000" w:themeColor="text1"/>
        </w:rPr>
        <w:t xml:space="preserve">; </w:t>
      </w:r>
      <w:r w:rsidR="00101E76" w:rsidRPr="00EE6093">
        <w:rPr>
          <w:rFonts w:ascii="Arial" w:hAnsi="Arial" w:cs="Arial"/>
          <w:bCs/>
          <w:color w:val="000000" w:themeColor="text1"/>
        </w:rPr>
        <w:t xml:space="preserve">and </w:t>
      </w:r>
      <w:r w:rsidR="002B0481" w:rsidRPr="00EE6093">
        <w:rPr>
          <w:rFonts w:ascii="Arial" w:hAnsi="Arial" w:cs="Arial"/>
          <w:bCs/>
          <w:color w:val="000000" w:themeColor="text1"/>
        </w:rPr>
        <w:t xml:space="preserve">in </w:t>
      </w:r>
      <w:r w:rsidR="003E6A6D" w:rsidRPr="00EE6093">
        <w:rPr>
          <w:rFonts w:ascii="Arial" w:hAnsi="Arial" w:cs="Arial"/>
          <w:bCs/>
          <w:color w:val="000000" w:themeColor="text1"/>
        </w:rPr>
        <w:t>RCC4</w:t>
      </w:r>
      <w:r w:rsidR="002B0481" w:rsidRPr="00EE6093">
        <w:rPr>
          <w:rFonts w:ascii="Arial" w:hAnsi="Arial" w:cs="Arial"/>
          <w:bCs/>
          <w:color w:val="000000" w:themeColor="text1"/>
        </w:rPr>
        <w:t xml:space="preserve"> c</w:t>
      </w:r>
      <w:r w:rsidR="002B0481" w:rsidRPr="00EE6093">
        <w:rPr>
          <w:rFonts w:ascii="Arial" w:hAnsi="Arial" w:cs="Arial"/>
          <w:bCs/>
        </w:rPr>
        <w:t>ells,</w:t>
      </w:r>
      <w:r w:rsidR="002B0481" w:rsidRPr="00EE6093">
        <w:rPr>
          <w:rFonts w:ascii="Arial" w:hAnsi="Arial" w:cs="Arial"/>
          <w:bCs/>
          <w:i/>
        </w:rPr>
        <w:t xml:space="preserve"> P</w:t>
      </w:r>
      <w:r w:rsidR="002B0481" w:rsidRPr="00EE6093">
        <w:rPr>
          <w:rFonts w:ascii="Arial" w:hAnsi="Arial" w:cs="Arial"/>
          <w:bCs/>
        </w:rPr>
        <w:t>=0.</w:t>
      </w:r>
      <w:r w:rsidR="00A8125F" w:rsidRPr="00EE6093">
        <w:rPr>
          <w:rFonts w:ascii="Arial" w:hAnsi="Arial" w:cs="Arial"/>
          <w:bCs/>
        </w:rPr>
        <w:t>0007</w:t>
      </w:r>
      <w:r w:rsidR="00BE4F43" w:rsidRPr="00EE6093">
        <w:rPr>
          <w:rFonts w:ascii="Arial" w:hAnsi="Arial" w:cs="Arial"/>
          <w:bCs/>
        </w:rPr>
        <w:t xml:space="preserve"> </w:t>
      </w:r>
      <w:r w:rsidR="00191980" w:rsidRPr="00EE6093">
        <w:rPr>
          <w:rFonts w:ascii="Arial" w:hAnsi="Arial" w:cs="Arial"/>
          <w:bCs/>
          <w:color w:val="000000" w:themeColor="text1"/>
        </w:rPr>
        <w:t>(shYY1-1)</w:t>
      </w:r>
      <w:r w:rsidR="002B0481" w:rsidRPr="00EE6093">
        <w:rPr>
          <w:rFonts w:ascii="Arial" w:hAnsi="Arial" w:cs="Arial"/>
          <w:bCs/>
        </w:rPr>
        <w:t xml:space="preserve"> and </w:t>
      </w:r>
      <w:r w:rsidR="002B0481" w:rsidRPr="00EE6093">
        <w:rPr>
          <w:rFonts w:ascii="Arial" w:hAnsi="Arial" w:cs="Arial"/>
          <w:bCs/>
          <w:i/>
        </w:rPr>
        <w:t>P</w:t>
      </w:r>
      <w:r w:rsidR="002B0481" w:rsidRPr="00EE6093">
        <w:rPr>
          <w:rFonts w:ascii="Arial" w:hAnsi="Arial" w:cs="Arial"/>
          <w:bCs/>
        </w:rPr>
        <w:t>=</w:t>
      </w:r>
      <w:r w:rsidR="00A8125F" w:rsidRPr="00EE6093">
        <w:rPr>
          <w:rFonts w:ascii="Arial" w:hAnsi="Arial" w:cs="Arial"/>
          <w:bCs/>
        </w:rPr>
        <w:t>2E-05</w:t>
      </w:r>
      <w:r w:rsidR="00BE4F43" w:rsidRPr="00EE6093">
        <w:rPr>
          <w:rFonts w:ascii="Arial" w:hAnsi="Arial" w:cs="Arial"/>
          <w:bCs/>
        </w:rPr>
        <w:t xml:space="preserve"> </w:t>
      </w:r>
      <w:r w:rsidR="00191980" w:rsidRPr="00EE6093">
        <w:rPr>
          <w:rFonts w:ascii="Arial" w:hAnsi="Arial" w:cs="Arial"/>
          <w:bCs/>
          <w:color w:val="000000" w:themeColor="text1"/>
        </w:rPr>
        <w:t>(shYY1-2)</w:t>
      </w:r>
      <w:r w:rsidR="002B0481" w:rsidRPr="00EE6093">
        <w:rPr>
          <w:rFonts w:ascii="Arial" w:hAnsi="Arial" w:cs="Arial"/>
          <w:bCs/>
        </w:rPr>
        <w:t>.</w:t>
      </w:r>
    </w:p>
    <w:p w14:paraId="7DDB6DE4" w14:textId="5950214D" w:rsidR="00DB4631" w:rsidRPr="00EE6093" w:rsidRDefault="00A10DBA" w:rsidP="003871D4">
      <w:pPr>
        <w:spacing w:line="480" w:lineRule="auto"/>
        <w:rPr>
          <w:rFonts w:ascii="Arial" w:hAnsi="Arial" w:cs="Arial"/>
          <w:bCs/>
          <w:color w:val="000000" w:themeColor="text1"/>
        </w:rPr>
      </w:pPr>
      <w:r w:rsidRPr="00EE6093">
        <w:rPr>
          <w:rFonts w:ascii="Arial" w:hAnsi="Arial" w:cs="Arial"/>
          <w:bCs/>
          <w:color w:val="000000" w:themeColor="text1"/>
        </w:rPr>
        <w:t xml:space="preserve">D. </w:t>
      </w:r>
      <w:r w:rsidRPr="00EE6093">
        <w:rPr>
          <w:rFonts w:ascii="Arial" w:eastAsia="等线" w:hAnsi="Arial" w:cs="Arial"/>
          <w:bCs/>
          <w:color w:val="000000"/>
        </w:rPr>
        <w:t>Xenograft</w:t>
      </w:r>
      <w:r w:rsidRPr="00EE6093">
        <w:rPr>
          <w:rFonts w:ascii="Arial" w:hAnsi="Arial" w:cs="Arial"/>
          <w:color w:val="000000"/>
        </w:rPr>
        <w:t xml:space="preserve"> </w:t>
      </w:r>
      <w:r w:rsidRPr="00EE6093">
        <w:rPr>
          <w:rFonts w:ascii="Arial" w:hAnsi="Arial" w:cs="Arial"/>
          <w:bCs/>
          <w:color w:val="000000" w:themeColor="text1"/>
        </w:rPr>
        <w:t>tumors excised from nude mice (n = 6/group) that had been subcutaneously injected with</w:t>
      </w:r>
      <w:r w:rsidRPr="00EE6093">
        <w:rPr>
          <w:rFonts w:ascii="Arial" w:hAnsi="Arial" w:cs="Arial"/>
          <w:color w:val="000000"/>
        </w:rPr>
        <w:t xml:space="preserve"> </w:t>
      </w:r>
      <w:r w:rsidRPr="00EE6093">
        <w:rPr>
          <w:rFonts w:ascii="Arial" w:eastAsia="等线" w:hAnsi="Arial" w:cs="Arial"/>
          <w:bCs/>
          <w:color w:val="000000"/>
        </w:rPr>
        <w:t>the</w:t>
      </w:r>
      <w:r w:rsidRPr="00EE6093">
        <w:rPr>
          <w:rFonts w:ascii="Arial" w:hAnsi="Arial" w:cs="Arial"/>
          <w:bCs/>
          <w:color w:val="000000" w:themeColor="text1"/>
        </w:rPr>
        <w:t xml:space="preserve"> indicated tumor cells.</w:t>
      </w:r>
      <w:r w:rsidR="003871D4" w:rsidRPr="00EE6093">
        <w:rPr>
          <w:rFonts w:ascii="Arial" w:hAnsi="Arial" w:cs="Arial"/>
          <w:bCs/>
          <w:color w:val="000000" w:themeColor="text1"/>
        </w:rPr>
        <w:t xml:space="preserve"> Statistical significa</w:t>
      </w:r>
      <w:r w:rsidR="00101E76" w:rsidRPr="00EE6093">
        <w:rPr>
          <w:rFonts w:ascii="Arial" w:hAnsi="Arial" w:cs="Arial"/>
          <w:bCs/>
          <w:color w:val="000000" w:themeColor="text1"/>
        </w:rPr>
        <w:t>nce</w:t>
      </w:r>
      <w:r w:rsidR="003871D4" w:rsidRPr="00EE6093">
        <w:rPr>
          <w:rFonts w:ascii="Arial" w:hAnsi="Arial" w:cs="Arial"/>
          <w:bCs/>
          <w:color w:val="000000" w:themeColor="text1"/>
        </w:rPr>
        <w:t xml:space="preserve"> was determined by </w:t>
      </w:r>
      <w:r w:rsidRPr="00EE6093">
        <w:rPr>
          <w:rFonts w:ascii="Arial" w:hAnsi="Arial" w:cs="Arial"/>
          <w:bCs/>
          <w:color w:val="000000" w:themeColor="text1"/>
        </w:rPr>
        <w:t xml:space="preserve">one-way ANOVA. </w:t>
      </w:r>
      <w:r w:rsidR="002B0481" w:rsidRPr="00EE6093">
        <w:rPr>
          <w:rFonts w:ascii="Arial" w:hAnsi="Arial" w:cs="Arial"/>
          <w:bCs/>
          <w:i/>
        </w:rPr>
        <w:t>P</w:t>
      </w:r>
      <w:r w:rsidR="00A8125F" w:rsidRPr="00EE6093">
        <w:rPr>
          <w:rFonts w:ascii="Arial" w:hAnsi="Arial" w:cs="Arial"/>
          <w:bCs/>
        </w:rPr>
        <w:t>=1E-05</w:t>
      </w:r>
    </w:p>
    <w:p w14:paraId="5D90D871" w14:textId="77777777" w:rsidR="00DB4631" w:rsidRPr="00EE6093" w:rsidRDefault="00DB4631">
      <w:pPr>
        <w:spacing w:line="480" w:lineRule="auto"/>
        <w:rPr>
          <w:rFonts w:ascii="Arial" w:hAnsi="Arial" w:cs="Arial"/>
          <w:bCs/>
          <w:color w:val="000000" w:themeColor="text1"/>
        </w:rPr>
      </w:pPr>
    </w:p>
    <w:p w14:paraId="25454775" w14:textId="77777777" w:rsidR="00DB4631" w:rsidRPr="00EE6093" w:rsidRDefault="00A10DBA">
      <w:pPr>
        <w:widowControl/>
        <w:spacing w:line="480" w:lineRule="auto"/>
        <w:jc w:val="left"/>
        <w:rPr>
          <w:rFonts w:ascii="Arial" w:hAnsi="Arial" w:cs="Arial"/>
          <w:b/>
          <w:bCs/>
          <w:color w:val="000000" w:themeColor="text1"/>
        </w:rPr>
      </w:pPr>
      <w:r w:rsidRPr="00EE6093">
        <w:rPr>
          <w:rFonts w:ascii="Arial" w:hAnsi="Arial" w:cs="Arial"/>
          <w:b/>
          <w:bCs/>
          <w:color w:val="000000" w:themeColor="text1"/>
        </w:rPr>
        <w:t>Figure 3 KDM5C is essential for YY1 genome-wide chromatin recruitment</w:t>
      </w:r>
    </w:p>
    <w:p w14:paraId="39FA2536" w14:textId="0A3FBA50"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 xml:space="preserve">A. Violin plot showing the alteration in YY1 binding peaks after KDM5C depletion. YY1 binding peaks in both ACHN parental and shKDM5C cells were counted (n=17,030). </w:t>
      </w:r>
      <w:r w:rsidR="005E0333" w:rsidRPr="00EE6093">
        <w:rPr>
          <w:rFonts w:ascii="Arial" w:hAnsi="Arial" w:cs="Arial"/>
          <w:bCs/>
          <w:color w:val="000000" w:themeColor="text1"/>
        </w:rPr>
        <w:t xml:space="preserve">The data are presented as mean ± SD. </w:t>
      </w:r>
      <w:r w:rsidR="000302F1" w:rsidRPr="00EE6093">
        <w:rPr>
          <w:rFonts w:ascii="Arial" w:hAnsi="Arial" w:cs="Arial"/>
          <w:bCs/>
          <w:color w:val="000000" w:themeColor="text1"/>
        </w:rPr>
        <w:t>Statistical significa</w:t>
      </w:r>
      <w:r w:rsidR="00101E76" w:rsidRPr="00EE6093">
        <w:rPr>
          <w:rFonts w:ascii="Arial" w:hAnsi="Arial" w:cs="Arial"/>
          <w:bCs/>
          <w:color w:val="000000" w:themeColor="text1"/>
        </w:rPr>
        <w:t>nce</w:t>
      </w:r>
      <w:r w:rsidR="000302F1" w:rsidRPr="00EE6093">
        <w:rPr>
          <w:rFonts w:ascii="Arial" w:hAnsi="Arial" w:cs="Arial"/>
          <w:bCs/>
          <w:color w:val="000000" w:themeColor="text1"/>
        </w:rPr>
        <w:t xml:space="preserve"> was determined by </w:t>
      </w:r>
      <w:r w:rsidR="00101E76" w:rsidRPr="00EE6093">
        <w:rPr>
          <w:rFonts w:ascii="Arial" w:hAnsi="Arial" w:cs="Arial"/>
          <w:bCs/>
          <w:color w:val="000000" w:themeColor="text1"/>
        </w:rPr>
        <w:t xml:space="preserve">the </w:t>
      </w:r>
      <w:r w:rsidRPr="00EE6093">
        <w:rPr>
          <w:rFonts w:ascii="Arial" w:hAnsi="Arial" w:cs="Arial"/>
          <w:bCs/>
          <w:color w:val="000000" w:themeColor="text1"/>
        </w:rPr>
        <w:t>Mann-Whitney U test</w:t>
      </w:r>
      <w:r w:rsidR="000302F1" w:rsidRPr="00EE6093">
        <w:rPr>
          <w:rFonts w:ascii="Arial" w:hAnsi="Arial" w:cs="Arial"/>
          <w:bCs/>
          <w:color w:val="000000" w:themeColor="text1"/>
        </w:rPr>
        <w:t xml:space="preserve">, </w:t>
      </w:r>
      <w:r w:rsidR="000302F1" w:rsidRPr="00EE6093">
        <w:rPr>
          <w:rFonts w:ascii="Arial" w:hAnsi="Arial" w:cs="Arial"/>
          <w:bCs/>
          <w:i/>
          <w:color w:val="000000" w:themeColor="text1"/>
        </w:rPr>
        <w:t>P</w:t>
      </w:r>
      <w:r w:rsidR="000302F1" w:rsidRPr="00EE6093">
        <w:rPr>
          <w:rFonts w:ascii="Arial" w:hAnsi="Arial" w:cs="Arial"/>
          <w:bCs/>
          <w:color w:val="000000" w:themeColor="text1"/>
        </w:rPr>
        <w:t>=</w:t>
      </w:r>
      <w:r w:rsidR="003437F8" w:rsidRPr="00EE6093">
        <w:rPr>
          <w:rFonts w:ascii="Arial" w:hAnsi="Arial" w:cs="Arial"/>
          <w:bCs/>
          <w:color w:val="000000" w:themeColor="text1"/>
        </w:rPr>
        <w:t xml:space="preserve"> 2.22E-16</w:t>
      </w:r>
      <w:r w:rsidR="003437F8" w:rsidRPr="00EE6093">
        <w:rPr>
          <w:rFonts w:ascii="Arial" w:hAnsi="Arial" w:cs="Arial" w:hint="eastAsia"/>
          <w:bCs/>
          <w:color w:val="000000" w:themeColor="text1"/>
        </w:rPr>
        <w:t>.</w:t>
      </w:r>
    </w:p>
    <w:p w14:paraId="6C7BA05B" w14:textId="28A5580B"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 xml:space="preserve">B. Venn diagram showing the </w:t>
      </w:r>
      <w:r w:rsidRPr="00EE6093">
        <w:rPr>
          <w:rFonts w:ascii="Arial" w:eastAsia="等线" w:hAnsi="Arial" w:cs="Arial"/>
          <w:bCs/>
          <w:color w:val="000000"/>
        </w:rPr>
        <w:t>overlapping peaks</w:t>
      </w:r>
      <w:r w:rsidRPr="00EE6093">
        <w:rPr>
          <w:rFonts w:ascii="Arial" w:hAnsi="Arial" w:cs="Arial"/>
          <w:bCs/>
          <w:color w:val="000000" w:themeColor="text1"/>
        </w:rPr>
        <w:t xml:space="preserve"> of YY1 and KDM5C in </w:t>
      </w:r>
      <w:r w:rsidR="00101E76" w:rsidRPr="00EE6093">
        <w:rPr>
          <w:rFonts w:ascii="Arial" w:hAnsi="Arial" w:cs="Arial"/>
          <w:bCs/>
          <w:color w:val="000000" w:themeColor="text1"/>
        </w:rPr>
        <w:t xml:space="preserve">the </w:t>
      </w:r>
      <w:r w:rsidRPr="00EE6093">
        <w:rPr>
          <w:rFonts w:ascii="Arial" w:hAnsi="Arial" w:cs="Arial"/>
          <w:bCs/>
          <w:color w:val="000000" w:themeColor="text1"/>
        </w:rPr>
        <w:t xml:space="preserve">co-occupied </w:t>
      </w:r>
      <w:r w:rsidRPr="00EE6093">
        <w:rPr>
          <w:rFonts w:ascii="Arial" w:eastAsia="等线" w:hAnsi="Arial" w:cs="Arial"/>
          <w:bCs/>
          <w:color w:val="000000"/>
        </w:rPr>
        <w:t>regions</w:t>
      </w:r>
      <w:r w:rsidRPr="00EE6093">
        <w:rPr>
          <w:rFonts w:ascii="Arial" w:hAnsi="Arial" w:cs="Arial"/>
          <w:bCs/>
          <w:color w:val="000000" w:themeColor="text1"/>
        </w:rPr>
        <w:t>.</w:t>
      </w:r>
      <w:r w:rsidR="00D91707" w:rsidRPr="00EE6093">
        <w:t xml:space="preserve"> </w:t>
      </w:r>
      <w:r w:rsidR="00D91707" w:rsidRPr="00EE6093">
        <w:rPr>
          <w:rFonts w:ascii="Arial" w:hAnsi="Arial" w:cs="Arial"/>
          <w:bCs/>
          <w:color w:val="000000" w:themeColor="text1"/>
        </w:rPr>
        <w:t xml:space="preserve">Representative </w:t>
      </w:r>
      <w:r w:rsidR="00D91707" w:rsidRPr="00EE6093">
        <w:rPr>
          <w:rFonts w:ascii="Arial" w:hAnsi="Arial" w:cs="Arial" w:hint="eastAsia"/>
          <w:bCs/>
          <w:color w:val="000000" w:themeColor="text1"/>
        </w:rPr>
        <w:t>data</w:t>
      </w:r>
      <w:r w:rsidR="00D91707" w:rsidRPr="00EE6093">
        <w:rPr>
          <w:rFonts w:ascii="Arial" w:hAnsi="Arial" w:cs="Arial"/>
          <w:bCs/>
          <w:color w:val="000000" w:themeColor="text1"/>
        </w:rPr>
        <w:t xml:space="preserve"> from </w:t>
      </w:r>
      <w:r w:rsidR="00D91707" w:rsidRPr="00EE6093">
        <w:rPr>
          <w:rFonts w:ascii="Arial" w:hAnsi="Arial" w:cs="Arial" w:hint="eastAsia"/>
          <w:bCs/>
          <w:color w:val="000000" w:themeColor="text1"/>
        </w:rPr>
        <w:t>two</w:t>
      </w:r>
      <w:r w:rsidR="00D91707" w:rsidRPr="00EE6093">
        <w:rPr>
          <w:rFonts w:ascii="Arial" w:hAnsi="Arial" w:cs="Arial"/>
          <w:bCs/>
          <w:color w:val="000000" w:themeColor="text1"/>
        </w:rPr>
        <w:t xml:space="preserve"> independent </w:t>
      </w:r>
      <w:r w:rsidR="00613E04" w:rsidRPr="00EE6093">
        <w:rPr>
          <w:rFonts w:ascii="Arial" w:hAnsi="Arial" w:cs="Arial" w:hint="eastAsia"/>
          <w:bCs/>
          <w:color w:val="000000" w:themeColor="text1"/>
        </w:rPr>
        <w:t>CUT-Tag</w:t>
      </w:r>
      <w:r w:rsidR="00613E04" w:rsidRPr="00EE6093">
        <w:rPr>
          <w:rFonts w:ascii="Arial" w:hAnsi="Arial" w:cs="Arial"/>
          <w:bCs/>
          <w:color w:val="000000" w:themeColor="text1"/>
        </w:rPr>
        <w:t xml:space="preserve"> </w:t>
      </w:r>
      <w:r w:rsidR="00D91707" w:rsidRPr="00EE6093">
        <w:rPr>
          <w:rFonts w:ascii="Arial" w:hAnsi="Arial" w:cs="Arial"/>
          <w:bCs/>
          <w:color w:val="000000" w:themeColor="text1"/>
        </w:rPr>
        <w:t>experiments.</w:t>
      </w:r>
    </w:p>
    <w:p w14:paraId="4B8A951E" w14:textId="77777777" w:rsidR="00DB4631" w:rsidRPr="00EE6093" w:rsidRDefault="00A10DBA">
      <w:pPr>
        <w:spacing w:line="480" w:lineRule="auto"/>
        <w:rPr>
          <w:rFonts w:ascii="Arial" w:hAnsi="Arial" w:cs="Arial"/>
          <w:bCs/>
          <w:color w:val="000000" w:themeColor="text1"/>
          <w:vertAlign w:val="subscript"/>
        </w:rPr>
      </w:pPr>
      <w:r w:rsidRPr="00EE6093">
        <w:rPr>
          <w:rFonts w:ascii="Arial" w:hAnsi="Arial" w:cs="Arial"/>
          <w:bCs/>
          <w:color w:val="000000" w:themeColor="text1"/>
        </w:rPr>
        <w:t xml:space="preserve">C. </w:t>
      </w:r>
      <w:proofErr w:type="spellStart"/>
      <w:r w:rsidRPr="00EE6093">
        <w:rPr>
          <w:rFonts w:ascii="Arial" w:hAnsi="Arial" w:cs="Arial"/>
          <w:bCs/>
          <w:color w:val="000000" w:themeColor="text1"/>
        </w:rPr>
        <w:t>Heatmap</w:t>
      </w:r>
      <w:proofErr w:type="spellEnd"/>
      <w:r w:rsidRPr="00EE6093">
        <w:rPr>
          <w:rFonts w:ascii="Arial" w:hAnsi="Arial" w:cs="Arial"/>
          <w:bCs/>
          <w:color w:val="000000" w:themeColor="text1"/>
        </w:rPr>
        <w:t xml:space="preserve"> and </w:t>
      </w:r>
      <w:proofErr w:type="spellStart"/>
      <w:r w:rsidRPr="00EE6093">
        <w:rPr>
          <w:rFonts w:ascii="Arial" w:hAnsi="Arial" w:cs="Arial"/>
          <w:bCs/>
          <w:color w:val="000000" w:themeColor="text1"/>
        </w:rPr>
        <w:t>metaplot</w:t>
      </w:r>
      <w:proofErr w:type="spellEnd"/>
      <w:r w:rsidRPr="00EE6093">
        <w:rPr>
          <w:rFonts w:ascii="Arial" w:hAnsi="Arial" w:cs="Arial"/>
          <w:bCs/>
          <w:color w:val="000000" w:themeColor="text1"/>
        </w:rPr>
        <w:t xml:space="preserve"> showing the chromatin enrichment of YY1 at overlapping YY1 and KDM5C peak regions (n=3645) in ACHN parental and shKDM5C cells.</w:t>
      </w:r>
    </w:p>
    <w:p w14:paraId="13C352F6" w14:textId="41347C1D"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D.</w:t>
      </w:r>
      <w:r w:rsidRPr="00EE6093">
        <w:rPr>
          <w:rFonts w:ascii="Arial" w:hAnsi="Arial" w:cs="Arial"/>
          <w:color w:val="000000"/>
        </w:rPr>
        <w:t xml:space="preserve"> </w:t>
      </w:r>
      <w:r w:rsidRPr="00EE6093">
        <w:rPr>
          <w:rFonts w:ascii="Arial" w:hAnsi="Arial" w:cs="Arial"/>
          <w:bCs/>
          <w:color w:val="000000" w:themeColor="text1"/>
        </w:rPr>
        <w:t>Pie chart showing the annotated genomic distribution of altered YY1 peaks on different DNA elements in shKDM5C</w:t>
      </w:r>
      <w:r w:rsidR="00101E76" w:rsidRPr="00EE6093">
        <w:rPr>
          <w:rFonts w:ascii="Arial" w:eastAsia="等线" w:hAnsi="Arial" w:cs="Arial"/>
          <w:bCs/>
          <w:color w:val="000000"/>
        </w:rPr>
        <w:t xml:space="preserve"> </w:t>
      </w:r>
      <w:r w:rsidRPr="00EE6093">
        <w:rPr>
          <w:rFonts w:ascii="Arial" w:hAnsi="Arial" w:cs="Arial"/>
          <w:bCs/>
          <w:color w:val="000000" w:themeColor="text1"/>
        </w:rPr>
        <w:t>or KDM5C</w:t>
      </w:r>
      <w:r w:rsidR="00101E76" w:rsidRPr="00EE6093">
        <w:rPr>
          <w:rFonts w:ascii="Arial" w:eastAsia="等线" w:hAnsi="Arial" w:cs="Arial"/>
          <w:bCs/>
          <w:color w:val="000000"/>
        </w:rPr>
        <w:t xml:space="preserve"> </w:t>
      </w:r>
      <w:r w:rsidRPr="00EE6093">
        <w:rPr>
          <w:rFonts w:ascii="Arial" w:eastAsia="等线" w:hAnsi="Arial" w:cs="Arial"/>
          <w:bCs/>
          <w:color w:val="000000"/>
        </w:rPr>
        <w:t>overexpressing</w:t>
      </w:r>
      <w:r w:rsidRPr="00EE6093">
        <w:rPr>
          <w:rFonts w:ascii="Arial" w:hAnsi="Arial" w:cs="Arial"/>
          <w:color w:val="000000"/>
        </w:rPr>
        <w:t xml:space="preserve"> cells</w:t>
      </w:r>
      <w:r w:rsidRPr="00EE6093">
        <w:rPr>
          <w:rFonts w:ascii="Arial" w:hAnsi="Arial" w:cs="Arial"/>
          <w:bCs/>
          <w:color w:val="000000" w:themeColor="text1"/>
        </w:rPr>
        <w:t>.</w:t>
      </w:r>
    </w:p>
    <w:p w14:paraId="1718452C" w14:textId="77777777" w:rsidR="00DB4631" w:rsidRPr="00EE6093" w:rsidRDefault="00DB4631">
      <w:pPr>
        <w:widowControl/>
        <w:spacing w:line="480" w:lineRule="auto"/>
        <w:jc w:val="left"/>
        <w:rPr>
          <w:rFonts w:ascii="Arial" w:hAnsi="Arial" w:cs="Arial"/>
          <w:b/>
          <w:bCs/>
          <w:color w:val="000000" w:themeColor="text1"/>
        </w:rPr>
      </w:pPr>
    </w:p>
    <w:p w14:paraId="22C6EFD2" w14:textId="77777777" w:rsidR="00DB4631" w:rsidRPr="00EE6093" w:rsidRDefault="00A10DBA">
      <w:pPr>
        <w:adjustRightInd w:val="0"/>
        <w:snapToGrid w:val="0"/>
        <w:spacing w:line="480" w:lineRule="auto"/>
        <w:rPr>
          <w:rFonts w:ascii="Arial" w:hAnsi="Arial" w:cs="Arial"/>
          <w:b/>
          <w:bCs/>
          <w:color w:val="000000" w:themeColor="text1"/>
        </w:rPr>
      </w:pPr>
      <w:r w:rsidRPr="00EE6093">
        <w:rPr>
          <w:rFonts w:ascii="Arial" w:hAnsi="Arial" w:cs="Arial"/>
          <w:b/>
          <w:bCs/>
          <w:color w:val="000000" w:themeColor="text1"/>
        </w:rPr>
        <w:t xml:space="preserve">Figure 4 An intact </w:t>
      </w:r>
      <w:proofErr w:type="spellStart"/>
      <w:r w:rsidRPr="00EE6093">
        <w:rPr>
          <w:rFonts w:ascii="Arial" w:hAnsi="Arial" w:cs="Arial"/>
          <w:b/>
          <w:bCs/>
          <w:color w:val="000000" w:themeColor="text1"/>
        </w:rPr>
        <w:t>JmjC</w:t>
      </w:r>
      <w:proofErr w:type="spellEnd"/>
      <w:r w:rsidRPr="00EE6093">
        <w:rPr>
          <w:rFonts w:ascii="Arial" w:hAnsi="Arial" w:cs="Arial"/>
          <w:b/>
          <w:bCs/>
          <w:color w:val="000000" w:themeColor="text1"/>
        </w:rPr>
        <w:t xml:space="preserve"> domain but not KDM5C H3K4 demethylation activity is required for KDM5C</w:t>
      </w:r>
      <w:r w:rsidRPr="00EE6093">
        <w:rPr>
          <w:rFonts w:ascii="Arial" w:eastAsia="等线" w:hAnsi="Arial" w:cs="Arial"/>
          <w:b/>
          <w:bCs/>
          <w:color w:val="000000"/>
        </w:rPr>
        <w:t>-</w:t>
      </w:r>
      <w:r w:rsidRPr="00EE6093">
        <w:rPr>
          <w:rFonts w:ascii="Arial" w:hAnsi="Arial" w:cs="Arial"/>
          <w:b/>
          <w:bCs/>
          <w:color w:val="000000" w:themeColor="text1"/>
        </w:rPr>
        <w:t>mediated YY1 recruitment</w:t>
      </w:r>
    </w:p>
    <w:p w14:paraId="041EDAB2" w14:textId="6C9EEEC2"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 xml:space="preserve">A. </w:t>
      </w:r>
      <w:proofErr w:type="spellStart"/>
      <w:r w:rsidRPr="00EE6093">
        <w:rPr>
          <w:rFonts w:ascii="Arial" w:hAnsi="Arial" w:cs="Arial"/>
          <w:bCs/>
          <w:color w:val="000000" w:themeColor="text1"/>
        </w:rPr>
        <w:t>Heatmap</w:t>
      </w:r>
      <w:proofErr w:type="spellEnd"/>
      <w:r w:rsidRPr="00EE6093">
        <w:rPr>
          <w:rFonts w:ascii="Arial" w:hAnsi="Arial" w:cs="Arial"/>
          <w:bCs/>
          <w:color w:val="000000" w:themeColor="text1"/>
        </w:rPr>
        <w:t xml:space="preserve"> and </w:t>
      </w:r>
      <w:proofErr w:type="spellStart"/>
      <w:r w:rsidRPr="00EE6093">
        <w:rPr>
          <w:rFonts w:ascii="Arial" w:hAnsi="Arial" w:cs="Arial"/>
          <w:bCs/>
          <w:color w:val="000000" w:themeColor="text1"/>
        </w:rPr>
        <w:t>metaplot</w:t>
      </w:r>
      <w:proofErr w:type="spellEnd"/>
      <w:r w:rsidRPr="00EE6093">
        <w:rPr>
          <w:rFonts w:ascii="Arial" w:hAnsi="Arial" w:cs="Arial"/>
          <w:bCs/>
          <w:color w:val="000000" w:themeColor="text1"/>
        </w:rPr>
        <w:t xml:space="preserve"> showing the distribution of YY1 peaks </w:t>
      </w:r>
      <w:r w:rsidR="00101E76" w:rsidRPr="00EE6093">
        <w:rPr>
          <w:rFonts w:ascii="Arial" w:hAnsi="Arial" w:cs="Arial"/>
          <w:bCs/>
          <w:color w:val="000000" w:themeColor="text1"/>
        </w:rPr>
        <w:t>in</w:t>
      </w:r>
      <w:r w:rsidRPr="00EE6093">
        <w:rPr>
          <w:rFonts w:ascii="Arial" w:hAnsi="Arial" w:cs="Arial"/>
          <w:bCs/>
          <w:color w:val="000000" w:themeColor="text1"/>
        </w:rPr>
        <w:t xml:space="preserve"> </w:t>
      </w:r>
      <w:r w:rsidR="00101E76" w:rsidRPr="00EE6093">
        <w:rPr>
          <w:rFonts w:ascii="Arial" w:hAnsi="Arial" w:cs="Arial"/>
          <w:bCs/>
          <w:color w:val="000000" w:themeColor="text1"/>
        </w:rPr>
        <w:t xml:space="preserve">the overlapping regions </w:t>
      </w:r>
      <w:r w:rsidR="00101E76" w:rsidRPr="00EE6093">
        <w:rPr>
          <w:rFonts w:ascii="Arial" w:hAnsi="Arial" w:cs="Arial"/>
          <w:bCs/>
          <w:color w:val="000000" w:themeColor="text1"/>
        </w:rPr>
        <w:lastRenderedPageBreak/>
        <w:t xml:space="preserve">of </w:t>
      </w:r>
      <w:r w:rsidRPr="00EE6093">
        <w:rPr>
          <w:rFonts w:ascii="Arial" w:hAnsi="Arial" w:cs="Arial"/>
          <w:bCs/>
          <w:color w:val="000000" w:themeColor="text1"/>
        </w:rPr>
        <w:t>YY1 and KDM5C (n=</w:t>
      </w:r>
      <w:r w:rsidR="00E63630" w:rsidRPr="00EE6093">
        <w:rPr>
          <w:rFonts w:ascii="Arial" w:hAnsi="Arial" w:cs="Arial"/>
          <w:bCs/>
          <w:color w:val="000000" w:themeColor="text1"/>
        </w:rPr>
        <w:t>3645</w:t>
      </w:r>
      <w:r w:rsidRPr="00EE6093">
        <w:rPr>
          <w:rFonts w:ascii="Arial" w:hAnsi="Arial" w:cs="Arial"/>
          <w:bCs/>
          <w:color w:val="000000" w:themeColor="text1"/>
        </w:rPr>
        <w:t xml:space="preserve">) in ACHN cells expressing </w:t>
      </w:r>
      <w:r w:rsidR="00101E76" w:rsidRPr="00EE6093">
        <w:rPr>
          <w:rFonts w:ascii="Arial" w:hAnsi="Arial" w:cs="Arial"/>
          <w:bCs/>
          <w:color w:val="000000" w:themeColor="text1"/>
        </w:rPr>
        <w:t xml:space="preserve">the </w:t>
      </w:r>
      <w:r w:rsidRPr="00EE6093">
        <w:rPr>
          <w:rFonts w:ascii="Arial" w:hAnsi="Arial" w:cs="Arial"/>
          <w:bCs/>
          <w:color w:val="000000" w:themeColor="text1"/>
        </w:rPr>
        <w:t>KDM5C-WT or KDM5C-H514A mutant.</w:t>
      </w:r>
    </w:p>
    <w:p w14:paraId="5ED27E6A" w14:textId="598433DF"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B.</w:t>
      </w:r>
      <w:r w:rsidRPr="00EE6093">
        <w:rPr>
          <w:rFonts w:ascii="Arial" w:hAnsi="Arial" w:cs="Arial"/>
          <w:color w:val="000000"/>
        </w:rPr>
        <w:t xml:space="preserve"> </w:t>
      </w:r>
      <w:r w:rsidRPr="00EE6093">
        <w:rPr>
          <w:rFonts w:ascii="Arial" w:hAnsi="Arial" w:cs="Arial"/>
          <w:bCs/>
          <w:color w:val="000000" w:themeColor="text1"/>
        </w:rPr>
        <w:t xml:space="preserve">Loss of KDMC5 </w:t>
      </w:r>
      <w:r w:rsidRPr="00EE6093">
        <w:rPr>
          <w:rFonts w:ascii="Arial" w:eastAsia="等线" w:hAnsi="Arial" w:cs="Arial"/>
          <w:bCs/>
          <w:color w:val="000000"/>
        </w:rPr>
        <w:t>resulted</w:t>
      </w:r>
      <w:r w:rsidRPr="00EE6093">
        <w:rPr>
          <w:rFonts w:ascii="Arial" w:hAnsi="Arial" w:cs="Arial"/>
          <w:bCs/>
          <w:color w:val="000000" w:themeColor="text1"/>
        </w:rPr>
        <w:t xml:space="preserve"> in increased H3K4me3 signal intensity in </w:t>
      </w:r>
      <w:r w:rsidRPr="00EE6093">
        <w:rPr>
          <w:rFonts w:ascii="Arial" w:eastAsia="等线" w:hAnsi="Arial" w:cs="Arial"/>
          <w:bCs/>
          <w:color w:val="000000"/>
        </w:rPr>
        <w:t>the</w:t>
      </w:r>
      <w:r w:rsidRPr="00EE6093">
        <w:rPr>
          <w:rFonts w:ascii="Arial" w:hAnsi="Arial" w:cs="Arial"/>
          <w:color w:val="000000"/>
        </w:rPr>
        <w:t xml:space="preserve"> </w:t>
      </w:r>
      <w:r w:rsidRPr="00EE6093">
        <w:rPr>
          <w:rFonts w:ascii="Arial" w:hAnsi="Arial" w:cs="Arial"/>
          <w:bCs/>
          <w:color w:val="000000" w:themeColor="text1"/>
        </w:rPr>
        <w:t>YY1 and KDM5C overlapping region (n=</w:t>
      </w:r>
      <w:r w:rsidR="00E63630" w:rsidRPr="00EE6093">
        <w:rPr>
          <w:rFonts w:ascii="Arial" w:hAnsi="Arial" w:cs="Arial"/>
          <w:bCs/>
          <w:color w:val="000000" w:themeColor="text1"/>
        </w:rPr>
        <w:t>3645</w:t>
      </w:r>
      <w:r w:rsidRPr="00EE6093">
        <w:rPr>
          <w:rFonts w:ascii="Arial" w:hAnsi="Arial" w:cs="Arial"/>
          <w:bCs/>
          <w:color w:val="000000" w:themeColor="text1"/>
        </w:rPr>
        <w:t>) in ACHN parental and shKDM5C cells.</w:t>
      </w:r>
    </w:p>
    <w:p w14:paraId="7C51DE45" w14:textId="1B1F4499"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C.</w:t>
      </w:r>
      <w:r w:rsidRPr="00EE6093">
        <w:rPr>
          <w:rFonts w:ascii="Arial" w:hAnsi="Arial" w:cs="Arial"/>
          <w:color w:val="000000"/>
        </w:rPr>
        <w:t xml:space="preserve"> </w:t>
      </w:r>
      <w:r w:rsidRPr="00EE6093">
        <w:rPr>
          <w:rFonts w:ascii="Arial" w:hAnsi="Arial" w:cs="Arial"/>
          <w:bCs/>
          <w:color w:val="000000" w:themeColor="text1"/>
        </w:rPr>
        <w:t>Venn diagram showing the number</w:t>
      </w:r>
      <w:r w:rsidR="00101E76" w:rsidRPr="00EE6093">
        <w:rPr>
          <w:rFonts w:ascii="Arial" w:hAnsi="Arial" w:cs="Arial"/>
          <w:bCs/>
          <w:color w:val="000000" w:themeColor="text1"/>
        </w:rPr>
        <w:t xml:space="preserve"> of YY1 </w:t>
      </w:r>
      <w:r w:rsidR="00101E76" w:rsidRPr="00EE6093">
        <w:rPr>
          <w:rFonts w:ascii="Arial" w:eastAsia="等线" w:hAnsi="Arial" w:cs="Arial"/>
          <w:bCs/>
          <w:color w:val="000000"/>
        </w:rPr>
        <w:t>peaks</w:t>
      </w:r>
      <w:r w:rsidRPr="00EE6093">
        <w:rPr>
          <w:rFonts w:ascii="Arial" w:hAnsi="Arial" w:cs="Arial"/>
          <w:bCs/>
          <w:color w:val="000000" w:themeColor="text1"/>
        </w:rPr>
        <w:t xml:space="preserve"> in </w:t>
      </w:r>
      <w:r w:rsidRPr="00EE6093">
        <w:rPr>
          <w:rFonts w:ascii="Arial" w:eastAsia="等线" w:hAnsi="Arial" w:cs="Arial"/>
          <w:bCs/>
          <w:color w:val="000000"/>
        </w:rPr>
        <w:t xml:space="preserve">the </w:t>
      </w:r>
      <w:r w:rsidRPr="00EE6093">
        <w:rPr>
          <w:rFonts w:ascii="Arial" w:hAnsi="Arial" w:cs="Arial"/>
          <w:bCs/>
          <w:color w:val="000000" w:themeColor="text1"/>
        </w:rPr>
        <w:t>H3K4me3/YY1 overlapping region (n=11087) with or without modulat</w:t>
      </w:r>
      <w:r w:rsidR="00101E76" w:rsidRPr="00EE6093">
        <w:rPr>
          <w:rFonts w:ascii="Arial" w:hAnsi="Arial" w:cs="Arial"/>
          <w:bCs/>
          <w:color w:val="000000" w:themeColor="text1"/>
        </w:rPr>
        <w:t>ion</w:t>
      </w:r>
      <w:r w:rsidRPr="00EE6093">
        <w:rPr>
          <w:rFonts w:ascii="Arial" w:hAnsi="Arial" w:cs="Arial"/>
          <w:color w:val="000000"/>
        </w:rPr>
        <w:t xml:space="preserve"> </w:t>
      </w:r>
      <w:r w:rsidRPr="00EE6093">
        <w:rPr>
          <w:rFonts w:ascii="Arial" w:hAnsi="Arial" w:cs="Arial"/>
          <w:bCs/>
          <w:color w:val="000000" w:themeColor="text1"/>
        </w:rPr>
        <w:t>by KDM5C.</w:t>
      </w:r>
    </w:p>
    <w:p w14:paraId="57BDB0F6" w14:textId="77777777"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D-E.</w:t>
      </w:r>
      <w:r w:rsidRPr="00EE6093">
        <w:rPr>
          <w:rFonts w:ascii="Arial" w:hAnsi="Arial" w:cs="Arial"/>
          <w:color w:val="000000"/>
        </w:rPr>
        <w:t xml:space="preserve"> </w:t>
      </w:r>
      <w:proofErr w:type="spellStart"/>
      <w:r w:rsidRPr="00EE6093">
        <w:rPr>
          <w:rFonts w:ascii="Arial" w:hAnsi="Arial" w:cs="Arial"/>
          <w:bCs/>
          <w:color w:val="000000" w:themeColor="text1"/>
        </w:rPr>
        <w:t>Heatmaps</w:t>
      </w:r>
      <w:proofErr w:type="spellEnd"/>
      <w:r w:rsidRPr="00EE6093">
        <w:rPr>
          <w:rFonts w:ascii="Arial" w:hAnsi="Arial" w:cs="Arial"/>
          <w:bCs/>
          <w:color w:val="000000" w:themeColor="text1"/>
        </w:rPr>
        <w:t xml:space="preserve"> and </w:t>
      </w:r>
      <w:proofErr w:type="spellStart"/>
      <w:r w:rsidRPr="00EE6093">
        <w:rPr>
          <w:rFonts w:ascii="Arial" w:hAnsi="Arial" w:cs="Arial"/>
          <w:bCs/>
          <w:color w:val="000000" w:themeColor="text1"/>
        </w:rPr>
        <w:t>metaplots</w:t>
      </w:r>
      <w:proofErr w:type="spellEnd"/>
      <w:r w:rsidRPr="00EE6093">
        <w:rPr>
          <w:rFonts w:ascii="Arial" w:hAnsi="Arial" w:cs="Arial"/>
          <w:bCs/>
          <w:color w:val="000000" w:themeColor="text1"/>
        </w:rPr>
        <w:t xml:space="preserve"> revealed reduced YY1 enrichment at KDM5C demethylase dependent regions (n=9943) or KDM5C demethylase independent regions (n=1144) in ACHN parental and shKDM5C cells.</w:t>
      </w:r>
    </w:p>
    <w:p w14:paraId="18AD9709" w14:textId="77777777"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F.</w:t>
      </w:r>
      <w:r w:rsidRPr="00EE6093">
        <w:rPr>
          <w:rFonts w:ascii="Arial" w:hAnsi="Arial" w:cs="Arial"/>
          <w:color w:val="000000"/>
        </w:rPr>
        <w:t xml:space="preserve"> </w:t>
      </w:r>
      <w:r w:rsidRPr="00EE6093">
        <w:rPr>
          <w:rFonts w:ascii="Arial" w:hAnsi="Arial" w:cs="Arial"/>
          <w:bCs/>
          <w:color w:val="000000" w:themeColor="text1"/>
        </w:rPr>
        <w:t xml:space="preserve">KDM5C protein </w:t>
      </w:r>
      <w:r w:rsidRPr="00EE6093">
        <w:rPr>
          <w:rFonts w:ascii="Arial" w:eastAsia="等线" w:hAnsi="Arial" w:cs="Arial"/>
          <w:bCs/>
          <w:color w:val="000000"/>
        </w:rPr>
        <w:t>levels</w:t>
      </w:r>
      <w:r w:rsidRPr="00EE6093">
        <w:rPr>
          <w:rFonts w:ascii="Arial" w:hAnsi="Arial" w:cs="Arial"/>
          <w:bCs/>
          <w:color w:val="000000" w:themeColor="text1"/>
        </w:rPr>
        <w:t xml:space="preserve"> in whole-cell </w:t>
      </w:r>
      <w:r w:rsidRPr="00EE6093">
        <w:rPr>
          <w:rFonts w:ascii="Arial" w:eastAsia="等线" w:hAnsi="Arial" w:cs="Arial"/>
          <w:bCs/>
          <w:color w:val="000000"/>
        </w:rPr>
        <w:t>lysates</w:t>
      </w:r>
      <w:r w:rsidRPr="00EE6093">
        <w:rPr>
          <w:rFonts w:ascii="Arial" w:hAnsi="Arial" w:cs="Arial"/>
          <w:bCs/>
          <w:color w:val="000000" w:themeColor="text1"/>
        </w:rPr>
        <w:t xml:space="preserve"> or chromatin </w:t>
      </w:r>
      <w:r w:rsidRPr="00EE6093">
        <w:rPr>
          <w:rFonts w:ascii="Arial" w:eastAsia="等线" w:hAnsi="Arial" w:cs="Arial"/>
          <w:bCs/>
          <w:color w:val="000000"/>
        </w:rPr>
        <w:t>fractions</w:t>
      </w:r>
      <w:r w:rsidRPr="00EE6093">
        <w:rPr>
          <w:rFonts w:ascii="Arial" w:hAnsi="Arial" w:cs="Arial"/>
          <w:bCs/>
          <w:color w:val="000000" w:themeColor="text1"/>
        </w:rPr>
        <w:t xml:space="preserve"> from HEK293T </w:t>
      </w:r>
      <w:r w:rsidRPr="00EE6093">
        <w:rPr>
          <w:rFonts w:ascii="Arial" w:eastAsia="等线" w:hAnsi="Arial" w:cs="Arial"/>
          <w:bCs/>
          <w:color w:val="000000"/>
        </w:rPr>
        <w:t xml:space="preserve">cells </w:t>
      </w:r>
      <w:r w:rsidRPr="00EE6093">
        <w:rPr>
          <w:rFonts w:ascii="Arial" w:hAnsi="Arial" w:cs="Arial"/>
          <w:bCs/>
          <w:color w:val="000000" w:themeColor="text1"/>
        </w:rPr>
        <w:t xml:space="preserve">transfected with KDM5C-WT or KDM5C-H514A mutant </w:t>
      </w:r>
      <w:r w:rsidRPr="00EE6093">
        <w:rPr>
          <w:rFonts w:ascii="Arial" w:eastAsia="等线" w:hAnsi="Arial" w:cs="Arial"/>
          <w:bCs/>
          <w:color w:val="000000"/>
        </w:rPr>
        <w:t>construct.</w:t>
      </w:r>
    </w:p>
    <w:p w14:paraId="53F700A5" w14:textId="17E63EF3" w:rsidR="00391EA0" w:rsidRPr="00EE6093" w:rsidRDefault="00A10DBA" w:rsidP="00391EA0">
      <w:pPr>
        <w:spacing w:line="480" w:lineRule="auto"/>
        <w:rPr>
          <w:rFonts w:ascii="Arial" w:hAnsi="Arial" w:cs="Arial"/>
          <w:bCs/>
          <w:color w:val="000000" w:themeColor="text1"/>
        </w:rPr>
      </w:pPr>
      <w:r w:rsidRPr="00EE6093">
        <w:rPr>
          <w:rFonts w:ascii="Arial" w:hAnsi="Arial" w:cs="Arial"/>
          <w:bCs/>
          <w:color w:val="000000" w:themeColor="text1"/>
        </w:rPr>
        <w:t>G-I.</w:t>
      </w:r>
      <w:r w:rsidRPr="00EE6093">
        <w:rPr>
          <w:rFonts w:ascii="Arial" w:hAnsi="Arial" w:cs="Arial"/>
          <w:color w:val="000000"/>
        </w:rPr>
        <w:t xml:space="preserve"> </w:t>
      </w:r>
      <w:r w:rsidRPr="00EE6093">
        <w:rPr>
          <w:rFonts w:ascii="Arial" w:hAnsi="Arial" w:cs="Arial"/>
          <w:bCs/>
          <w:color w:val="000000" w:themeColor="text1"/>
        </w:rPr>
        <w:t>Effect of</w:t>
      </w:r>
      <w:r w:rsidR="00101E76" w:rsidRPr="00EE6093">
        <w:rPr>
          <w:rFonts w:ascii="Arial" w:hAnsi="Arial" w:cs="Arial"/>
          <w:bCs/>
          <w:color w:val="000000" w:themeColor="text1"/>
        </w:rPr>
        <w:t xml:space="preserve"> the re-expression</w:t>
      </w:r>
      <w:r w:rsidRPr="00EE6093">
        <w:rPr>
          <w:rFonts w:ascii="Arial" w:hAnsi="Arial" w:cs="Arial"/>
          <w:bCs/>
          <w:color w:val="000000" w:themeColor="text1"/>
        </w:rPr>
        <w:t xml:space="preserve"> </w:t>
      </w:r>
      <w:r w:rsidR="00101E76" w:rsidRPr="00EE6093">
        <w:rPr>
          <w:rFonts w:ascii="Arial" w:hAnsi="Arial" w:cs="Arial"/>
          <w:bCs/>
          <w:color w:val="000000" w:themeColor="text1"/>
        </w:rPr>
        <w:t xml:space="preserve">of the </w:t>
      </w:r>
      <w:r w:rsidRPr="00EE6093">
        <w:rPr>
          <w:rFonts w:ascii="Arial" w:hAnsi="Arial" w:cs="Arial"/>
          <w:bCs/>
          <w:color w:val="000000" w:themeColor="text1"/>
        </w:rPr>
        <w:t xml:space="preserve">KDM5C-WT or KDM5C-H514A mutant on the proliferation of ACHN (G), 769-P (H) or RCC4 (I) cells after </w:t>
      </w:r>
      <w:r w:rsidR="00101E76" w:rsidRPr="00EE6093">
        <w:rPr>
          <w:rFonts w:ascii="Arial" w:hAnsi="Arial" w:cs="Arial"/>
          <w:bCs/>
          <w:color w:val="000000" w:themeColor="text1"/>
        </w:rPr>
        <w:t xml:space="preserve">the </w:t>
      </w:r>
      <w:r w:rsidRPr="00EE6093">
        <w:rPr>
          <w:rFonts w:ascii="Arial" w:hAnsi="Arial" w:cs="Arial"/>
          <w:bCs/>
          <w:color w:val="000000" w:themeColor="text1"/>
        </w:rPr>
        <w:t>depleti</w:t>
      </w:r>
      <w:r w:rsidR="00101E76" w:rsidRPr="00EE6093">
        <w:rPr>
          <w:rFonts w:ascii="Arial" w:hAnsi="Arial" w:cs="Arial"/>
          <w:bCs/>
          <w:color w:val="000000" w:themeColor="text1"/>
        </w:rPr>
        <w:t>on</w:t>
      </w:r>
      <w:r w:rsidRPr="00EE6093">
        <w:rPr>
          <w:rFonts w:ascii="Arial" w:hAnsi="Arial" w:cs="Arial"/>
          <w:bCs/>
          <w:color w:val="000000" w:themeColor="text1"/>
        </w:rPr>
        <w:t xml:space="preserve"> KDM5C, YY1 or both, as determined </w:t>
      </w:r>
      <w:r w:rsidRPr="00EE6093">
        <w:rPr>
          <w:rFonts w:ascii="Arial" w:hAnsi="Arial" w:cs="Arial" w:hint="eastAsia"/>
          <w:bCs/>
          <w:color w:val="000000" w:themeColor="text1"/>
        </w:rPr>
        <w:t>by</w:t>
      </w:r>
      <w:r w:rsidRPr="00EE6093">
        <w:rPr>
          <w:rFonts w:ascii="Arial" w:hAnsi="Arial" w:cs="Arial"/>
          <w:bCs/>
          <w:color w:val="000000" w:themeColor="text1"/>
        </w:rPr>
        <w:t xml:space="preserve"> </w:t>
      </w:r>
      <w:r w:rsidR="00101E76" w:rsidRPr="00EE6093">
        <w:rPr>
          <w:rFonts w:ascii="Arial" w:hAnsi="Arial" w:cs="Arial"/>
          <w:bCs/>
          <w:color w:val="000000" w:themeColor="text1"/>
        </w:rPr>
        <w:t xml:space="preserve">the </w:t>
      </w:r>
      <w:r w:rsidRPr="00EE6093">
        <w:rPr>
          <w:rFonts w:ascii="Arial" w:hAnsi="Arial" w:cs="Arial"/>
          <w:bCs/>
          <w:color w:val="000000" w:themeColor="text1"/>
        </w:rPr>
        <w:t xml:space="preserve">CCK8 assay. Each experiment was repeated three times with similar results. </w:t>
      </w:r>
      <w:r w:rsidRPr="00EE6093">
        <w:rPr>
          <w:rFonts w:ascii="Arial" w:eastAsia="等线" w:hAnsi="Arial" w:cs="Arial"/>
          <w:bCs/>
          <w:color w:val="000000" w:themeColor="text1"/>
        </w:rPr>
        <w:t>“</w:t>
      </w:r>
      <w:proofErr w:type="spellStart"/>
      <w:r w:rsidRPr="00EE6093">
        <w:rPr>
          <w:rFonts w:ascii="Arial" w:hAnsi="Arial" w:cs="Arial"/>
          <w:bCs/>
          <w:color w:val="000000" w:themeColor="text1"/>
        </w:rPr>
        <w:t>Dsh</w:t>
      </w:r>
      <w:proofErr w:type="spellEnd"/>
      <w:r w:rsidRPr="00EE6093">
        <w:rPr>
          <w:rFonts w:ascii="Arial" w:eastAsia="等线" w:hAnsi="Arial" w:cs="Arial"/>
          <w:bCs/>
          <w:color w:val="000000" w:themeColor="text1"/>
        </w:rPr>
        <w:t>”</w:t>
      </w:r>
      <w:r w:rsidRPr="00EE6093">
        <w:rPr>
          <w:rFonts w:ascii="Arial" w:hAnsi="Arial" w:cs="Arial"/>
          <w:bCs/>
          <w:color w:val="000000" w:themeColor="text1"/>
        </w:rPr>
        <w:t xml:space="preserve"> </w:t>
      </w:r>
      <w:r w:rsidRPr="00EE6093">
        <w:rPr>
          <w:rFonts w:ascii="Arial" w:eastAsia="等线" w:hAnsi="Arial" w:cs="Arial"/>
          <w:bCs/>
          <w:color w:val="000000"/>
        </w:rPr>
        <w:t>indicates</w:t>
      </w:r>
      <w:r w:rsidRPr="00EE6093">
        <w:rPr>
          <w:rFonts w:ascii="Arial" w:hAnsi="Arial" w:cs="Arial"/>
          <w:color w:val="000000"/>
        </w:rPr>
        <w:t xml:space="preserve"> cells </w:t>
      </w:r>
      <w:r w:rsidR="00101E76" w:rsidRPr="00EE6093">
        <w:rPr>
          <w:rFonts w:ascii="Arial" w:hAnsi="Arial" w:cs="Arial"/>
          <w:color w:val="000000"/>
        </w:rPr>
        <w:t xml:space="preserve">in which </w:t>
      </w:r>
      <w:r w:rsidRPr="00EE6093">
        <w:rPr>
          <w:rFonts w:ascii="Arial" w:hAnsi="Arial" w:cs="Arial"/>
          <w:bCs/>
          <w:color w:val="000000" w:themeColor="text1"/>
        </w:rPr>
        <w:t xml:space="preserve">KDM5C and YY1 </w:t>
      </w:r>
      <w:r w:rsidR="00101E76" w:rsidRPr="00EE6093">
        <w:rPr>
          <w:rFonts w:ascii="Arial" w:hAnsi="Arial" w:cs="Arial"/>
          <w:bCs/>
          <w:color w:val="000000" w:themeColor="text1"/>
        </w:rPr>
        <w:t xml:space="preserve">were both </w:t>
      </w:r>
      <w:r w:rsidRPr="00EE6093">
        <w:rPr>
          <w:rFonts w:ascii="Arial" w:eastAsia="等线" w:hAnsi="Arial" w:cs="Arial"/>
          <w:bCs/>
          <w:color w:val="000000"/>
        </w:rPr>
        <w:t>knocked down.</w:t>
      </w:r>
      <w:r w:rsidRPr="00EE6093">
        <w:rPr>
          <w:rFonts w:ascii="Arial" w:hAnsi="Arial" w:cs="Arial"/>
          <w:bCs/>
          <w:color w:val="000000" w:themeColor="text1"/>
        </w:rPr>
        <w:t xml:space="preserve"> </w:t>
      </w:r>
      <w:r w:rsidR="00391EA0" w:rsidRPr="00EE6093">
        <w:rPr>
          <w:rFonts w:ascii="Arial" w:hAnsi="Arial" w:cs="Arial"/>
          <w:bCs/>
          <w:color w:val="000000" w:themeColor="text1"/>
        </w:rPr>
        <w:t xml:space="preserve">The data </w:t>
      </w:r>
      <w:r w:rsidR="00391EA0" w:rsidRPr="00EE6093">
        <w:rPr>
          <w:rFonts w:ascii="Arial" w:eastAsia="等线" w:hAnsi="Arial" w:cs="Arial"/>
          <w:bCs/>
          <w:color w:val="000000"/>
        </w:rPr>
        <w:t>are</w:t>
      </w:r>
      <w:r w:rsidR="00391EA0" w:rsidRPr="00EE6093">
        <w:rPr>
          <w:rFonts w:ascii="Arial" w:hAnsi="Arial" w:cs="Arial"/>
          <w:bCs/>
          <w:color w:val="000000" w:themeColor="text1"/>
        </w:rPr>
        <w:t xml:space="preserve"> shown as</w:t>
      </w:r>
      <w:r w:rsidR="00391EA0" w:rsidRPr="00EE6093">
        <w:rPr>
          <w:rFonts w:ascii="Arial" w:hAnsi="Arial" w:cs="Arial"/>
          <w:color w:val="000000"/>
        </w:rPr>
        <w:t xml:space="preserve"> </w:t>
      </w:r>
      <w:r w:rsidR="00391EA0" w:rsidRPr="00EE6093">
        <w:rPr>
          <w:rFonts w:ascii="Arial" w:eastAsia="等线" w:hAnsi="Arial" w:cs="Arial"/>
          <w:bCs/>
          <w:color w:val="000000"/>
        </w:rPr>
        <w:t>the</w:t>
      </w:r>
      <w:r w:rsidR="00391EA0" w:rsidRPr="00EE6093">
        <w:rPr>
          <w:rFonts w:ascii="Arial" w:hAnsi="Arial" w:cs="Arial"/>
          <w:bCs/>
          <w:color w:val="000000" w:themeColor="text1"/>
        </w:rPr>
        <w:t xml:space="preserve"> mean ± SD </w:t>
      </w:r>
      <w:r w:rsidR="00391EA0" w:rsidRPr="00EE6093">
        <w:rPr>
          <w:rFonts w:ascii="Arial" w:eastAsia="等线" w:hAnsi="Arial" w:cs="Arial"/>
          <w:bCs/>
          <w:color w:val="000000"/>
        </w:rPr>
        <w:t>of</w:t>
      </w:r>
      <w:r w:rsidR="00391EA0" w:rsidRPr="00EE6093">
        <w:rPr>
          <w:rFonts w:ascii="Arial" w:hAnsi="Arial" w:cs="Arial"/>
          <w:bCs/>
          <w:color w:val="000000" w:themeColor="text1"/>
        </w:rPr>
        <w:t xml:space="preserve"> three independent experiments</w:t>
      </w:r>
      <w:r w:rsidR="00391EA0" w:rsidRPr="00EE6093">
        <w:rPr>
          <w:rFonts w:ascii="Arial" w:eastAsia="等线" w:hAnsi="Arial" w:cs="Arial"/>
          <w:bCs/>
          <w:color w:val="000000"/>
        </w:rPr>
        <w:t xml:space="preserve"> after analysis</w:t>
      </w:r>
      <w:r w:rsidR="00391EA0" w:rsidRPr="00EE6093">
        <w:rPr>
          <w:rFonts w:ascii="Arial" w:hAnsi="Arial" w:cs="Arial"/>
          <w:bCs/>
          <w:color w:val="000000" w:themeColor="text1"/>
        </w:rPr>
        <w:t xml:space="preserve"> via Student’s t test. In ACHN cells, </w:t>
      </w:r>
      <w:r w:rsidR="00391EA0" w:rsidRPr="00EE6093">
        <w:rPr>
          <w:rFonts w:ascii="Arial" w:hAnsi="Arial" w:cs="Arial"/>
          <w:bCs/>
          <w:i/>
          <w:color w:val="000000" w:themeColor="text1"/>
        </w:rPr>
        <w:t>P</w:t>
      </w:r>
      <w:r w:rsidR="00391EA0" w:rsidRPr="00EE6093">
        <w:rPr>
          <w:rFonts w:ascii="Arial" w:hAnsi="Arial" w:cs="Arial"/>
          <w:bCs/>
          <w:color w:val="000000" w:themeColor="text1"/>
        </w:rPr>
        <w:t>=5.37E-08</w:t>
      </w:r>
      <w:r w:rsidR="00A81C15" w:rsidRPr="00EE6093">
        <w:rPr>
          <w:rFonts w:ascii="Arial" w:hAnsi="Arial" w:cs="Arial"/>
          <w:bCs/>
          <w:color w:val="000000" w:themeColor="text1"/>
        </w:rPr>
        <w:t xml:space="preserve"> </w:t>
      </w:r>
      <w:r w:rsidR="00391EA0" w:rsidRPr="00EE6093">
        <w:rPr>
          <w:rFonts w:ascii="Arial" w:hAnsi="Arial" w:cs="Arial"/>
          <w:bCs/>
          <w:color w:val="000000" w:themeColor="text1"/>
        </w:rPr>
        <w:t>(</w:t>
      </w:r>
      <w:proofErr w:type="spellStart"/>
      <w:r w:rsidR="00391EA0" w:rsidRPr="00EE6093">
        <w:rPr>
          <w:rFonts w:ascii="Arial" w:hAnsi="Arial" w:cs="Arial"/>
          <w:bCs/>
          <w:color w:val="000000" w:themeColor="text1"/>
        </w:rPr>
        <w:t>Dsh</w:t>
      </w:r>
      <w:proofErr w:type="spellEnd"/>
      <w:r w:rsidR="00391EA0" w:rsidRPr="00EE6093">
        <w:rPr>
          <w:rFonts w:ascii="Arial" w:hAnsi="Arial" w:cs="Arial"/>
          <w:bCs/>
          <w:color w:val="000000" w:themeColor="text1"/>
        </w:rPr>
        <w:t xml:space="preserve">) and </w:t>
      </w:r>
      <w:r w:rsidR="00391EA0" w:rsidRPr="00EE6093">
        <w:rPr>
          <w:rFonts w:ascii="Arial" w:hAnsi="Arial" w:cs="Arial"/>
          <w:bCs/>
          <w:i/>
          <w:color w:val="000000" w:themeColor="text1"/>
        </w:rPr>
        <w:t>P</w:t>
      </w:r>
      <w:r w:rsidR="00391EA0" w:rsidRPr="00EE6093">
        <w:rPr>
          <w:rFonts w:ascii="Arial" w:hAnsi="Arial" w:cs="Arial"/>
          <w:bCs/>
          <w:color w:val="000000" w:themeColor="text1"/>
        </w:rPr>
        <w:t>=3</w:t>
      </w:r>
      <w:r w:rsidR="00263064" w:rsidRPr="00EE6093">
        <w:rPr>
          <w:rFonts w:ascii="Arial" w:hAnsi="Arial" w:cs="Arial"/>
          <w:bCs/>
          <w:color w:val="000000" w:themeColor="text1"/>
        </w:rPr>
        <w:t xml:space="preserve">.48E-07 </w:t>
      </w:r>
      <w:r w:rsidR="00391EA0" w:rsidRPr="00EE6093">
        <w:rPr>
          <w:rFonts w:ascii="Arial" w:hAnsi="Arial" w:cs="Arial"/>
          <w:bCs/>
          <w:color w:val="000000" w:themeColor="text1"/>
        </w:rPr>
        <w:t xml:space="preserve">(Dsh+KDM5C); in 769-P cells, </w:t>
      </w:r>
      <w:r w:rsidR="00391EA0" w:rsidRPr="00EE6093">
        <w:rPr>
          <w:rFonts w:ascii="Arial" w:hAnsi="Arial" w:cs="Arial"/>
          <w:bCs/>
          <w:i/>
          <w:color w:val="000000" w:themeColor="text1"/>
        </w:rPr>
        <w:t>P</w:t>
      </w:r>
      <w:r w:rsidR="00391EA0" w:rsidRPr="00EE6093">
        <w:rPr>
          <w:rFonts w:ascii="Arial" w:hAnsi="Arial" w:cs="Arial"/>
          <w:bCs/>
          <w:color w:val="000000" w:themeColor="text1"/>
        </w:rPr>
        <w:t>=4.45E-10</w:t>
      </w:r>
      <w:r w:rsidR="00A81C15" w:rsidRPr="00EE6093">
        <w:rPr>
          <w:rFonts w:ascii="Arial" w:hAnsi="Arial" w:cs="Arial"/>
          <w:bCs/>
          <w:color w:val="000000" w:themeColor="text1"/>
        </w:rPr>
        <w:t xml:space="preserve"> </w:t>
      </w:r>
      <w:r w:rsidR="00391EA0" w:rsidRPr="00EE6093">
        <w:rPr>
          <w:rFonts w:ascii="Arial" w:hAnsi="Arial" w:cs="Arial"/>
          <w:bCs/>
          <w:color w:val="000000" w:themeColor="text1"/>
        </w:rPr>
        <w:t>(</w:t>
      </w:r>
      <w:proofErr w:type="spellStart"/>
      <w:r w:rsidR="00391EA0" w:rsidRPr="00EE6093">
        <w:rPr>
          <w:rFonts w:ascii="Arial" w:hAnsi="Arial" w:cs="Arial"/>
          <w:bCs/>
          <w:color w:val="000000" w:themeColor="text1"/>
        </w:rPr>
        <w:t>Dsh</w:t>
      </w:r>
      <w:proofErr w:type="spellEnd"/>
      <w:r w:rsidR="00391EA0" w:rsidRPr="00EE6093">
        <w:rPr>
          <w:rFonts w:ascii="Arial" w:hAnsi="Arial" w:cs="Arial"/>
          <w:bCs/>
          <w:color w:val="000000" w:themeColor="text1"/>
        </w:rPr>
        <w:t xml:space="preserve">) and </w:t>
      </w:r>
      <w:r w:rsidR="00391EA0" w:rsidRPr="00EE6093">
        <w:rPr>
          <w:rFonts w:ascii="Arial" w:hAnsi="Arial" w:cs="Arial"/>
          <w:bCs/>
          <w:i/>
          <w:color w:val="000000" w:themeColor="text1"/>
        </w:rPr>
        <w:t>P</w:t>
      </w:r>
      <w:r w:rsidR="00391EA0" w:rsidRPr="00EE6093">
        <w:rPr>
          <w:rFonts w:ascii="Arial" w:hAnsi="Arial" w:cs="Arial"/>
          <w:bCs/>
          <w:color w:val="000000" w:themeColor="text1"/>
        </w:rPr>
        <w:t>=7.49E-10</w:t>
      </w:r>
      <w:r w:rsidR="00A81C15" w:rsidRPr="00EE6093">
        <w:rPr>
          <w:rFonts w:ascii="Arial" w:hAnsi="Arial" w:cs="Arial"/>
          <w:bCs/>
          <w:color w:val="000000" w:themeColor="text1"/>
        </w:rPr>
        <w:t xml:space="preserve"> </w:t>
      </w:r>
      <w:r w:rsidR="00391EA0" w:rsidRPr="00EE6093">
        <w:rPr>
          <w:rFonts w:ascii="Arial" w:hAnsi="Arial" w:cs="Arial"/>
          <w:bCs/>
          <w:color w:val="000000" w:themeColor="text1"/>
        </w:rPr>
        <w:t>(Dsh+KDM5C); in ACHN c</w:t>
      </w:r>
      <w:r w:rsidR="00391EA0" w:rsidRPr="00EE6093">
        <w:rPr>
          <w:rFonts w:ascii="Arial" w:hAnsi="Arial" w:cs="Arial"/>
          <w:bCs/>
        </w:rPr>
        <w:t>ells,</w:t>
      </w:r>
      <w:r w:rsidR="00391EA0" w:rsidRPr="00EE6093">
        <w:rPr>
          <w:rFonts w:ascii="Arial" w:hAnsi="Arial" w:cs="Arial"/>
          <w:bCs/>
          <w:i/>
        </w:rPr>
        <w:t xml:space="preserve"> P</w:t>
      </w:r>
      <w:r w:rsidR="00391EA0" w:rsidRPr="00EE6093">
        <w:rPr>
          <w:rFonts w:ascii="Arial" w:hAnsi="Arial" w:cs="Arial"/>
          <w:bCs/>
        </w:rPr>
        <w:t>=</w:t>
      </w:r>
      <w:r w:rsidR="00391EA0" w:rsidRPr="00EE6093">
        <w:rPr>
          <w:rFonts w:ascii="Arial" w:hAnsi="Arial" w:cs="Arial"/>
          <w:bCs/>
          <w:color w:val="000000" w:themeColor="text1"/>
        </w:rPr>
        <w:t>5.86E-09</w:t>
      </w:r>
      <w:r w:rsidR="00A81C15" w:rsidRPr="00EE6093">
        <w:rPr>
          <w:rFonts w:ascii="Arial" w:hAnsi="Arial" w:cs="Arial"/>
          <w:bCs/>
          <w:color w:val="000000" w:themeColor="text1"/>
        </w:rPr>
        <w:t xml:space="preserve"> </w:t>
      </w:r>
      <w:r w:rsidR="00391EA0" w:rsidRPr="00EE6093">
        <w:rPr>
          <w:rFonts w:ascii="Arial" w:hAnsi="Arial" w:cs="Arial"/>
          <w:bCs/>
          <w:color w:val="000000" w:themeColor="text1"/>
        </w:rPr>
        <w:t>(</w:t>
      </w:r>
      <w:proofErr w:type="spellStart"/>
      <w:r w:rsidR="00391EA0" w:rsidRPr="00EE6093">
        <w:rPr>
          <w:rFonts w:ascii="Arial" w:hAnsi="Arial" w:cs="Arial"/>
          <w:bCs/>
          <w:color w:val="000000" w:themeColor="text1"/>
        </w:rPr>
        <w:t>Dsh</w:t>
      </w:r>
      <w:proofErr w:type="spellEnd"/>
      <w:r w:rsidR="00391EA0" w:rsidRPr="00EE6093">
        <w:rPr>
          <w:rFonts w:ascii="Arial" w:hAnsi="Arial" w:cs="Arial"/>
          <w:bCs/>
          <w:color w:val="000000" w:themeColor="text1"/>
        </w:rPr>
        <w:t xml:space="preserve">) and </w:t>
      </w:r>
      <w:r w:rsidR="00391EA0" w:rsidRPr="00EE6093">
        <w:rPr>
          <w:rFonts w:ascii="Arial" w:hAnsi="Arial" w:cs="Arial"/>
          <w:bCs/>
          <w:i/>
          <w:color w:val="000000" w:themeColor="text1"/>
        </w:rPr>
        <w:t>P</w:t>
      </w:r>
      <w:r w:rsidR="00391EA0" w:rsidRPr="00EE6093">
        <w:rPr>
          <w:rFonts w:ascii="Arial" w:hAnsi="Arial" w:cs="Arial"/>
          <w:bCs/>
          <w:color w:val="000000" w:themeColor="text1"/>
        </w:rPr>
        <w:t>=2.72E-07</w:t>
      </w:r>
      <w:r w:rsidR="00A81C15" w:rsidRPr="00EE6093">
        <w:rPr>
          <w:rFonts w:ascii="Arial" w:hAnsi="Arial" w:cs="Arial"/>
          <w:bCs/>
          <w:color w:val="000000" w:themeColor="text1"/>
        </w:rPr>
        <w:t xml:space="preserve"> </w:t>
      </w:r>
      <w:r w:rsidR="00391EA0" w:rsidRPr="00EE6093">
        <w:rPr>
          <w:rFonts w:ascii="Arial" w:hAnsi="Arial" w:cs="Arial"/>
          <w:bCs/>
          <w:color w:val="000000" w:themeColor="text1"/>
        </w:rPr>
        <w:t>(Dsh+KDM5C)</w:t>
      </w:r>
      <w:r w:rsidR="00391EA0" w:rsidRPr="00EE6093">
        <w:rPr>
          <w:rFonts w:ascii="Arial" w:hAnsi="Arial" w:cs="Arial"/>
          <w:bCs/>
        </w:rPr>
        <w:t>.</w:t>
      </w:r>
    </w:p>
    <w:p w14:paraId="48DC989B" w14:textId="36A586BA"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 xml:space="preserve">J. </w:t>
      </w:r>
      <w:r w:rsidRPr="00EE6093">
        <w:rPr>
          <w:rFonts w:ascii="Arial" w:eastAsia="等线" w:hAnsi="Arial" w:cs="Arial"/>
          <w:bCs/>
          <w:color w:val="000000"/>
        </w:rPr>
        <w:t>C</w:t>
      </w:r>
      <w:r w:rsidRPr="00EE6093">
        <w:rPr>
          <w:rFonts w:ascii="Arial" w:hAnsi="Arial" w:cs="Arial"/>
          <w:bCs/>
          <w:color w:val="000000" w:themeColor="text1"/>
        </w:rPr>
        <w:t xml:space="preserve">olony formation assay with </w:t>
      </w:r>
      <w:r w:rsidR="00101E76" w:rsidRPr="00EE6093">
        <w:rPr>
          <w:rFonts w:ascii="Arial" w:hAnsi="Arial" w:cs="Arial"/>
          <w:bCs/>
          <w:color w:val="000000" w:themeColor="text1"/>
        </w:rPr>
        <w:t xml:space="preserve">the </w:t>
      </w:r>
      <w:r w:rsidRPr="00EE6093">
        <w:rPr>
          <w:rFonts w:ascii="Arial" w:hAnsi="Arial" w:cs="Arial"/>
          <w:bCs/>
          <w:color w:val="000000" w:themeColor="text1"/>
        </w:rPr>
        <w:t>indicated cell lines(n=3).</w:t>
      </w:r>
      <w:r w:rsidRPr="00EE6093">
        <w:rPr>
          <w:rFonts w:ascii="Arial" w:eastAsia="等线" w:hAnsi="Arial" w:cs="Arial"/>
          <w:bCs/>
          <w:color w:val="000000" w:themeColor="text1"/>
        </w:rPr>
        <w:t xml:space="preserve"> “</w:t>
      </w:r>
      <w:proofErr w:type="spellStart"/>
      <w:r w:rsidRPr="00EE6093">
        <w:rPr>
          <w:rFonts w:ascii="Arial" w:hAnsi="Arial" w:cs="Arial"/>
          <w:bCs/>
          <w:color w:val="000000" w:themeColor="text1"/>
        </w:rPr>
        <w:t>Dsh</w:t>
      </w:r>
      <w:proofErr w:type="spellEnd"/>
      <w:r w:rsidRPr="00EE6093">
        <w:rPr>
          <w:rFonts w:ascii="Arial" w:eastAsia="等线" w:hAnsi="Arial" w:cs="Arial"/>
          <w:bCs/>
          <w:color w:val="000000" w:themeColor="text1"/>
        </w:rPr>
        <w:t>”</w:t>
      </w:r>
      <w:r w:rsidRPr="00EE6093">
        <w:rPr>
          <w:rFonts w:ascii="Arial" w:hAnsi="Arial" w:cs="Arial"/>
          <w:bCs/>
          <w:color w:val="000000" w:themeColor="text1"/>
        </w:rPr>
        <w:t xml:space="preserve"> </w:t>
      </w:r>
      <w:r w:rsidRPr="00EE6093">
        <w:rPr>
          <w:rFonts w:ascii="Arial" w:eastAsia="等线" w:hAnsi="Arial" w:cs="Arial"/>
          <w:bCs/>
          <w:color w:val="000000"/>
        </w:rPr>
        <w:t>indicates</w:t>
      </w:r>
      <w:r w:rsidRPr="00EE6093">
        <w:rPr>
          <w:rFonts w:ascii="Arial" w:hAnsi="Arial" w:cs="Arial"/>
          <w:color w:val="000000"/>
        </w:rPr>
        <w:t xml:space="preserve"> cells </w:t>
      </w:r>
      <w:r w:rsidRPr="00EE6093">
        <w:rPr>
          <w:rFonts w:ascii="Arial" w:eastAsia="等线" w:hAnsi="Arial" w:cs="Arial"/>
          <w:bCs/>
          <w:color w:val="000000"/>
        </w:rPr>
        <w:t xml:space="preserve">with </w:t>
      </w:r>
      <w:r w:rsidRPr="00EE6093">
        <w:rPr>
          <w:rFonts w:ascii="Arial" w:hAnsi="Arial" w:cs="Arial"/>
          <w:bCs/>
          <w:color w:val="000000" w:themeColor="text1"/>
        </w:rPr>
        <w:t xml:space="preserve">KDM5C and YY1 </w:t>
      </w:r>
      <w:r w:rsidRPr="00EE6093">
        <w:rPr>
          <w:rFonts w:ascii="Arial" w:eastAsia="等线" w:hAnsi="Arial" w:cs="Arial"/>
          <w:bCs/>
          <w:color w:val="000000"/>
        </w:rPr>
        <w:t>simultaneously</w:t>
      </w:r>
      <w:r w:rsidRPr="00EE6093">
        <w:rPr>
          <w:rFonts w:ascii="Arial" w:hAnsi="Arial" w:cs="Arial"/>
          <w:bCs/>
          <w:color w:val="000000" w:themeColor="text1"/>
        </w:rPr>
        <w:t xml:space="preserve"> </w:t>
      </w:r>
      <w:r w:rsidRPr="00EE6093">
        <w:rPr>
          <w:rFonts w:ascii="Arial" w:eastAsia="等线" w:hAnsi="Arial" w:cs="Arial"/>
          <w:bCs/>
          <w:color w:val="000000"/>
        </w:rPr>
        <w:t>knocked down.</w:t>
      </w:r>
    </w:p>
    <w:p w14:paraId="1C2B239C" w14:textId="77777777" w:rsidR="00DB4631" w:rsidRPr="00EE6093" w:rsidRDefault="00DB4631">
      <w:pPr>
        <w:spacing w:line="480" w:lineRule="auto"/>
        <w:rPr>
          <w:rFonts w:ascii="Arial" w:hAnsi="Arial" w:cs="Arial"/>
          <w:bCs/>
          <w:color w:val="000000" w:themeColor="text1"/>
        </w:rPr>
      </w:pPr>
    </w:p>
    <w:p w14:paraId="49AFC29D" w14:textId="13DF816F" w:rsidR="00DB4631" w:rsidRPr="00EE6093" w:rsidRDefault="00A10DBA">
      <w:pPr>
        <w:spacing w:line="480" w:lineRule="auto"/>
        <w:rPr>
          <w:rFonts w:ascii="Arial" w:hAnsi="Arial" w:cs="Arial"/>
          <w:b/>
          <w:bCs/>
          <w:color w:val="000000" w:themeColor="text1"/>
        </w:rPr>
      </w:pPr>
      <w:r w:rsidRPr="00EE6093">
        <w:rPr>
          <w:rFonts w:ascii="Arial" w:hAnsi="Arial" w:cs="Arial"/>
          <w:b/>
          <w:bCs/>
          <w:color w:val="000000" w:themeColor="text1"/>
        </w:rPr>
        <w:lastRenderedPageBreak/>
        <w:t>Figure 5 KDM5C and YY1</w:t>
      </w:r>
      <w:r w:rsidRPr="00EE6093">
        <w:rPr>
          <w:rFonts w:ascii="Arial" w:hAnsi="Arial" w:cs="Arial"/>
          <w:b/>
          <w:color w:val="000000"/>
        </w:rPr>
        <w:t xml:space="preserve"> </w:t>
      </w:r>
      <w:proofErr w:type="spellStart"/>
      <w:r w:rsidRPr="00EE6093">
        <w:rPr>
          <w:rFonts w:ascii="Arial" w:eastAsia="等线" w:hAnsi="Arial" w:cs="Arial"/>
          <w:b/>
          <w:bCs/>
          <w:color w:val="000000"/>
        </w:rPr>
        <w:t>coregulate</w:t>
      </w:r>
      <w:proofErr w:type="spellEnd"/>
      <w:r w:rsidRPr="00EE6093">
        <w:rPr>
          <w:rFonts w:ascii="Arial" w:eastAsia="等线" w:hAnsi="Arial" w:cs="Arial"/>
          <w:b/>
          <w:bCs/>
          <w:color w:val="000000"/>
        </w:rPr>
        <w:t xml:space="preserve"> the expression of</w:t>
      </w:r>
      <w:r w:rsidRPr="00EE6093">
        <w:rPr>
          <w:rFonts w:ascii="Arial" w:hAnsi="Arial" w:cs="Arial"/>
          <w:b/>
          <w:bCs/>
          <w:color w:val="000000" w:themeColor="text1"/>
        </w:rPr>
        <w:t xml:space="preserve"> a number of </w:t>
      </w:r>
      <w:r w:rsidR="00101E76" w:rsidRPr="00EE6093">
        <w:rPr>
          <w:rFonts w:ascii="Arial" w:hAnsi="Arial" w:cs="Arial"/>
          <w:b/>
          <w:color w:val="000000"/>
        </w:rPr>
        <w:t xml:space="preserve">essential </w:t>
      </w:r>
      <w:r w:rsidRPr="00EE6093">
        <w:rPr>
          <w:rFonts w:ascii="Arial" w:hAnsi="Arial" w:cs="Arial"/>
          <w:b/>
          <w:bCs/>
          <w:color w:val="000000" w:themeColor="text1"/>
        </w:rPr>
        <w:t>cell-</w:t>
      </w:r>
      <w:r w:rsidRPr="00EE6093">
        <w:rPr>
          <w:rFonts w:ascii="Arial" w:hAnsi="Arial" w:cs="Arial" w:hint="eastAsia"/>
          <w:b/>
          <w:bCs/>
          <w:color w:val="000000" w:themeColor="text1"/>
        </w:rPr>
        <w:t>f</w:t>
      </w:r>
      <w:r w:rsidRPr="00EE6093">
        <w:rPr>
          <w:rFonts w:ascii="Arial" w:hAnsi="Arial" w:cs="Arial"/>
          <w:b/>
          <w:bCs/>
          <w:color w:val="000000" w:themeColor="text1"/>
        </w:rPr>
        <w:t>ate</w:t>
      </w:r>
      <w:r w:rsidRPr="00EE6093">
        <w:rPr>
          <w:rFonts w:ascii="Arial" w:hAnsi="Arial" w:cs="Arial"/>
          <w:b/>
          <w:color w:val="000000"/>
        </w:rPr>
        <w:t xml:space="preserve"> </w:t>
      </w:r>
      <w:r w:rsidRPr="00EE6093">
        <w:rPr>
          <w:rFonts w:ascii="Arial" w:hAnsi="Arial" w:cs="Arial"/>
          <w:b/>
          <w:bCs/>
          <w:color w:val="000000" w:themeColor="text1"/>
        </w:rPr>
        <w:t>genes</w:t>
      </w:r>
    </w:p>
    <w:p w14:paraId="702DDEEE" w14:textId="77777777"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A-C.</w:t>
      </w:r>
      <w:r w:rsidRPr="00EE6093">
        <w:rPr>
          <w:rFonts w:ascii="Arial" w:hAnsi="Arial" w:cs="Arial"/>
          <w:color w:val="000000"/>
        </w:rPr>
        <w:t xml:space="preserve"> </w:t>
      </w:r>
      <w:r w:rsidRPr="00EE6093">
        <w:rPr>
          <w:rFonts w:ascii="Arial" w:hAnsi="Arial" w:cs="Arial"/>
          <w:bCs/>
          <w:color w:val="000000" w:themeColor="text1"/>
        </w:rPr>
        <w:t xml:space="preserve">Volcano plots showing the change in the number of transcripts in shKDM5C, shYY1 or </w:t>
      </w:r>
      <w:r w:rsidRPr="00EE6093">
        <w:rPr>
          <w:rFonts w:ascii="Arial" w:eastAsia="等线" w:hAnsi="Arial" w:cs="Arial"/>
          <w:bCs/>
          <w:color w:val="000000"/>
        </w:rPr>
        <w:t>double</w:t>
      </w:r>
      <w:r w:rsidRPr="00EE6093">
        <w:rPr>
          <w:rFonts w:ascii="Arial" w:hAnsi="Arial" w:cs="Arial"/>
          <w:bCs/>
          <w:color w:val="000000" w:themeColor="text1"/>
        </w:rPr>
        <w:t xml:space="preserve"> shKDM5C ACHN cells, as determined by RNA-</w:t>
      </w:r>
      <w:proofErr w:type="spellStart"/>
      <w:r w:rsidRPr="00EE6093">
        <w:rPr>
          <w:rFonts w:ascii="Arial" w:hAnsi="Arial" w:cs="Arial"/>
          <w:bCs/>
          <w:color w:val="000000" w:themeColor="text1"/>
        </w:rPr>
        <w:t>seq</w:t>
      </w:r>
      <w:proofErr w:type="spellEnd"/>
      <w:r w:rsidRPr="00EE6093">
        <w:rPr>
          <w:rFonts w:ascii="Arial" w:hAnsi="Arial" w:cs="Arial"/>
          <w:bCs/>
          <w:color w:val="000000" w:themeColor="text1"/>
        </w:rPr>
        <w:t xml:space="preserve"> analysis (|log</w:t>
      </w:r>
      <w:r w:rsidRPr="00EE6093">
        <w:rPr>
          <w:rFonts w:ascii="Arial" w:hAnsi="Arial" w:cs="Arial"/>
          <w:bCs/>
          <w:color w:val="000000" w:themeColor="text1"/>
          <w:vertAlign w:val="subscript"/>
        </w:rPr>
        <w:t>2</w:t>
      </w:r>
      <w:r w:rsidRPr="00EE6093">
        <w:rPr>
          <w:rFonts w:ascii="Arial" w:hAnsi="Arial" w:cs="Arial"/>
          <w:bCs/>
          <w:color w:val="000000" w:themeColor="text1"/>
        </w:rPr>
        <w:t xml:space="preserve"> FC|&gt;1.5, p value &lt;0.05).</w:t>
      </w:r>
      <w:r w:rsidRPr="00EE6093">
        <w:rPr>
          <w:rFonts w:ascii="Arial" w:eastAsia="等线" w:hAnsi="Arial" w:cs="Arial"/>
          <w:bCs/>
          <w:color w:val="000000" w:themeColor="text1"/>
        </w:rPr>
        <w:t xml:space="preserve"> “</w:t>
      </w:r>
      <w:r w:rsidRPr="00EE6093">
        <w:rPr>
          <w:rFonts w:ascii="Arial" w:hAnsi="Arial" w:cs="Arial"/>
          <w:bCs/>
          <w:color w:val="000000" w:themeColor="text1"/>
        </w:rPr>
        <w:t xml:space="preserve">Double </w:t>
      </w:r>
      <w:proofErr w:type="spellStart"/>
      <w:r w:rsidRPr="00EE6093">
        <w:rPr>
          <w:rFonts w:ascii="Arial" w:hAnsi="Arial" w:cs="Arial"/>
          <w:bCs/>
          <w:color w:val="000000" w:themeColor="text1"/>
        </w:rPr>
        <w:t>sh</w:t>
      </w:r>
      <w:proofErr w:type="spellEnd"/>
      <w:r w:rsidRPr="00EE6093">
        <w:rPr>
          <w:rFonts w:ascii="Arial" w:eastAsia="等线" w:hAnsi="Arial" w:cs="Arial"/>
          <w:bCs/>
          <w:color w:val="000000" w:themeColor="text1"/>
        </w:rPr>
        <w:t>”</w:t>
      </w:r>
      <w:r w:rsidRPr="00EE6093">
        <w:rPr>
          <w:rFonts w:ascii="Arial" w:hAnsi="Arial" w:cs="Arial"/>
          <w:bCs/>
          <w:color w:val="000000" w:themeColor="text1"/>
        </w:rPr>
        <w:t xml:space="preserve"> </w:t>
      </w:r>
      <w:r w:rsidRPr="00EE6093">
        <w:rPr>
          <w:rFonts w:ascii="Arial" w:eastAsia="等线" w:hAnsi="Arial" w:cs="Arial"/>
          <w:bCs/>
          <w:color w:val="000000"/>
        </w:rPr>
        <w:t>indicates</w:t>
      </w:r>
      <w:r w:rsidRPr="00EE6093">
        <w:rPr>
          <w:rFonts w:ascii="Arial" w:hAnsi="Arial" w:cs="Arial"/>
          <w:color w:val="000000"/>
        </w:rPr>
        <w:t xml:space="preserve"> cells </w:t>
      </w:r>
      <w:r w:rsidRPr="00EE6093">
        <w:rPr>
          <w:rFonts w:ascii="Arial" w:eastAsia="等线" w:hAnsi="Arial" w:cs="Arial"/>
          <w:bCs/>
          <w:color w:val="000000"/>
        </w:rPr>
        <w:t xml:space="preserve">with </w:t>
      </w:r>
      <w:r w:rsidRPr="00EE6093">
        <w:rPr>
          <w:rFonts w:ascii="Arial" w:hAnsi="Arial" w:cs="Arial"/>
          <w:bCs/>
          <w:color w:val="000000" w:themeColor="text1"/>
        </w:rPr>
        <w:t xml:space="preserve">KDM5C and YY1 </w:t>
      </w:r>
      <w:r w:rsidRPr="00EE6093">
        <w:rPr>
          <w:rFonts w:ascii="Arial" w:eastAsia="等线" w:hAnsi="Arial" w:cs="Arial"/>
          <w:bCs/>
          <w:color w:val="000000"/>
        </w:rPr>
        <w:t>simultaneously</w:t>
      </w:r>
      <w:r w:rsidRPr="00EE6093">
        <w:rPr>
          <w:rFonts w:ascii="Arial" w:hAnsi="Arial" w:cs="Arial"/>
          <w:bCs/>
          <w:color w:val="000000" w:themeColor="text1"/>
        </w:rPr>
        <w:t xml:space="preserve"> </w:t>
      </w:r>
      <w:r w:rsidRPr="00EE6093">
        <w:rPr>
          <w:rFonts w:ascii="Arial" w:eastAsia="等线" w:hAnsi="Arial" w:cs="Arial"/>
          <w:bCs/>
          <w:color w:val="000000"/>
        </w:rPr>
        <w:t>knocked down.</w:t>
      </w:r>
    </w:p>
    <w:p w14:paraId="7EAE120B" w14:textId="77777777" w:rsidR="00DB4631" w:rsidRPr="00EE6093" w:rsidRDefault="00A10DBA">
      <w:pPr>
        <w:spacing w:line="480" w:lineRule="auto"/>
        <w:rPr>
          <w:rFonts w:ascii="Arial" w:hAnsi="Arial" w:cs="Arial"/>
          <w:bCs/>
          <w:color w:val="000000" w:themeColor="text1"/>
        </w:rPr>
      </w:pPr>
      <w:r w:rsidRPr="00EE6093">
        <w:rPr>
          <w:rFonts w:ascii="Arial" w:hAnsi="Arial" w:cs="Arial"/>
          <w:color w:val="000000"/>
        </w:rPr>
        <w:t xml:space="preserve">D. </w:t>
      </w:r>
      <w:r w:rsidRPr="00EE6093">
        <w:rPr>
          <w:rFonts w:ascii="Arial" w:hAnsi="Arial" w:cs="Arial"/>
          <w:bCs/>
          <w:color w:val="000000" w:themeColor="text1"/>
        </w:rPr>
        <w:t xml:space="preserve">Venn diagrams showing the number of </w:t>
      </w:r>
      <w:r w:rsidRPr="00EE6093">
        <w:rPr>
          <w:rFonts w:ascii="Arial" w:eastAsia="等线" w:hAnsi="Arial" w:cs="Arial"/>
          <w:bCs/>
          <w:color w:val="000000"/>
        </w:rPr>
        <w:t>downregulated genes</w:t>
      </w:r>
      <w:r w:rsidRPr="00EE6093">
        <w:rPr>
          <w:rFonts w:ascii="Arial" w:hAnsi="Arial" w:cs="Arial"/>
          <w:color w:val="000000"/>
        </w:rPr>
        <w:t xml:space="preserve"> </w:t>
      </w:r>
      <w:r w:rsidRPr="00EE6093">
        <w:rPr>
          <w:rFonts w:ascii="Arial" w:hAnsi="Arial" w:cs="Arial"/>
          <w:bCs/>
          <w:color w:val="000000" w:themeColor="text1"/>
        </w:rPr>
        <w:t>in shKDM5C, shYY1 or shKDM5C/YY1 double-knockdown cells.</w:t>
      </w:r>
    </w:p>
    <w:p w14:paraId="76BC0E4F" w14:textId="77777777"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E.</w:t>
      </w:r>
      <w:r w:rsidRPr="00EE6093">
        <w:rPr>
          <w:rFonts w:ascii="Arial" w:hAnsi="Arial" w:cs="Arial"/>
          <w:color w:val="000000"/>
        </w:rPr>
        <w:t xml:space="preserve"> </w:t>
      </w:r>
      <w:proofErr w:type="spellStart"/>
      <w:r w:rsidRPr="00EE6093">
        <w:rPr>
          <w:rFonts w:ascii="Arial" w:hAnsi="Arial" w:cs="Arial"/>
          <w:bCs/>
          <w:color w:val="000000" w:themeColor="text1"/>
        </w:rPr>
        <w:t>Heatmap</w:t>
      </w:r>
      <w:proofErr w:type="spellEnd"/>
      <w:r w:rsidRPr="00EE6093">
        <w:rPr>
          <w:rFonts w:ascii="Arial" w:hAnsi="Arial" w:cs="Arial"/>
          <w:bCs/>
          <w:color w:val="000000" w:themeColor="text1"/>
        </w:rPr>
        <w:t xml:space="preserve"> showing the normalized gene expression profile in shKDM5C, shYY1 or </w:t>
      </w:r>
      <w:r w:rsidRPr="00EE6093">
        <w:rPr>
          <w:rFonts w:ascii="Arial" w:eastAsia="等线" w:hAnsi="Arial" w:cs="Arial"/>
          <w:bCs/>
          <w:color w:val="000000"/>
        </w:rPr>
        <w:t>double</w:t>
      </w:r>
      <w:r w:rsidRPr="00EE6093">
        <w:rPr>
          <w:rFonts w:ascii="Arial" w:hAnsi="Arial" w:cs="Arial"/>
          <w:bCs/>
          <w:color w:val="000000" w:themeColor="text1"/>
        </w:rPr>
        <w:t xml:space="preserve"> </w:t>
      </w:r>
      <w:proofErr w:type="spellStart"/>
      <w:r w:rsidRPr="00EE6093">
        <w:rPr>
          <w:rFonts w:ascii="Arial" w:hAnsi="Arial" w:cs="Arial"/>
          <w:bCs/>
          <w:color w:val="000000" w:themeColor="text1"/>
        </w:rPr>
        <w:t>sh</w:t>
      </w:r>
      <w:proofErr w:type="spellEnd"/>
      <w:r w:rsidRPr="00EE6093">
        <w:rPr>
          <w:rFonts w:ascii="Arial" w:hAnsi="Arial" w:cs="Arial"/>
          <w:bCs/>
          <w:color w:val="000000" w:themeColor="text1"/>
        </w:rPr>
        <w:t xml:space="preserve"> ACHN cells. </w:t>
      </w:r>
      <w:r w:rsidRPr="00EE6093">
        <w:rPr>
          <w:rFonts w:ascii="Arial" w:eastAsia="等线" w:hAnsi="Arial" w:cs="Arial"/>
          <w:bCs/>
          <w:color w:val="000000" w:themeColor="text1"/>
        </w:rPr>
        <w:t>“</w:t>
      </w:r>
      <w:r w:rsidRPr="00EE6093">
        <w:rPr>
          <w:rFonts w:ascii="Arial" w:hAnsi="Arial" w:cs="Arial"/>
          <w:bCs/>
          <w:color w:val="000000" w:themeColor="text1"/>
        </w:rPr>
        <w:t xml:space="preserve">Double </w:t>
      </w:r>
      <w:proofErr w:type="spellStart"/>
      <w:r w:rsidRPr="00EE6093">
        <w:rPr>
          <w:rFonts w:ascii="Arial" w:hAnsi="Arial" w:cs="Arial"/>
          <w:bCs/>
          <w:color w:val="000000" w:themeColor="text1"/>
        </w:rPr>
        <w:t>sh</w:t>
      </w:r>
      <w:proofErr w:type="spellEnd"/>
      <w:r w:rsidRPr="00EE6093">
        <w:rPr>
          <w:rFonts w:ascii="Arial" w:eastAsia="等线" w:hAnsi="Arial" w:cs="Arial"/>
          <w:bCs/>
          <w:color w:val="000000" w:themeColor="text1"/>
        </w:rPr>
        <w:t>”</w:t>
      </w:r>
      <w:r w:rsidRPr="00EE6093">
        <w:rPr>
          <w:rFonts w:ascii="Arial" w:hAnsi="Arial" w:cs="Arial"/>
          <w:bCs/>
          <w:color w:val="000000" w:themeColor="text1"/>
        </w:rPr>
        <w:t xml:space="preserve"> </w:t>
      </w:r>
      <w:r w:rsidRPr="00EE6093">
        <w:rPr>
          <w:rFonts w:ascii="Arial" w:eastAsia="等线" w:hAnsi="Arial" w:cs="Arial"/>
          <w:bCs/>
          <w:color w:val="000000"/>
        </w:rPr>
        <w:t>indicates</w:t>
      </w:r>
      <w:r w:rsidRPr="00EE6093">
        <w:rPr>
          <w:rFonts w:ascii="Arial" w:hAnsi="Arial" w:cs="Arial"/>
          <w:color w:val="000000"/>
        </w:rPr>
        <w:t xml:space="preserve"> cells </w:t>
      </w:r>
      <w:r w:rsidRPr="00EE6093">
        <w:rPr>
          <w:rFonts w:ascii="Arial" w:eastAsia="等线" w:hAnsi="Arial" w:cs="Arial"/>
          <w:bCs/>
          <w:color w:val="000000"/>
        </w:rPr>
        <w:t xml:space="preserve">with </w:t>
      </w:r>
      <w:r w:rsidRPr="00EE6093">
        <w:rPr>
          <w:rFonts w:ascii="Arial" w:hAnsi="Arial" w:cs="Arial"/>
          <w:bCs/>
          <w:color w:val="000000" w:themeColor="text1"/>
        </w:rPr>
        <w:t xml:space="preserve">KDM5C and YY1 </w:t>
      </w:r>
      <w:r w:rsidRPr="00EE6093">
        <w:rPr>
          <w:rFonts w:ascii="Arial" w:eastAsia="等线" w:hAnsi="Arial" w:cs="Arial"/>
          <w:bCs/>
          <w:color w:val="000000"/>
        </w:rPr>
        <w:t>simultaneous</w:t>
      </w:r>
      <w:r w:rsidRPr="00EE6093">
        <w:rPr>
          <w:rFonts w:ascii="Arial" w:hAnsi="Arial" w:cs="Arial"/>
          <w:bCs/>
          <w:color w:val="000000" w:themeColor="text1"/>
        </w:rPr>
        <w:t xml:space="preserve">ly </w:t>
      </w:r>
      <w:r w:rsidRPr="00EE6093">
        <w:rPr>
          <w:rFonts w:ascii="Arial" w:eastAsia="等线" w:hAnsi="Arial" w:cs="Arial"/>
          <w:bCs/>
          <w:color w:val="000000"/>
        </w:rPr>
        <w:t>knocked down.</w:t>
      </w:r>
    </w:p>
    <w:p w14:paraId="0B3D8BF9" w14:textId="3EF07197" w:rsidR="00C743FB" w:rsidRPr="00EE6093" w:rsidRDefault="00A10DBA" w:rsidP="00C743FB">
      <w:pPr>
        <w:spacing w:line="480" w:lineRule="auto"/>
        <w:rPr>
          <w:rFonts w:ascii="Arial" w:eastAsia="等线" w:hAnsi="Arial" w:cs="Arial"/>
          <w:bCs/>
          <w:color w:val="FF0000"/>
        </w:rPr>
      </w:pPr>
      <w:r w:rsidRPr="00EE6093">
        <w:rPr>
          <w:rFonts w:ascii="Arial" w:hAnsi="Arial" w:cs="Arial"/>
          <w:color w:val="000000"/>
        </w:rPr>
        <w:t xml:space="preserve">F. qPCR </w:t>
      </w:r>
      <w:r w:rsidR="00101E76" w:rsidRPr="00EE6093">
        <w:rPr>
          <w:rFonts w:ascii="Arial" w:hAnsi="Arial" w:cs="Arial"/>
          <w:color w:val="000000"/>
        </w:rPr>
        <w:t xml:space="preserve">was used to </w:t>
      </w:r>
      <w:r w:rsidRPr="00EE6093">
        <w:rPr>
          <w:rFonts w:ascii="Arial" w:eastAsia="等线" w:hAnsi="Arial" w:cs="Arial"/>
          <w:bCs/>
          <w:color w:val="000000"/>
        </w:rPr>
        <w:t>assess</w:t>
      </w:r>
      <w:r w:rsidRPr="00EE6093">
        <w:rPr>
          <w:rFonts w:ascii="Arial" w:hAnsi="Arial" w:cs="Arial"/>
          <w:bCs/>
          <w:color w:val="000000" w:themeColor="text1"/>
        </w:rPr>
        <w:t xml:space="preserve"> the transcription of select genes in </w:t>
      </w:r>
      <w:r w:rsidR="00AA344C" w:rsidRPr="00EE6093">
        <w:rPr>
          <w:rFonts w:ascii="Arial" w:hAnsi="Arial" w:cs="Arial"/>
          <w:bCs/>
          <w:color w:val="000000" w:themeColor="text1"/>
        </w:rPr>
        <w:t xml:space="preserve">the </w:t>
      </w:r>
      <w:r w:rsidRPr="00EE6093">
        <w:rPr>
          <w:rFonts w:ascii="Arial" w:hAnsi="Arial" w:cs="Arial"/>
          <w:bCs/>
          <w:color w:val="000000" w:themeColor="text1"/>
        </w:rPr>
        <w:t xml:space="preserve">indicated ACHN cells. Each experiment was repeated three times with similar results. </w:t>
      </w:r>
      <w:r w:rsidRPr="00EE6093">
        <w:rPr>
          <w:rFonts w:ascii="Arial" w:eastAsia="等线" w:hAnsi="Arial" w:cs="Arial"/>
          <w:bCs/>
          <w:color w:val="000000" w:themeColor="text1"/>
        </w:rPr>
        <w:t>“</w:t>
      </w:r>
      <w:r w:rsidRPr="00EE6093">
        <w:rPr>
          <w:rFonts w:ascii="Arial" w:hAnsi="Arial" w:cs="Arial"/>
          <w:bCs/>
          <w:color w:val="000000" w:themeColor="text1"/>
        </w:rPr>
        <w:t xml:space="preserve">Double </w:t>
      </w:r>
      <w:proofErr w:type="spellStart"/>
      <w:r w:rsidRPr="00EE6093">
        <w:rPr>
          <w:rFonts w:ascii="Arial" w:hAnsi="Arial" w:cs="Arial"/>
          <w:bCs/>
          <w:color w:val="000000" w:themeColor="text1"/>
        </w:rPr>
        <w:t>sh</w:t>
      </w:r>
      <w:proofErr w:type="spellEnd"/>
      <w:r w:rsidRPr="00EE6093">
        <w:rPr>
          <w:rFonts w:ascii="Arial" w:eastAsia="等线" w:hAnsi="Arial" w:cs="Arial"/>
          <w:bCs/>
          <w:color w:val="000000" w:themeColor="text1"/>
        </w:rPr>
        <w:t>”</w:t>
      </w:r>
      <w:r w:rsidRPr="00EE6093">
        <w:rPr>
          <w:rFonts w:ascii="Arial" w:hAnsi="Arial" w:cs="Arial"/>
          <w:bCs/>
          <w:color w:val="000000" w:themeColor="text1"/>
        </w:rPr>
        <w:t xml:space="preserve"> </w:t>
      </w:r>
      <w:r w:rsidRPr="00EE6093">
        <w:rPr>
          <w:rFonts w:ascii="Arial" w:eastAsia="等线" w:hAnsi="Arial" w:cs="Arial"/>
          <w:bCs/>
          <w:color w:val="000000"/>
        </w:rPr>
        <w:t>indicates</w:t>
      </w:r>
      <w:r w:rsidRPr="00EE6093">
        <w:rPr>
          <w:rFonts w:ascii="Arial" w:hAnsi="Arial" w:cs="Arial"/>
          <w:color w:val="000000"/>
        </w:rPr>
        <w:t xml:space="preserve"> cells </w:t>
      </w:r>
      <w:r w:rsidRPr="00EE6093">
        <w:rPr>
          <w:rFonts w:ascii="Arial" w:eastAsia="等线" w:hAnsi="Arial" w:cs="Arial"/>
          <w:bCs/>
          <w:color w:val="000000"/>
        </w:rPr>
        <w:t xml:space="preserve">with </w:t>
      </w:r>
      <w:r w:rsidRPr="00EE6093">
        <w:rPr>
          <w:rFonts w:ascii="Arial" w:hAnsi="Arial" w:cs="Arial"/>
          <w:bCs/>
          <w:color w:val="000000" w:themeColor="text1"/>
        </w:rPr>
        <w:t xml:space="preserve">KDM5C and YY1 </w:t>
      </w:r>
      <w:r w:rsidRPr="00EE6093">
        <w:rPr>
          <w:rFonts w:ascii="Arial" w:eastAsia="等线" w:hAnsi="Arial" w:cs="Arial"/>
          <w:bCs/>
          <w:color w:val="000000"/>
        </w:rPr>
        <w:t>double</w:t>
      </w:r>
      <w:r w:rsidRPr="00EE6093">
        <w:rPr>
          <w:rFonts w:ascii="Arial" w:hAnsi="Arial" w:cs="Arial"/>
          <w:bCs/>
          <w:color w:val="000000" w:themeColor="text1"/>
        </w:rPr>
        <w:t xml:space="preserve"> </w:t>
      </w:r>
      <w:r w:rsidRPr="00EE6093">
        <w:rPr>
          <w:rFonts w:ascii="Arial" w:eastAsia="等线" w:hAnsi="Arial" w:cs="Arial"/>
          <w:bCs/>
          <w:color w:val="000000"/>
        </w:rPr>
        <w:t>knocked down.</w:t>
      </w:r>
      <w:r w:rsidR="00263064" w:rsidRPr="00EE6093">
        <w:rPr>
          <w:rFonts w:ascii="Arial" w:hAnsi="Arial" w:cs="Arial"/>
          <w:bCs/>
          <w:color w:val="000000" w:themeColor="text1"/>
        </w:rPr>
        <w:t xml:space="preserve"> The data </w:t>
      </w:r>
      <w:r w:rsidR="00263064" w:rsidRPr="00EE6093">
        <w:rPr>
          <w:rFonts w:ascii="Arial" w:eastAsia="等线" w:hAnsi="Arial" w:cs="Arial"/>
          <w:bCs/>
          <w:color w:val="000000"/>
        </w:rPr>
        <w:t>are</w:t>
      </w:r>
      <w:r w:rsidR="00263064" w:rsidRPr="00EE6093">
        <w:rPr>
          <w:rFonts w:ascii="Arial" w:hAnsi="Arial" w:cs="Arial"/>
          <w:bCs/>
          <w:color w:val="000000" w:themeColor="text1"/>
        </w:rPr>
        <w:t xml:space="preserve"> shown as</w:t>
      </w:r>
      <w:r w:rsidR="00263064" w:rsidRPr="00EE6093">
        <w:rPr>
          <w:rFonts w:ascii="Arial" w:hAnsi="Arial" w:cs="Arial"/>
          <w:color w:val="000000"/>
        </w:rPr>
        <w:t xml:space="preserve"> </w:t>
      </w:r>
      <w:r w:rsidR="00263064" w:rsidRPr="00EE6093">
        <w:rPr>
          <w:rFonts w:ascii="Arial" w:eastAsia="等线" w:hAnsi="Arial" w:cs="Arial"/>
          <w:bCs/>
          <w:color w:val="000000"/>
        </w:rPr>
        <w:t>the</w:t>
      </w:r>
      <w:r w:rsidR="00263064" w:rsidRPr="00EE6093">
        <w:rPr>
          <w:rFonts w:ascii="Arial" w:hAnsi="Arial" w:cs="Arial"/>
          <w:bCs/>
          <w:color w:val="000000" w:themeColor="text1"/>
        </w:rPr>
        <w:t xml:space="preserve"> mean ± SD </w:t>
      </w:r>
      <w:r w:rsidR="00263064" w:rsidRPr="00EE6093">
        <w:rPr>
          <w:rFonts w:ascii="Arial" w:eastAsia="等线" w:hAnsi="Arial" w:cs="Arial"/>
          <w:bCs/>
          <w:color w:val="000000"/>
        </w:rPr>
        <w:t>of</w:t>
      </w:r>
      <w:r w:rsidR="00263064" w:rsidRPr="00EE6093">
        <w:rPr>
          <w:rFonts w:ascii="Arial" w:hAnsi="Arial" w:cs="Arial"/>
          <w:bCs/>
          <w:color w:val="000000" w:themeColor="text1"/>
        </w:rPr>
        <w:t xml:space="preserve"> three independent experiments</w:t>
      </w:r>
      <w:r w:rsidR="00263064" w:rsidRPr="00EE6093">
        <w:rPr>
          <w:rFonts w:ascii="Arial" w:eastAsia="等线" w:hAnsi="Arial" w:cs="Arial"/>
          <w:bCs/>
          <w:color w:val="000000"/>
        </w:rPr>
        <w:t xml:space="preserve"> after analysis</w:t>
      </w:r>
      <w:r w:rsidR="00263064" w:rsidRPr="00EE6093">
        <w:rPr>
          <w:rFonts w:ascii="Arial" w:hAnsi="Arial" w:cs="Arial"/>
          <w:bCs/>
          <w:color w:val="000000" w:themeColor="text1"/>
        </w:rPr>
        <w:t xml:space="preserve"> </w:t>
      </w:r>
      <w:r w:rsidR="00A708A7" w:rsidRPr="00EE6093">
        <w:rPr>
          <w:rFonts w:ascii="Arial" w:hAnsi="Arial" w:cs="Arial"/>
          <w:bCs/>
          <w:color w:val="000000" w:themeColor="text1"/>
        </w:rPr>
        <w:t>by two tailed Student’s T-test</w:t>
      </w:r>
      <w:r w:rsidR="00263064" w:rsidRPr="00EE6093">
        <w:rPr>
          <w:rFonts w:ascii="Arial" w:hAnsi="Arial" w:cs="Arial"/>
          <w:bCs/>
          <w:color w:val="000000" w:themeColor="text1"/>
        </w:rPr>
        <w:t xml:space="preserve">. </w:t>
      </w:r>
      <w:r w:rsidR="00263064" w:rsidRPr="00EE6093">
        <w:rPr>
          <w:rFonts w:ascii="Arial" w:hAnsi="Arial" w:cs="Arial"/>
          <w:bCs/>
          <w:i/>
          <w:color w:val="000000" w:themeColor="text1"/>
        </w:rPr>
        <w:t>P</w:t>
      </w:r>
      <w:r w:rsidR="00263064" w:rsidRPr="00EE6093">
        <w:rPr>
          <w:rFonts w:ascii="Arial" w:hAnsi="Arial" w:cs="Arial"/>
          <w:bCs/>
          <w:color w:val="000000" w:themeColor="text1"/>
        </w:rPr>
        <w:t>=</w:t>
      </w:r>
      <w:r w:rsidR="0089028A" w:rsidRPr="00EE6093">
        <w:rPr>
          <w:rFonts w:ascii="Arial" w:hAnsi="Arial" w:cs="Arial"/>
          <w:bCs/>
          <w:color w:val="000000" w:themeColor="text1"/>
        </w:rPr>
        <w:t>2.86</w:t>
      </w:r>
      <w:r w:rsidR="00263064" w:rsidRPr="00EE6093">
        <w:rPr>
          <w:rFonts w:ascii="Arial" w:hAnsi="Arial" w:cs="Arial"/>
          <w:bCs/>
          <w:color w:val="000000" w:themeColor="text1"/>
        </w:rPr>
        <w:t>E-05</w:t>
      </w:r>
      <w:r w:rsidR="00E67CF4" w:rsidRPr="00EE6093">
        <w:rPr>
          <w:rFonts w:ascii="Arial" w:hAnsi="Arial" w:cs="Arial"/>
          <w:bCs/>
          <w:color w:val="000000" w:themeColor="text1"/>
        </w:rPr>
        <w:t xml:space="preserve"> </w:t>
      </w:r>
      <w:r w:rsidR="00263064" w:rsidRPr="00EE6093">
        <w:rPr>
          <w:rFonts w:ascii="Arial" w:hAnsi="Arial" w:cs="Arial"/>
          <w:bCs/>
          <w:color w:val="000000" w:themeColor="text1"/>
        </w:rPr>
        <w:t xml:space="preserve">(JAM3), </w:t>
      </w:r>
      <w:r w:rsidR="00263064" w:rsidRPr="00EE6093">
        <w:rPr>
          <w:rFonts w:ascii="Arial" w:hAnsi="Arial" w:cs="Arial"/>
          <w:bCs/>
          <w:i/>
          <w:color w:val="000000" w:themeColor="text1"/>
        </w:rPr>
        <w:t>P</w:t>
      </w:r>
      <w:r w:rsidR="00263064" w:rsidRPr="00EE6093">
        <w:rPr>
          <w:rFonts w:ascii="Arial" w:hAnsi="Arial" w:cs="Arial"/>
          <w:bCs/>
          <w:color w:val="000000" w:themeColor="text1"/>
        </w:rPr>
        <w:t>=</w:t>
      </w:r>
      <w:r w:rsidR="0089028A" w:rsidRPr="00EE6093">
        <w:rPr>
          <w:rFonts w:ascii="Arial" w:hAnsi="Arial" w:cs="Arial"/>
          <w:bCs/>
          <w:color w:val="000000" w:themeColor="text1"/>
        </w:rPr>
        <w:t>4.0</w:t>
      </w:r>
      <w:r w:rsidR="00263064" w:rsidRPr="00EE6093">
        <w:rPr>
          <w:rFonts w:ascii="Arial" w:hAnsi="Arial" w:cs="Arial"/>
          <w:bCs/>
          <w:color w:val="000000" w:themeColor="text1"/>
        </w:rPr>
        <w:t>6E-06</w:t>
      </w:r>
      <w:r w:rsidR="0089028A" w:rsidRPr="00EE6093">
        <w:rPr>
          <w:rFonts w:ascii="Arial" w:hAnsi="Arial" w:cs="Arial"/>
          <w:bCs/>
          <w:color w:val="000000" w:themeColor="text1"/>
        </w:rPr>
        <w:t xml:space="preserve"> </w:t>
      </w:r>
      <w:r w:rsidR="00263064" w:rsidRPr="00EE6093">
        <w:rPr>
          <w:rFonts w:ascii="Arial" w:hAnsi="Arial" w:cs="Arial"/>
          <w:bCs/>
          <w:color w:val="000000" w:themeColor="text1"/>
        </w:rPr>
        <w:t>(KNTC1)</w:t>
      </w:r>
      <w:r w:rsidR="00C743FB" w:rsidRPr="00EE6093">
        <w:rPr>
          <w:rFonts w:ascii="Arial" w:hAnsi="Arial" w:cs="Arial"/>
          <w:bCs/>
          <w:color w:val="000000" w:themeColor="text1"/>
        </w:rPr>
        <w:t xml:space="preserve">, </w:t>
      </w:r>
      <w:r w:rsidR="00C743FB" w:rsidRPr="00EE6093">
        <w:rPr>
          <w:rFonts w:ascii="Arial" w:hAnsi="Arial" w:cs="Arial"/>
          <w:bCs/>
          <w:i/>
          <w:color w:val="000000" w:themeColor="text1"/>
        </w:rPr>
        <w:t>P</w:t>
      </w:r>
      <w:r w:rsidR="00C743FB" w:rsidRPr="00EE6093">
        <w:rPr>
          <w:rFonts w:ascii="Arial" w:hAnsi="Arial" w:cs="Arial"/>
          <w:bCs/>
          <w:color w:val="000000" w:themeColor="text1"/>
        </w:rPr>
        <w:t>=1.</w:t>
      </w:r>
      <w:r w:rsidR="0089028A" w:rsidRPr="00EE6093">
        <w:rPr>
          <w:rFonts w:ascii="Arial" w:hAnsi="Arial" w:cs="Arial"/>
          <w:bCs/>
          <w:color w:val="000000" w:themeColor="text1"/>
        </w:rPr>
        <w:t>31</w:t>
      </w:r>
      <w:r w:rsidR="00C743FB" w:rsidRPr="00EE6093">
        <w:rPr>
          <w:rFonts w:ascii="Arial" w:hAnsi="Arial" w:cs="Arial"/>
          <w:bCs/>
          <w:color w:val="000000" w:themeColor="text1"/>
        </w:rPr>
        <w:t xml:space="preserve">E-04(SMC2), </w:t>
      </w:r>
      <w:r w:rsidR="00C743FB" w:rsidRPr="00EE6093">
        <w:rPr>
          <w:rFonts w:ascii="Arial" w:hAnsi="Arial" w:cs="Arial"/>
          <w:bCs/>
          <w:i/>
          <w:color w:val="000000" w:themeColor="text1"/>
        </w:rPr>
        <w:t>P</w:t>
      </w:r>
      <w:r w:rsidR="00C743FB" w:rsidRPr="00EE6093">
        <w:rPr>
          <w:rFonts w:ascii="Arial" w:hAnsi="Arial" w:cs="Arial"/>
          <w:bCs/>
          <w:color w:val="000000" w:themeColor="text1"/>
        </w:rPr>
        <w:t>=</w:t>
      </w:r>
      <w:r w:rsidR="0089028A" w:rsidRPr="00EE6093">
        <w:rPr>
          <w:rFonts w:ascii="Arial" w:hAnsi="Arial" w:cs="Arial"/>
          <w:bCs/>
          <w:color w:val="000000" w:themeColor="text1"/>
        </w:rPr>
        <w:t>9.18</w:t>
      </w:r>
      <w:r w:rsidR="00C743FB" w:rsidRPr="00EE6093">
        <w:rPr>
          <w:rFonts w:ascii="Arial" w:hAnsi="Arial" w:cs="Arial"/>
          <w:bCs/>
          <w:color w:val="000000" w:themeColor="text1"/>
        </w:rPr>
        <w:t>E-0</w:t>
      </w:r>
      <w:r w:rsidR="0089028A" w:rsidRPr="00EE6093">
        <w:rPr>
          <w:rFonts w:ascii="Arial" w:hAnsi="Arial" w:cs="Arial"/>
          <w:bCs/>
          <w:color w:val="000000" w:themeColor="text1"/>
        </w:rPr>
        <w:t>6</w:t>
      </w:r>
      <w:r w:rsidR="00C743FB" w:rsidRPr="00EE6093">
        <w:rPr>
          <w:rFonts w:ascii="Arial" w:hAnsi="Arial" w:cs="Arial"/>
          <w:bCs/>
          <w:color w:val="000000" w:themeColor="text1"/>
        </w:rPr>
        <w:t>(SMC4),</w:t>
      </w:r>
      <w:r w:rsidR="00C743FB" w:rsidRPr="00EE6093">
        <w:rPr>
          <w:rFonts w:ascii="Arial" w:hAnsi="Arial" w:cs="Arial"/>
          <w:bCs/>
          <w:i/>
          <w:color w:val="000000" w:themeColor="text1"/>
        </w:rPr>
        <w:t xml:space="preserve"> P</w:t>
      </w:r>
      <w:r w:rsidR="00C743FB" w:rsidRPr="00EE6093">
        <w:rPr>
          <w:rFonts w:ascii="Arial" w:hAnsi="Arial" w:cs="Arial"/>
          <w:bCs/>
          <w:color w:val="000000" w:themeColor="text1"/>
        </w:rPr>
        <w:t>=1.</w:t>
      </w:r>
      <w:r w:rsidR="0089028A" w:rsidRPr="00EE6093">
        <w:rPr>
          <w:rFonts w:ascii="Arial" w:hAnsi="Arial" w:cs="Arial"/>
          <w:bCs/>
          <w:color w:val="000000" w:themeColor="text1"/>
        </w:rPr>
        <w:t>91</w:t>
      </w:r>
      <w:r w:rsidR="00C743FB" w:rsidRPr="00EE6093">
        <w:rPr>
          <w:rFonts w:ascii="Arial" w:hAnsi="Arial" w:cs="Arial"/>
          <w:bCs/>
          <w:color w:val="000000" w:themeColor="text1"/>
        </w:rPr>
        <w:t>E-05(LMNB1)</w:t>
      </w:r>
      <w:r w:rsidR="00E67CF4" w:rsidRPr="00EE6093">
        <w:rPr>
          <w:rFonts w:ascii="Arial" w:hAnsi="Arial" w:cs="Arial"/>
          <w:bCs/>
          <w:color w:val="000000" w:themeColor="text1"/>
        </w:rPr>
        <w:t xml:space="preserve"> and </w:t>
      </w:r>
      <w:r w:rsidR="00C743FB" w:rsidRPr="00EE6093">
        <w:rPr>
          <w:rFonts w:ascii="Arial" w:hAnsi="Arial" w:cs="Arial"/>
          <w:bCs/>
          <w:i/>
          <w:color w:val="000000" w:themeColor="text1"/>
        </w:rPr>
        <w:t>P</w:t>
      </w:r>
      <w:r w:rsidR="00C743FB" w:rsidRPr="00EE6093">
        <w:rPr>
          <w:rFonts w:ascii="Arial" w:hAnsi="Arial" w:cs="Arial"/>
          <w:bCs/>
          <w:color w:val="000000" w:themeColor="text1"/>
        </w:rPr>
        <w:t>=1.</w:t>
      </w:r>
      <w:r w:rsidR="0089028A" w:rsidRPr="00EE6093">
        <w:rPr>
          <w:rFonts w:ascii="Arial" w:hAnsi="Arial" w:cs="Arial"/>
          <w:bCs/>
          <w:color w:val="000000" w:themeColor="text1"/>
        </w:rPr>
        <w:t>47</w:t>
      </w:r>
      <w:r w:rsidR="00C743FB" w:rsidRPr="00EE6093">
        <w:rPr>
          <w:rFonts w:ascii="Arial" w:hAnsi="Arial" w:cs="Arial"/>
          <w:bCs/>
          <w:color w:val="000000" w:themeColor="text1"/>
        </w:rPr>
        <w:t>E-04 (FOXM1).</w:t>
      </w:r>
    </w:p>
    <w:p w14:paraId="08DA004B" w14:textId="77777777" w:rsidR="00DB4631" w:rsidRPr="00EE6093" w:rsidRDefault="00DB4631">
      <w:pPr>
        <w:spacing w:line="480" w:lineRule="auto"/>
        <w:rPr>
          <w:rFonts w:ascii="Arial" w:hAnsi="Arial" w:cs="Arial"/>
          <w:b/>
          <w:bCs/>
          <w:color w:val="000000" w:themeColor="text1"/>
        </w:rPr>
      </w:pPr>
    </w:p>
    <w:p w14:paraId="454D854C" w14:textId="77777777" w:rsidR="00DB4631" w:rsidRPr="00EE6093" w:rsidRDefault="00A10DBA">
      <w:pPr>
        <w:spacing w:line="480" w:lineRule="auto"/>
        <w:rPr>
          <w:rFonts w:ascii="Arial" w:hAnsi="Arial" w:cs="Arial"/>
          <w:b/>
          <w:bCs/>
          <w:color w:val="000000" w:themeColor="text1"/>
        </w:rPr>
      </w:pPr>
      <w:r w:rsidRPr="00EE6093">
        <w:rPr>
          <w:rFonts w:ascii="Arial" w:hAnsi="Arial" w:cs="Arial"/>
          <w:b/>
          <w:bCs/>
          <w:color w:val="000000" w:themeColor="text1"/>
        </w:rPr>
        <w:t>Figure 6 Simultaneous targeting</w:t>
      </w:r>
      <w:r w:rsidRPr="00EE6093">
        <w:rPr>
          <w:rFonts w:ascii="Arial" w:hAnsi="Arial" w:cs="Arial"/>
          <w:b/>
          <w:color w:val="000000"/>
        </w:rPr>
        <w:t xml:space="preserve"> </w:t>
      </w:r>
      <w:r w:rsidRPr="00EE6093">
        <w:rPr>
          <w:rFonts w:ascii="Arial" w:eastAsia="等线" w:hAnsi="Arial" w:cs="Arial"/>
          <w:b/>
          <w:bCs/>
          <w:color w:val="000000"/>
        </w:rPr>
        <w:t>of</w:t>
      </w:r>
      <w:r w:rsidRPr="00EE6093">
        <w:rPr>
          <w:rFonts w:ascii="Arial" w:hAnsi="Arial" w:cs="Arial"/>
          <w:b/>
          <w:bCs/>
          <w:color w:val="000000" w:themeColor="text1"/>
        </w:rPr>
        <w:t xml:space="preserve"> KDM5C and YY1 effectively </w:t>
      </w:r>
      <w:r w:rsidRPr="00EE6093">
        <w:rPr>
          <w:rFonts w:ascii="Arial" w:eastAsia="等线" w:hAnsi="Arial" w:cs="Arial"/>
          <w:b/>
          <w:bCs/>
          <w:color w:val="000000"/>
        </w:rPr>
        <w:t>induces</w:t>
      </w:r>
      <w:r w:rsidRPr="00EE6093">
        <w:rPr>
          <w:rFonts w:ascii="Arial" w:hAnsi="Arial" w:cs="Arial"/>
          <w:b/>
          <w:bCs/>
          <w:color w:val="000000" w:themeColor="text1"/>
        </w:rPr>
        <w:t xml:space="preserve"> cell cycle arrest in the G2/M phase and apoptosis.</w:t>
      </w:r>
    </w:p>
    <w:p w14:paraId="26937C2C" w14:textId="4A0C0437"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A. Cell</w:t>
      </w:r>
      <w:r w:rsidRPr="00EE6093">
        <w:rPr>
          <w:rFonts w:ascii="Arial" w:eastAsia="等线" w:hAnsi="Arial" w:cs="Arial"/>
          <w:bCs/>
          <w:color w:val="000000"/>
        </w:rPr>
        <w:t xml:space="preserve"> </w:t>
      </w:r>
      <w:r w:rsidRPr="00EE6093">
        <w:rPr>
          <w:rFonts w:ascii="Arial" w:hAnsi="Arial" w:cs="Arial"/>
          <w:bCs/>
          <w:color w:val="000000" w:themeColor="text1"/>
        </w:rPr>
        <w:t xml:space="preserve">cycle analysis with </w:t>
      </w:r>
      <w:r w:rsidRPr="00EE6093">
        <w:rPr>
          <w:rFonts w:ascii="Arial" w:eastAsia="等线" w:hAnsi="Arial" w:cs="Arial"/>
          <w:bCs/>
          <w:color w:val="000000"/>
        </w:rPr>
        <w:t xml:space="preserve">the </w:t>
      </w:r>
      <w:r w:rsidRPr="00EE6093">
        <w:rPr>
          <w:rFonts w:ascii="Arial" w:hAnsi="Arial" w:cs="Arial"/>
          <w:bCs/>
          <w:color w:val="000000" w:themeColor="text1"/>
        </w:rPr>
        <w:t>indicated cell lines via flow cytometry.</w:t>
      </w:r>
      <w:r w:rsidRPr="00EE6093">
        <w:rPr>
          <w:rFonts w:ascii="Arial" w:hAnsi="Arial" w:cs="Arial"/>
          <w:color w:val="000000"/>
        </w:rPr>
        <w:t xml:space="preserve"> </w:t>
      </w:r>
      <w:r w:rsidRPr="00EE6093">
        <w:rPr>
          <w:rFonts w:ascii="Arial" w:eastAsia="等线" w:hAnsi="Arial" w:cs="Arial"/>
          <w:bCs/>
          <w:color w:val="000000"/>
        </w:rPr>
        <w:t>The percentage</w:t>
      </w:r>
      <w:r w:rsidRPr="00EE6093">
        <w:rPr>
          <w:rFonts w:ascii="Arial" w:hAnsi="Arial" w:cs="Arial"/>
          <w:bCs/>
          <w:color w:val="000000" w:themeColor="text1"/>
        </w:rPr>
        <w:t xml:space="preserve"> of cells in each phase of the cell cycle is shown on the Y-axis.</w:t>
      </w:r>
      <w:r w:rsidR="00A708A7" w:rsidRPr="00EE6093">
        <w:rPr>
          <w:rFonts w:ascii="Arial" w:hAnsi="Arial" w:cs="Arial"/>
          <w:bCs/>
          <w:color w:val="000000" w:themeColor="text1"/>
        </w:rPr>
        <w:t xml:space="preserve"> Each experiment was repeated </w:t>
      </w:r>
      <w:r w:rsidR="00A708A7" w:rsidRPr="00EE6093">
        <w:rPr>
          <w:rFonts w:ascii="Arial" w:hAnsi="Arial" w:cs="Arial"/>
          <w:bCs/>
          <w:color w:val="000000" w:themeColor="text1"/>
        </w:rPr>
        <w:lastRenderedPageBreak/>
        <w:t xml:space="preserve">three times with similar results. </w:t>
      </w:r>
      <w:r w:rsidR="00A708A7" w:rsidRPr="00EE6093">
        <w:rPr>
          <w:rFonts w:ascii="Arial" w:eastAsia="等线" w:hAnsi="Arial" w:cs="Arial"/>
          <w:bCs/>
          <w:color w:val="000000" w:themeColor="text1"/>
        </w:rPr>
        <w:t>“</w:t>
      </w:r>
      <w:r w:rsidR="00A708A7" w:rsidRPr="00EE6093">
        <w:rPr>
          <w:rFonts w:ascii="Arial" w:hAnsi="Arial" w:cs="Arial"/>
          <w:bCs/>
          <w:color w:val="000000" w:themeColor="text1"/>
        </w:rPr>
        <w:t xml:space="preserve">Double </w:t>
      </w:r>
      <w:proofErr w:type="spellStart"/>
      <w:r w:rsidR="00A708A7" w:rsidRPr="00EE6093">
        <w:rPr>
          <w:rFonts w:ascii="Arial" w:hAnsi="Arial" w:cs="Arial"/>
          <w:bCs/>
          <w:color w:val="000000" w:themeColor="text1"/>
        </w:rPr>
        <w:t>sh</w:t>
      </w:r>
      <w:proofErr w:type="spellEnd"/>
      <w:r w:rsidR="00A708A7" w:rsidRPr="00EE6093">
        <w:rPr>
          <w:rFonts w:ascii="Arial" w:eastAsia="等线" w:hAnsi="Arial" w:cs="Arial"/>
          <w:bCs/>
          <w:color w:val="000000" w:themeColor="text1"/>
        </w:rPr>
        <w:t>”</w:t>
      </w:r>
      <w:r w:rsidR="00A708A7" w:rsidRPr="00EE6093">
        <w:rPr>
          <w:rFonts w:ascii="Arial" w:hAnsi="Arial" w:cs="Arial"/>
          <w:bCs/>
          <w:color w:val="000000" w:themeColor="text1"/>
        </w:rPr>
        <w:t xml:space="preserve"> </w:t>
      </w:r>
      <w:r w:rsidR="00A708A7" w:rsidRPr="00EE6093">
        <w:rPr>
          <w:rFonts w:ascii="Arial" w:eastAsia="等线" w:hAnsi="Arial" w:cs="Arial"/>
          <w:bCs/>
          <w:color w:val="000000"/>
        </w:rPr>
        <w:t>indicates</w:t>
      </w:r>
      <w:r w:rsidR="00A708A7" w:rsidRPr="00EE6093">
        <w:rPr>
          <w:rFonts w:ascii="Arial" w:hAnsi="Arial" w:cs="Arial"/>
          <w:color w:val="000000"/>
        </w:rPr>
        <w:t xml:space="preserve"> cells </w:t>
      </w:r>
      <w:r w:rsidR="00A708A7" w:rsidRPr="00EE6093">
        <w:rPr>
          <w:rFonts w:ascii="Arial" w:eastAsia="等线" w:hAnsi="Arial" w:cs="Arial"/>
          <w:bCs/>
          <w:color w:val="000000"/>
        </w:rPr>
        <w:t>with simultaneous</w:t>
      </w:r>
      <w:r w:rsidR="00A708A7" w:rsidRPr="00EE6093">
        <w:rPr>
          <w:rFonts w:ascii="Arial" w:hAnsi="Arial" w:cs="Arial"/>
          <w:bCs/>
          <w:color w:val="000000" w:themeColor="text1"/>
        </w:rPr>
        <w:t xml:space="preserve"> knockdown </w:t>
      </w:r>
      <w:r w:rsidR="00A708A7" w:rsidRPr="00EE6093">
        <w:rPr>
          <w:rFonts w:ascii="Arial" w:eastAsia="等线" w:hAnsi="Arial" w:cs="Arial"/>
          <w:bCs/>
          <w:color w:val="000000"/>
        </w:rPr>
        <w:t xml:space="preserve">of </w:t>
      </w:r>
      <w:r w:rsidR="00A708A7" w:rsidRPr="00EE6093">
        <w:rPr>
          <w:rFonts w:ascii="Arial" w:hAnsi="Arial" w:cs="Arial"/>
          <w:bCs/>
          <w:color w:val="000000" w:themeColor="text1"/>
        </w:rPr>
        <w:t>KDM5C and YY1.</w:t>
      </w:r>
    </w:p>
    <w:p w14:paraId="78CA19E4" w14:textId="78D71168" w:rsidR="00DB4631" w:rsidRPr="00EE6093" w:rsidRDefault="00A10DBA">
      <w:pPr>
        <w:spacing w:line="480" w:lineRule="auto"/>
        <w:rPr>
          <w:rFonts w:ascii="Arial" w:hAnsi="Arial" w:cs="Arial"/>
          <w:bCs/>
          <w:color w:val="FF0000"/>
        </w:rPr>
      </w:pPr>
      <w:r w:rsidRPr="00EE6093">
        <w:rPr>
          <w:rFonts w:ascii="Arial" w:hAnsi="Arial" w:cs="Arial"/>
          <w:bCs/>
          <w:color w:val="000000" w:themeColor="text1"/>
        </w:rPr>
        <w:t xml:space="preserve">B. Flow cytometry–based </w:t>
      </w:r>
      <w:proofErr w:type="spellStart"/>
      <w:r w:rsidRPr="00EE6093">
        <w:rPr>
          <w:rFonts w:ascii="Arial" w:hAnsi="Arial" w:cs="Arial"/>
          <w:bCs/>
          <w:color w:val="000000" w:themeColor="text1"/>
        </w:rPr>
        <w:t>Annexin</w:t>
      </w:r>
      <w:proofErr w:type="spellEnd"/>
      <w:r w:rsidRPr="00EE6093">
        <w:rPr>
          <w:rFonts w:ascii="Arial" w:hAnsi="Arial" w:cs="Arial"/>
          <w:bCs/>
          <w:color w:val="000000" w:themeColor="text1"/>
        </w:rPr>
        <w:t xml:space="preserve">-V/PI staining showing cells in </w:t>
      </w:r>
      <w:r w:rsidRPr="00EE6093">
        <w:rPr>
          <w:rFonts w:ascii="Arial" w:eastAsia="等线" w:hAnsi="Arial" w:cs="Arial"/>
          <w:bCs/>
          <w:color w:val="000000"/>
        </w:rPr>
        <w:t>the</w:t>
      </w:r>
      <w:r w:rsidRPr="00EE6093">
        <w:rPr>
          <w:rFonts w:ascii="Arial" w:hAnsi="Arial" w:cs="Arial"/>
          <w:bCs/>
          <w:color w:val="000000" w:themeColor="text1"/>
        </w:rPr>
        <w:t xml:space="preserve"> indicated lineages undergoing apoptosis. The quantitative results indicate the ratio of apoptotic cells.</w:t>
      </w:r>
      <w:r w:rsidR="00E67CF4" w:rsidRPr="00EE6093">
        <w:rPr>
          <w:rFonts w:ascii="Arial" w:hAnsi="Arial" w:cs="Arial"/>
          <w:bCs/>
          <w:color w:val="000000" w:themeColor="text1"/>
        </w:rPr>
        <w:t xml:space="preserve"> </w:t>
      </w:r>
      <w:r w:rsidRPr="00EE6093">
        <w:rPr>
          <w:rFonts w:ascii="Arial" w:hAnsi="Arial" w:cs="Arial"/>
          <w:bCs/>
          <w:color w:val="000000" w:themeColor="text1"/>
        </w:rPr>
        <w:t xml:space="preserve">Each experiment was repeated three times </w:t>
      </w:r>
      <w:r w:rsidR="00727D39" w:rsidRPr="00EE6093">
        <w:rPr>
          <w:rFonts w:ascii="Arial" w:hAnsi="Arial" w:cs="Arial"/>
          <w:bCs/>
          <w:color w:val="000000" w:themeColor="text1"/>
        </w:rPr>
        <w:t xml:space="preserve">with similar results. </w:t>
      </w:r>
      <w:r w:rsidRPr="00EE6093">
        <w:rPr>
          <w:rFonts w:ascii="Arial" w:eastAsia="等线" w:hAnsi="Arial" w:cs="Arial"/>
          <w:bCs/>
          <w:color w:val="000000" w:themeColor="text1"/>
        </w:rPr>
        <w:t>“</w:t>
      </w:r>
      <w:r w:rsidRPr="00EE6093">
        <w:rPr>
          <w:rFonts w:ascii="Arial" w:hAnsi="Arial" w:cs="Arial"/>
          <w:bCs/>
          <w:color w:val="000000" w:themeColor="text1"/>
        </w:rPr>
        <w:t xml:space="preserve">Double </w:t>
      </w:r>
      <w:proofErr w:type="spellStart"/>
      <w:r w:rsidRPr="00EE6093">
        <w:rPr>
          <w:rFonts w:ascii="Arial" w:hAnsi="Arial" w:cs="Arial"/>
          <w:bCs/>
          <w:color w:val="000000" w:themeColor="text1"/>
        </w:rPr>
        <w:t>sh</w:t>
      </w:r>
      <w:proofErr w:type="spellEnd"/>
      <w:r w:rsidRPr="00EE6093">
        <w:rPr>
          <w:rFonts w:ascii="Arial" w:eastAsia="等线" w:hAnsi="Arial" w:cs="Arial"/>
          <w:bCs/>
          <w:color w:val="000000" w:themeColor="text1"/>
        </w:rPr>
        <w:t>”</w:t>
      </w:r>
      <w:r w:rsidRPr="00EE6093">
        <w:rPr>
          <w:rFonts w:ascii="Arial" w:hAnsi="Arial" w:cs="Arial"/>
          <w:bCs/>
          <w:color w:val="000000" w:themeColor="text1"/>
        </w:rPr>
        <w:t xml:space="preserve"> </w:t>
      </w:r>
      <w:r w:rsidRPr="00EE6093">
        <w:rPr>
          <w:rFonts w:ascii="Arial" w:eastAsia="等线" w:hAnsi="Arial" w:cs="Arial"/>
          <w:bCs/>
          <w:color w:val="000000"/>
        </w:rPr>
        <w:t>indicates</w:t>
      </w:r>
      <w:r w:rsidRPr="00EE6093">
        <w:rPr>
          <w:rFonts w:ascii="Arial" w:hAnsi="Arial" w:cs="Arial"/>
          <w:color w:val="000000"/>
        </w:rPr>
        <w:t xml:space="preserve"> cells </w:t>
      </w:r>
      <w:r w:rsidRPr="00EE6093">
        <w:rPr>
          <w:rFonts w:ascii="Arial" w:eastAsia="等线" w:hAnsi="Arial" w:cs="Arial"/>
          <w:bCs/>
          <w:color w:val="000000"/>
        </w:rPr>
        <w:t>with simultaneous</w:t>
      </w:r>
      <w:r w:rsidRPr="00EE6093">
        <w:rPr>
          <w:rFonts w:ascii="Arial" w:hAnsi="Arial" w:cs="Arial"/>
          <w:bCs/>
          <w:color w:val="000000" w:themeColor="text1"/>
        </w:rPr>
        <w:t xml:space="preserve"> knockdown </w:t>
      </w:r>
      <w:r w:rsidRPr="00EE6093">
        <w:rPr>
          <w:rFonts w:ascii="Arial" w:eastAsia="等线" w:hAnsi="Arial" w:cs="Arial"/>
          <w:bCs/>
          <w:color w:val="000000"/>
        </w:rPr>
        <w:t xml:space="preserve">of </w:t>
      </w:r>
      <w:r w:rsidRPr="00EE6093">
        <w:rPr>
          <w:rFonts w:ascii="Arial" w:hAnsi="Arial" w:cs="Arial"/>
          <w:bCs/>
          <w:color w:val="000000" w:themeColor="text1"/>
        </w:rPr>
        <w:t>KDM5C and YY1.</w:t>
      </w:r>
      <w:r w:rsidR="00E67CF4" w:rsidRPr="00EE6093">
        <w:rPr>
          <w:rFonts w:ascii="Arial" w:hAnsi="Arial" w:cs="Arial"/>
          <w:bCs/>
          <w:color w:val="000000" w:themeColor="text1"/>
        </w:rPr>
        <w:t xml:space="preserve"> The data </w:t>
      </w:r>
      <w:r w:rsidR="00E67CF4" w:rsidRPr="00EE6093">
        <w:rPr>
          <w:rFonts w:ascii="Arial" w:eastAsia="等线" w:hAnsi="Arial" w:cs="Arial"/>
          <w:bCs/>
          <w:color w:val="000000"/>
        </w:rPr>
        <w:t>are</w:t>
      </w:r>
      <w:r w:rsidR="00E67CF4" w:rsidRPr="00EE6093">
        <w:rPr>
          <w:rFonts w:ascii="Arial" w:hAnsi="Arial" w:cs="Arial"/>
          <w:bCs/>
          <w:color w:val="000000" w:themeColor="text1"/>
        </w:rPr>
        <w:t xml:space="preserve"> shown as</w:t>
      </w:r>
      <w:r w:rsidR="00E67CF4" w:rsidRPr="00EE6093">
        <w:rPr>
          <w:rFonts w:ascii="Arial" w:hAnsi="Arial" w:cs="Arial"/>
          <w:color w:val="000000"/>
        </w:rPr>
        <w:t xml:space="preserve"> </w:t>
      </w:r>
      <w:r w:rsidR="00E67CF4" w:rsidRPr="00EE6093">
        <w:rPr>
          <w:rFonts w:ascii="Arial" w:eastAsia="等线" w:hAnsi="Arial" w:cs="Arial"/>
          <w:bCs/>
          <w:color w:val="000000"/>
        </w:rPr>
        <w:t>the</w:t>
      </w:r>
      <w:r w:rsidR="00E67CF4" w:rsidRPr="00EE6093">
        <w:rPr>
          <w:rFonts w:ascii="Arial" w:hAnsi="Arial" w:cs="Arial"/>
          <w:bCs/>
          <w:color w:val="000000" w:themeColor="text1"/>
        </w:rPr>
        <w:t xml:space="preserve"> mean ± SD </w:t>
      </w:r>
      <w:r w:rsidR="00E67CF4" w:rsidRPr="00EE6093">
        <w:rPr>
          <w:rFonts w:ascii="Arial" w:eastAsia="等线" w:hAnsi="Arial" w:cs="Arial"/>
          <w:bCs/>
          <w:color w:val="000000"/>
        </w:rPr>
        <w:t>of</w:t>
      </w:r>
      <w:r w:rsidR="00E67CF4" w:rsidRPr="00EE6093">
        <w:rPr>
          <w:rFonts w:ascii="Arial" w:hAnsi="Arial" w:cs="Arial"/>
          <w:bCs/>
          <w:color w:val="000000" w:themeColor="text1"/>
        </w:rPr>
        <w:t xml:space="preserve"> three independent exp</w:t>
      </w:r>
      <w:r w:rsidR="00E67CF4" w:rsidRPr="00EE6093">
        <w:rPr>
          <w:rFonts w:ascii="Arial" w:hAnsi="Arial" w:cs="Arial"/>
          <w:bCs/>
        </w:rPr>
        <w:t>eriments</w:t>
      </w:r>
      <w:r w:rsidR="00E67CF4" w:rsidRPr="00EE6093">
        <w:rPr>
          <w:rFonts w:ascii="Arial" w:eastAsia="等线" w:hAnsi="Arial" w:cs="Arial"/>
          <w:bCs/>
        </w:rPr>
        <w:t xml:space="preserve"> after analysis</w:t>
      </w:r>
      <w:r w:rsidR="00E67CF4" w:rsidRPr="00EE6093">
        <w:rPr>
          <w:rFonts w:ascii="Arial" w:hAnsi="Arial" w:cs="Arial"/>
          <w:bCs/>
        </w:rPr>
        <w:t xml:space="preserve"> by two tailed Student’s T-test. </w:t>
      </w:r>
      <w:r w:rsidR="00E67CF4" w:rsidRPr="00EE6093">
        <w:rPr>
          <w:rFonts w:ascii="Arial" w:hAnsi="Arial" w:cs="Arial"/>
          <w:bCs/>
          <w:i/>
        </w:rPr>
        <w:t>P</w:t>
      </w:r>
      <w:r w:rsidR="00E67CF4" w:rsidRPr="00EE6093">
        <w:rPr>
          <w:rFonts w:ascii="Arial" w:hAnsi="Arial" w:cs="Arial"/>
          <w:bCs/>
        </w:rPr>
        <w:t>=</w:t>
      </w:r>
      <w:r w:rsidR="00D97398" w:rsidRPr="00EE6093">
        <w:rPr>
          <w:rFonts w:ascii="Arial" w:hAnsi="Arial" w:cs="Arial"/>
          <w:bCs/>
        </w:rPr>
        <w:t>5.3</w:t>
      </w:r>
      <w:r w:rsidR="00E67CF4" w:rsidRPr="00EE6093">
        <w:rPr>
          <w:rFonts w:ascii="Arial" w:hAnsi="Arial" w:cs="Arial"/>
          <w:bCs/>
        </w:rPr>
        <w:t>E-05</w:t>
      </w:r>
      <w:r w:rsidR="00D97398" w:rsidRPr="00EE6093">
        <w:rPr>
          <w:rFonts w:ascii="Arial" w:hAnsi="Arial" w:cs="Arial"/>
          <w:bCs/>
        </w:rPr>
        <w:t xml:space="preserve"> </w:t>
      </w:r>
      <w:r w:rsidR="00E67CF4" w:rsidRPr="00EE6093">
        <w:rPr>
          <w:rFonts w:ascii="Arial" w:hAnsi="Arial" w:cs="Arial"/>
          <w:bCs/>
        </w:rPr>
        <w:t>(</w:t>
      </w:r>
      <w:r w:rsidR="00D97398" w:rsidRPr="00EE6093">
        <w:rPr>
          <w:rFonts w:ascii="Arial" w:hAnsi="Arial" w:cs="Arial"/>
          <w:bCs/>
        </w:rPr>
        <w:t>RCC4</w:t>
      </w:r>
      <w:r w:rsidR="00E67CF4" w:rsidRPr="00EE6093">
        <w:rPr>
          <w:rFonts w:ascii="Arial" w:hAnsi="Arial" w:cs="Arial"/>
          <w:bCs/>
        </w:rPr>
        <w:t>)</w:t>
      </w:r>
      <w:r w:rsidR="00D97398" w:rsidRPr="00EE6093">
        <w:rPr>
          <w:rFonts w:ascii="Arial" w:hAnsi="Arial" w:cs="Arial"/>
          <w:bCs/>
        </w:rPr>
        <w:t xml:space="preserve"> and </w:t>
      </w:r>
      <w:r w:rsidR="00E67CF4" w:rsidRPr="00EE6093">
        <w:rPr>
          <w:rFonts w:ascii="Arial" w:hAnsi="Arial" w:cs="Arial"/>
          <w:bCs/>
          <w:i/>
        </w:rPr>
        <w:t>P</w:t>
      </w:r>
      <w:r w:rsidR="00E67CF4" w:rsidRPr="00EE6093">
        <w:rPr>
          <w:rFonts w:ascii="Arial" w:hAnsi="Arial" w:cs="Arial"/>
          <w:bCs/>
        </w:rPr>
        <w:t>=</w:t>
      </w:r>
      <w:r w:rsidR="00D97398" w:rsidRPr="00EE6093">
        <w:rPr>
          <w:rFonts w:ascii="Arial" w:hAnsi="Arial" w:cs="Arial"/>
          <w:bCs/>
        </w:rPr>
        <w:t>1.1</w:t>
      </w:r>
      <w:r w:rsidR="00E67CF4" w:rsidRPr="00EE6093">
        <w:rPr>
          <w:rFonts w:ascii="Arial" w:hAnsi="Arial" w:cs="Arial"/>
          <w:bCs/>
        </w:rPr>
        <w:t>E-06 (</w:t>
      </w:r>
      <w:r w:rsidR="00D97398" w:rsidRPr="00EE6093">
        <w:rPr>
          <w:rFonts w:ascii="Arial" w:hAnsi="Arial" w:cs="Arial"/>
          <w:bCs/>
        </w:rPr>
        <w:t>769-P</w:t>
      </w:r>
      <w:r w:rsidR="00E67CF4" w:rsidRPr="00EE6093">
        <w:rPr>
          <w:rFonts w:ascii="Arial" w:hAnsi="Arial" w:cs="Arial"/>
          <w:bCs/>
        </w:rPr>
        <w:t>)</w:t>
      </w:r>
      <w:r w:rsidR="00D97398" w:rsidRPr="00EE6093">
        <w:rPr>
          <w:rFonts w:ascii="Arial" w:hAnsi="Arial" w:cs="Arial"/>
          <w:bCs/>
        </w:rPr>
        <w:t>.</w:t>
      </w:r>
    </w:p>
    <w:p w14:paraId="64021E11" w14:textId="61F45366" w:rsidR="00DB4631" w:rsidRPr="00EE6093" w:rsidRDefault="00DB4631">
      <w:pPr>
        <w:spacing w:line="480" w:lineRule="auto"/>
        <w:rPr>
          <w:rFonts w:ascii="Arial" w:eastAsia="等线" w:hAnsi="Arial" w:cs="Arial"/>
          <w:bCs/>
          <w:color w:val="000000"/>
        </w:rPr>
      </w:pPr>
    </w:p>
    <w:p w14:paraId="630E3CC6" w14:textId="0316C8B0" w:rsidR="00FD708C" w:rsidRPr="00EE6093" w:rsidRDefault="00FD708C" w:rsidP="00FD708C">
      <w:pPr>
        <w:spacing w:line="480" w:lineRule="auto"/>
        <w:rPr>
          <w:rFonts w:ascii="Arial" w:hAnsi="Arial" w:cs="Arial"/>
          <w:b/>
          <w:bCs/>
          <w:color w:val="000000" w:themeColor="text1"/>
        </w:rPr>
      </w:pPr>
      <w:r w:rsidRPr="00EE6093">
        <w:rPr>
          <w:rFonts w:ascii="Arial" w:hAnsi="Arial" w:cs="Arial"/>
          <w:b/>
          <w:bCs/>
          <w:color w:val="000000" w:themeColor="text1"/>
        </w:rPr>
        <w:t xml:space="preserve">Figure 7 </w:t>
      </w:r>
      <w:r w:rsidR="00A45CA0" w:rsidRPr="00EE6093">
        <w:rPr>
          <w:rFonts w:ascii="Arial" w:hAnsi="Arial" w:cs="Arial"/>
          <w:b/>
          <w:bCs/>
          <w:color w:val="000000" w:themeColor="text1"/>
        </w:rPr>
        <w:t>A mechanistic h</w:t>
      </w:r>
      <w:r w:rsidRPr="00EE6093">
        <w:rPr>
          <w:rFonts w:ascii="Arial" w:hAnsi="Arial" w:cs="Arial"/>
          <w:b/>
          <w:bCs/>
          <w:color w:val="000000" w:themeColor="text1"/>
        </w:rPr>
        <w:t xml:space="preserve">ypothesis model for KDM5C-mediated YY1 recruitment. </w:t>
      </w:r>
    </w:p>
    <w:p w14:paraId="753047DE" w14:textId="47B5519C" w:rsidR="00FD708C" w:rsidRPr="00EE6093" w:rsidRDefault="00FD708C" w:rsidP="00FD708C">
      <w:pPr>
        <w:spacing w:line="480" w:lineRule="auto"/>
        <w:rPr>
          <w:rFonts w:ascii="Arial" w:eastAsia="等线" w:hAnsi="Arial" w:cs="Arial"/>
          <w:bCs/>
          <w:color w:val="000000"/>
        </w:rPr>
      </w:pPr>
      <w:r w:rsidRPr="00EE6093">
        <w:rPr>
          <w:rFonts w:ascii="Arial" w:hAnsi="Arial" w:cs="Arial"/>
          <w:color w:val="000000" w:themeColor="text1"/>
        </w:rPr>
        <w:t>YY1 and KDM5C constitute a pair of synthetic lethal genes. KDM5C recruits YY1 to the promoter regions of cell cycle- or apoptosis</w:t>
      </w:r>
      <w:r w:rsidRPr="00EE6093">
        <w:rPr>
          <w:rFonts w:ascii="Arial" w:eastAsia="等线" w:hAnsi="Arial" w:cs="Arial"/>
          <w:color w:val="000000"/>
        </w:rPr>
        <w:t>-</w:t>
      </w:r>
      <w:r w:rsidRPr="00EE6093">
        <w:rPr>
          <w:rFonts w:ascii="Arial" w:hAnsi="Arial" w:cs="Arial"/>
          <w:color w:val="000000" w:themeColor="text1"/>
        </w:rPr>
        <w:t>related genes. T</w:t>
      </w:r>
      <w:r w:rsidRPr="00EE6093">
        <w:rPr>
          <w:rFonts w:ascii="Arial" w:hAnsi="Arial" w:cs="Arial"/>
          <w:bCs/>
          <w:color w:val="000000" w:themeColor="text1"/>
        </w:rPr>
        <w:t>argeting YY1 increases the vulnerability of KDM5C</w:t>
      </w:r>
      <w:r w:rsidRPr="00EE6093">
        <w:rPr>
          <w:rFonts w:ascii="Arial" w:eastAsia="等线" w:hAnsi="Arial" w:cs="Arial"/>
          <w:bCs/>
          <w:color w:val="000000"/>
        </w:rPr>
        <w:t>-</w:t>
      </w:r>
      <w:r w:rsidRPr="00EE6093">
        <w:rPr>
          <w:rFonts w:ascii="Arial" w:hAnsi="Arial" w:cs="Arial"/>
          <w:bCs/>
          <w:color w:val="000000" w:themeColor="text1"/>
        </w:rPr>
        <w:t>deficient cancer cells.</w:t>
      </w:r>
    </w:p>
    <w:p w14:paraId="2964AF90" w14:textId="2E42559F" w:rsidR="00DB4631" w:rsidRPr="00EE6093" w:rsidRDefault="00A10DBA">
      <w:pPr>
        <w:spacing w:line="480" w:lineRule="auto"/>
        <w:rPr>
          <w:rFonts w:ascii="Arial" w:eastAsia="等线" w:hAnsi="Arial" w:cs="Arial"/>
          <w:b/>
          <w:bCs/>
          <w:color w:val="000000"/>
        </w:rPr>
      </w:pPr>
      <w:r w:rsidRPr="00EE6093">
        <w:rPr>
          <w:rFonts w:ascii="Arial" w:eastAsia="等线" w:hAnsi="Arial" w:cs="Arial"/>
          <w:b/>
          <w:bCs/>
          <w:color w:val="000000"/>
        </w:rPr>
        <w:br w:type="page"/>
      </w:r>
    </w:p>
    <w:p w14:paraId="0CAFAA98" w14:textId="087B7FCE" w:rsidR="00DB4631" w:rsidRPr="00EE6093" w:rsidRDefault="004D7FFD">
      <w:pPr>
        <w:adjustRightInd w:val="0"/>
        <w:snapToGrid w:val="0"/>
        <w:spacing w:line="480" w:lineRule="auto"/>
        <w:rPr>
          <w:rFonts w:ascii="Arial" w:hAnsi="Arial" w:cs="Arial"/>
          <w:b/>
          <w:bCs/>
          <w:color w:val="FF0000"/>
        </w:rPr>
      </w:pPr>
      <w:r w:rsidRPr="00EE6093">
        <w:rPr>
          <w:rFonts w:ascii="Arial" w:eastAsia="等线" w:hAnsi="Arial" w:cs="Arial"/>
          <w:b/>
          <w:bCs/>
          <w:color w:val="FF0000"/>
        </w:rPr>
        <w:lastRenderedPageBreak/>
        <w:t>Expanded View Figure Legends</w:t>
      </w:r>
    </w:p>
    <w:p w14:paraId="743377B3" w14:textId="1E1C6AE5" w:rsidR="00DB4631" w:rsidRPr="00EE6093" w:rsidRDefault="00A10DBA">
      <w:pPr>
        <w:spacing w:line="480" w:lineRule="auto"/>
        <w:rPr>
          <w:rFonts w:ascii="Arial" w:hAnsi="Arial" w:cs="Arial"/>
          <w:b/>
          <w:bCs/>
          <w:color w:val="000000" w:themeColor="text1"/>
        </w:rPr>
      </w:pPr>
      <w:r w:rsidRPr="00EE6093">
        <w:rPr>
          <w:rFonts w:ascii="Arial" w:hAnsi="Arial" w:cs="Arial"/>
          <w:b/>
          <w:bCs/>
          <w:color w:val="000000" w:themeColor="text1"/>
        </w:rPr>
        <w:t xml:space="preserve">Figure EV1 Validation of </w:t>
      </w:r>
      <w:r w:rsidR="00086D91" w:rsidRPr="00EE6093">
        <w:rPr>
          <w:rFonts w:ascii="Arial" w:hAnsi="Arial" w:cs="Arial"/>
          <w:b/>
          <w:bCs/>
          <w:color w:val="000000" w:themeColor="text1"/>
        </w:rPr>
        <w:t xml:space="preserve">the </w:t>
      </w:r>
      <w:r w:rsidRPr="00EE6093">
        <w:rPr>
          <w:rFonts w:ascii="Arial" w:hAnsi="Arial" w:cs="Arial"/>
          <w:b/>
          <w:bCs/>
          <w:color w:val="000000" w:themeColor="text1"/>
        </w:rPr>
        <w:t>constructed cell lines used in this study</w:t>
      </w:r>
    </w:p>
    <w:p w14:paraId="2679BBE1" w14:textId="138D7E35"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 xml:space="preserve">A-D. KDM5C and YY1 protein </w:t>
      </w:r>
      <w:r w:rsidRPr="00EE6093">
        <w:rPr>
          <w:rFonts w:ascii="Arial" w:eastAsia="等线" w:hAnsi="Arial" w:cs="Arial"/>
          <w:bCs/>
          <w:color w:val="000000"/>
        </w:rPr>
        <w:t>levels in the</w:t>
      </w:r>
      <w:r w:rsidRPr="00EE6093">
        <w:rPr>
          <w:rFonts w:ascii="Arial" w:hAnsi="Arial" w:cs="Arial"/>
          <w:bCs/>
          <w:color w:val="000000" w:themeColor="text1"/>
        </w:rPr>
        <w:t xml:space="preserve"> indicated cells </w:t>
      </w:r>
      <w:r w:rsidR="00086D91" w:rsidRPr="00EE6093">
        <w:rPr>
          <w:rFonts w:ascii="Arial" w:hAnsi="Arial" w:cs="Arial"/>
          <w:bCs/>
          <w:color w:val="000000" w:themeColor="text1"/>
        </w:rPr>
        <w:t>were</w:t>
      </w:r>
      <w:r w:rsidRPr="00EE6093">
        <w:rPr>
          <w:rFonts w:ascii="Arial" w:hAnsi="Arial" w:cs="Arial"/>
          <w:bCs/>
          <w:color w:val="000000" w:themeColor="text1"/>
        </w:rPr>
        <w:t xml:space="preserve"> measured </w:t>
      </w:r>
      <w:r w:rsidR="00086D91" w:rsidRPr="00EE6093">
        <w:rPr>
          <w:rFonts w:ascii="Arial" w:hAnsi="Arial" w:cs="Arial"/>
          <w:bCs/>
          <w:color w:val="000000" w:themeColor="text1"/>
        </w:rPr>
        <w:t>via</w:t>
      </w:r>
      <w:r w:rsidRPr="00EE6093">
        <w:rPr>
          <w:rFonts w:ascii="Arial" w:hAnsi="Arial" w:cs="Arial"/>
          <w:bCs/>
          <w:color w:val="000000" w:themeColor="text1"/>
        </w:rPr>
        <w:t xml:space="preserve"> Western blot</w:t>
      </w:r>
      <w:r w:rsidR="00805836" w:rsidRPr="00EE6093">
        <w:rPr>
          <w:rFonts w:ascii="Arial" w:hAnsi="Arial" w:cs="Arial"/>
          <w:bCs/>
          <w:color w:val="000000" w:themeColor="text1"/>
        </w:rPr>
        <w:t>ting</w:t>
      </w:r>
      <w:r w:rsidRPr="00EE6093">
        <w:rPr>
          <w:rFonts w:ascii="Arial" w:hAnsi="Arial" w:cs="Arial"/>
          <w:bCs/>
          <w:color w:val="000000" w:themeColor="text1"/>
        </w:rPr>
        <w:t>.</w:t>
      </w:r>
      <w:r w:rsidRPr="00EE6093">
        <w:rPr>
          <w:rFonts w:ascii="Arial" w:eastAsia="等线" w:hAnsi="Arial" w:cs="Arial"/>
          <w:bCs/>
          <w:color w:val="000000" w:themeColor="text1"/>
        </w:rPr>
        <w:t xml:space="preserve"> “</w:t>
      </w:r>
      <w:proofErr w:type="spellStart"/>
      <w:r w:rsidRPr="00EE6093">
        <w:rPr>
          <w:rFonts w:ascii="Arial" w:hAnsi="Arial" w:cs="Arial"/>
          <w:bCs/>
          <w:color w:val="000000" w:themeColor="text1"/>
        </w:rPr>
        <w:t>Dsh</w:t>
      </w:r>
      <w:proofErr w:type="spellEnd"/>
      <w:r w:rsidRPr="00EE6093">
        <w:rPr>
          <w:rFonts w:ascii="Arial" w:eastAsia="等线" w:hAnsi="Arial" w:cs="Arial"/>
          <w:bCs/>
          <w:color w:val="000000" w:themeColor="text1"/>
        </w:rPr>
        <w:t>”</w:t>
      </w:r>
      <w:r w:rsidRPr="00EE6093">
        <w:rPr>
          <w:rFonts w:ascii="Arial" w:hAnsi="Arial" w:cs="Arial"/>
          <w:bCs/>
          <w:color w:val="000000" w:themeColor="text1"/>
        </w:rPr>
        <w:t xml:space="preserve"> </w:t>
      </w:r>
      <w:r w:rsidRPr="00EE6093">
        <w:rPr>
          <w:rFonts w:ascii="Arial" w:eastAsia="等线" w:hAnsi="Arial" w:cs="Arial"/>
          <w:bCs/>
          <w:color w:val="000000"/>
        </w:rPr>
        <w:t>indicates</w:t>
      </w:r>
      <w:r w:rsidRPr="00EE6093">
        <w:rPr>
          <w:rFonts w:ascii="Arial" w:hAnsi="Arial" w:cs="Arial"/>
          <w:color w:val="000000"/>
        </w:rPr>
        <w:t xml:space="preserve"> cells </w:t>
      </w:r>
      <w:r w:rsidR="00086D91" w:rsidRPr="00EE6093">
        <w:rPr>
          <w:rFonts w:ascii="Arial" w:eastAsia="等线" w:hAnsi="Arial" w:cs="Arial"/>
          <w:bCs/>
          <w:color w:val="000000"/>
        </w:rPr>
        <w:t>in which</w:t>
      </w:r>
      <w:r w:rsidRPr="00EE6093">
        <w:rPr>
          <w:rFonts w:ascii="Arial" w:eastAsia="等线" w:hAnsi="Arial" w:cs="Arial"/>
          <w:bCs/>
          <w:color w:val="000000"/>
        </w:rPr>
        <w:t xml:space="preserve"> </w:t>
      </w:r>
      <w:r w:rsidRPr="00EE6093">
        <w:rPr>
          <w:rFonts w:ascii="Arial" w:hAnsi="Arial" w:cs="Arial"/>
          <w:bCs/>
          <w:color w:val="000000" w:themeColor="text1"/>
        </w:rPr>
        <w:t xml:space="preserve">KDM5C and YY1 </w:t>
      </w:r>
      <w:r w:rsidR="00086D91" w:rsidRPr="00EE6093">
        <w:rPr>
          <w:rFonts w:ascii="Arial" w:eastAsia="等线" w:hAnsi="Arial" w:cs="Arial"/>
          <w:bCs/>
          <w:color w:val="000000"/>
        </w:rPr>
        <w:t>were both</w:t>
      </w:r>
      <w:r w:rsidRPr="00EE6093">
        <w:rPr>
          <w:rFonts w:ascii="Arial" w:hAnsi="Arial" w:cs="Arial"/>
          <w:bCs/>
          <w:color w:val="000000" w:themeColor="text1"/>
        </w:rPr>
        <w:t xml:space="preserve"> </w:t>
      </w:r>
      <w:r w:rsidRPr="00EE6093">
        <w:rPr>
          <w:rFonts w:ascii="Arial" w:eastAsia="等线" w:hAnsi="Arial" w:cs="Arial"/>
          <w:bCs/>
          <w:color w:val="000000"/>
        </w:rPr>
        <w:t>knocked down.</w:t>
      </w:r>
    </w:p>
    <w:p w14:paraId="46FACDAE" w14:textId="0388062B" w:rsidR="003E6A6D" w:rsidRPr="00EE6093" w:rsidRDefault="00A10DBA" w:rsidP="003E6A6D">
      <w:pPr>
        <w:spacing w:line="480" w:lineRule="auto"/>
        <w:rPr>
          <w:rFonts w:ascii="Arial" w:hAnsi="Arial" w:cs="Arial"/>
          <w:bCs/>
          <w:color w:val="000000" w:themeColor="text1"/>
        </w:rPr>
      </w:pPr>
      <w:r w:rsidRPr="00EE6093">
        <w:rPr>
          <w:rFonts w:ascii="Arial" w:hAnsi="Arial" w:cs="Arial"/>
          <w:bCs/>
          <w:color w:val="000000" w:themeColor="text1"/>
        </w:rPr>
        <w:t>E-F. Proliferation rate of</w:t>
      </w:r>
      <w:r w:rsidRPr="00EE6093">
        <w:rPr>
          <w:rFonts w:ascii="Arial" w:hAnsi="Arial" w:cs="Arial"/>
          <w:color w:val="000000"/>
        </w:rPr>
        <w:t xml:space="preserve"> </w:t>
      </w:r>
      <w:r w:rsidRPr="00EE6093">
        <w:rPr>
          <w:rFonts w:ascii="Arial" w:eastAsia="等线" w:hAnsi="Arial" w:cs="Arial"/>
          <w:bCs/>
          <w:color w:val="000000"/>
        </w:rPr>
        <w:t>the</w:t>
      </w:r>
      <w:r w:rsidRPr="00EE6093">
        <w:rPr>
          <w:rFonts w:ascii="Arial" w:hAnsi="Arial" w:cs="Arial"/>
          <w:bCs/>
          <w:color w:val="000000" w:themeColor="text1"/>
        </w:rPr>
        <w:t xml:space="preserve"> indicated cell lines upon KDM5C depletion, as determined via </w:t>
      </w:r>
      <w:r w:rsidR="00086D91" w:rsidRPr="00EE6093">
        <w:rPr>
          <w:rFonts w:ascii="Arial" w:hAnsi="Arial" w:cs="Arial"/>
          <w:bCs/>
          <w:color w:val="000000" w:themeColor="text1"/>
        </w:rPr>
        <w:t xml:space="preserve">a </w:t>
      </w:r>
      <w:r w:rsidRPr="00EE6093">
        <w:rPr>
          <w:rFonts w:ascii="Arial" w:hAnsi="Arial" w:cs="Arial"/>
          <w:bCs/>
          <w:color w:val="000000" w:themeColor="text1"/>
        </w:rPr>
        <w:t xml:space="preserve">CCK8 assay. The data </w:t>
      </w:r>
      <w:r w:rsidRPr="00EE6093">
        <w:rPr>
          <w:rFonts w:ascii="Arial" w:eastAsia="等线" w:hAnsi="Arial" w:cs="Arial"/>
          <w:bCs/>
          <w:color w:val="000000"/>
        </w:rPr>
        <w:t>are</w:t>
      </w:r>
      <w:r w:rsidRPr="00EE6093">
        <w:rPr>
          <w:rFonts w:ascii="Arial" w:hAnsi="Arial" w:cs="Arial"/>
          <w:bCs/>
          <w:color w:val="000000" w:themeColor="text1"/>
        </w:rPr>
        <w:t xml:space="preserve"> shown as</w:t>
      </w:r>
      <w:r w:rsidRPr="00EE6093">
        <w:rPr>
          <w:rFonts w:ascii="Arial" w:hAnsi="Arial" w:cs="Arial"/>
          <w:color w:val="000000"/>
        </w:rPr>
        <w:t xml:space="preserve"> </w:t>
      </w:r>
      <w:r w:rsidRPr="00EE6093">
        <w:rPr>
          <w:rFonts w:ascii="Arial" w:eastAsia="等线" w:hAnsi="Arial" w:cs="Arial"/>
          <w:bCs/>
          <w:color w:val="000000"/>
        </w:rPr>
        <w:t>the</w:t>
      </w:r>
      <w:r w:rsidRPr="00EE6093">
        <w:rPr>
          <w:rFonts w:ascii="Arial" w:hAnsi="Arial" w:cs="Arial"/>
          <w:bCs/>
          <w:color w:val="000000" w:themeColor="text1"/>
        </w:rPr>
        <w:t xml:space="preserve"> mean ± SD </w:t>
      </w:r>
      <w:r w:rsidRPr="00EE6093">
        <w:rPr>
          <w:rFonts w:ascii="Arial" w:eastAsia="等线" w:hAnsi="Arial" w:cs="Arial"/>
          <w:bCs/>
          <w:color w:val="000000"/>
        </w:rPr>
        <w:t>of</w:t>
      </w:r>
      <w:r w:rsidRPr="00EE6093">
        <w:rPr>
          <w:rFonts w:ascii="Arial" w:hAnsi="Arial" w:cs="Arial"/>
          <w:bCs/>
          <w:color w:val="000000" w:themeColor="text1"/>
        </w:rPr>
        <w:t xml:space="preserve"> three independent experiments</w:t>
      </w:r>
      <w:r w:rsidRPr="00EE6093">
        <w:rPr>
          <w:rFonts w:ascii="Arial" w:eastAsia="等线" w:hAnsi="Arial" w:cs="Arial"/>
          <w:bCs/>
          <w:color w:val="000000"/>
        </w:rPr>
        <w:t xml:space="preserve"> after analysis</w:t>
      </w:r>
      <w:r w:rsidRPr="00EE6093">
        <w:rPr>
          <w:rFonts w:ascii="Arial" w:hAnsi="Arial" w:cs="Arial"/>
          <w:bCs/>
          <w:color w:val="000000" w:themeColor="text1"/>
        </w:rPr>
        <w:t xml:space="preserve"> via one-way ANOVA.</w:t>
      </w:r>
      <w:r w:rsidR="003E6A6D" w:rsidRPr="00EE6093">
        <w:rPr>
          <w:rFonts w:ascii="Arial" w:hAnsi="Arial" w:cs="Arial"/>
          <w:bCs/>
          <w:color w:val="000000" w:themeColor="text1"/>
        </w:rPr>
        <w:t xml:space="preserve"> In 769-P cells, </w:t>
      </w:r>
      <w:r w:rsidR="003E6A6D" w:rsidRPr="00EE6093">
        <w:rPr>
          <w:rFonts w:ascii="Arial" w:hAnsi="Arial" w:cs="Arial"/>
          <w:bCs/>
          <w:i/>
          <w:color w:val="000000" w:themeColor="text1"/>
        </w:rPr>
        <w:t>P</w:t>
      </w:r>
      <w:r w:rsidR="003E6A6D" w:rsidRPr="00EE6093">
        <w:rPr>
          <w:rFonts w:ascii="Arial" w:hAnsi="Arial" w:cs="Arial"/>
          <w:bCs/>
          <w:color w:val="000000" w:themeColor="text1"/>
        </w:rPr>
        <w:t xml:space="preserve">=0.2701 (shKDM5C -1) and </w:t>
      </w:r>
      <w:r w:rsidR="003E6A6D" w:rsidRPr="00EE6093">
        <w:rPr>
          <w:rFonts w:ascii="Arial" w:hAnsi="Arial" w:cs="Arial"/>
          <w:bCs/>
          <w:i/>
          <w:color w:val="000000" w:themeColor="text1"/>
        </w:rPr>
        <w:t>P</w:t>
      </w:r>
      <w:r w:rsidR="003E6A6D" w:rsidRPr="00EE6093">
        <w:rPr>
          <w:rFonts w:ascii="Arial" w:hAnsi="Arial" w:cs="Arial"/>
          <w:bCs/>
          <w:color w:val="000000" w:themeColor="text1"/>
        </w:rPr>
        <w:t xml:space="preserve">=0.4753 (shKDM5C-2); in ACHN cells, </w:t>
      </w:r>
      <w:r w:rsidR="003E6A6D" w:rsidRPr="00EE6093">
        <w:rPr>
          <w:rFonts w:ascii="Arial" w:hAnsi="Arial" w:cs="Arial"/>
          <w:bCs/>
          <w:i/>
          <w:color w:val="000000" w:themeColor="text1"/>
        </w:rPr>
        <w:t>P</w:t>
      </w:r>
      <w:r w:rsidR="003E6A6D" w:rsidRPr="00EE6093">
        <w:rPr>
          <w:rFonts w:ascii="Arial" w:hAnsi="Arial" w:cs="Arial"/>
          <w:bCs/>
          <w:color w:val="000000" w:themeColor="text1"/>
        </w:rPr>
        <w:t xml:space="preserve">=0.4308 (shKDM5C-1) and </w:t>
      </w:r>
      <w:r w:rsidR="003E6A6D" w:rsidRPr="00EE6093">
        <w:rPr>
          <w:rFonts w:ascii="Arial" w:hAnsi="Arial" w:cs="Arial"/>
          <w:bCs/>
          <w:i/>
          <w:color w:val="000000" w:themeColor="text1"/>
        </w:rPr>
        <w:t>P</w:t>
      </w:r>
      <w:r w:rsidR="003E6A6D" w:rsidRPr="00EE6093">
        <w:rPr>
          <w:rFonts w:ascii="Arial" w:hAnsi="Arial" w:cs="Arial"/>
          <w:bCs/>
          <w:color w:val="000000" w:themeColor="text1"/>
        </w:rPr>
        <w:t>=0.3869 (shYY1-2)</w:t>
      </w:r>
      <w:r w:rsidR="003E6A6D" w:rsidRPr="00EE6093">
        <w:rPr>
          <w:rFonts w:ascii="Arial" w:hAnsi="Arial" w:cs="Arial"/>
          <w:bCs/>
        </w:rPr>
        <w:t>.</w:t>
      </w:r>
    </w:p>
    <w:p w14:paraId="0EAAE75D" w14:textId="77777777" w:rsidR="00DB4631" w:rsidRPr="00EE6093" w:rsidRDefault="00DB4631">
      <w:pPr>
        <w:spacing w:line="480" w:lineRule="auto"/>
        <w:rPr>
          <w:rFonts w:ascii="Arial" w:hAnsi="Arial" w:cs="Arial"/>
          <w:b/>
          <w:bCs/>
          <w:color w:val="000000" w:themeColor="text1"/>
        </w:rPr>
      </w:pPr>
    </w:p>
    <w:p w14:paraId="56838237" w14:textId="77777777" w:rsidR="00DB4631" w:rsidRPr="00EE6093" w:rsidRDefault="00A10DBA">
      <w:pPr>
        <w:spacing w:line="480" w:lineRule="auto"/>
        <w:rPr>
          <w:rFonts w:ascii="Arial" w:hAnsi="Arial" w:cs="Arial"/>
          <w:b/>
          <w:bCs/>
          <w:color w:val="000000" w:themeColor="text1"/>
        </w:rPr>
      </w:pPr>
      <w:r w:rsidRPr="00EE6093">
        <w:rPr>
          <w:rFonts w:ascii="Arial" w:hAnsi="Arial" w:cs="Arial"/>
          <w:b/>
          <w:bCs/>
          <w:color w:val="000000" w:themeColor="text1"/>
        </w:rPr>
        <w:t xml:space="preserve">Figure EV2 </w:t>
      </w:r>
      <w:proofErr w:type="spellStart"/>
      <w:r w:rsidRPr="00EE6093">
        <w:rPr>
          <w:rFonts w:ascii="Arial" w:hAnsi="Arial" w:cs="Arial"/>
          <w:b/>
          <w:bCs/>
          <w:color w:val="000000" w:themeColor="text1"/>
        </w:rPr>
        <w:t>ChIP-seq</w:t>
      </w:r>
      <w:proofErr w:type="spellEnd"/>
      <w:r w:rsidRPr="00EE6093">
        <w:rPr>
          <w:rFonts w:ascii="Arial" w:hAnsi="Arial" w:cs="Arial"/>
          <w:b/>
          <w:bCs/>
          <w:color w:val="000000" w:themeColor="text1"/>
        </w:rPr>
        <w:t xml:space="preserve"> </w:t>
      </w:r>
      <w:r w:rsidRPr="00EE6093">
        <w:rPr>
          <w:rFonts w:ascii="Arial" w:hAnsi="Arial" w:cs="Arial" w:hint="eastAsia"/>
          <w:b/>
          <w:bCs/>
          <w:color w:val="000000" w:themeColor="text1"/>
        </w:rPr>
        <w:t xml:space="preserve">experiments targeting </w:t>
      </w:r>
      <w:r w:rsidRPr="00EE6093">
        <w:rPr>
          <w:rFonts w:ascii="Arial" w:hAnsi="Arial" w:cs="Arial"/>
          <w:b/>
          <w:bCs/>
          <w:color w:val="000000" w:themeColor="text1"/>
        </w:rPr>
        <w:t>YY1</w:t>
      </w:r>
      <w:r w:rsidRPr="00EE6093">
        <w:rPr>
          <w:rFonts w:ascii="Arial" w:hAnsi="Arial" w:cs="Arial" w:hint="eastAsia"/>
          <w:b/>
          <w:bCs/>
          <w:color w:val="000000" w:themeColor="text1"/>
        </w:rPr>
        <w:t xml:space="preserve"> </w:t>
      </w:r>
      <w:r w:rsidRPr="00EE6093">
        <w:rPr>
          <w:rFonts w:ascii="Arial" w:hAnsi="Arial" w:cs="Arial"/>
          <w:b/>
          <w:bCs/>
          <w:color w:val="000000" w:themeColor="text1"/>
        </w:rPr>
        <w:t xml:space="preserve">in HK-2 cells </w:t>
      </w:r>
    </w:p>
    <w:p w14:paraId="55F0AFF8" w14:textId="77777777" w:rsidR="00DB4631" w:rsidRPr="00EE6093" w:rsidRDefault="00A10DBA">
      <w:pPr>
        <w:spacing w:line="480" w:lineRule="auto"/>
        <w:rPr>
          <w:rFonts w:ascii="Arial" w:hAnsi="Arial" w:cs="Arial"/>
          <w:bCs/>
        </w:rPr>
      </w:pPr>
      <w:r w:rsidRPr="00EE6093">
        <w:rPr>
          <w:rFonts w:ascii="Arial" w:hAnsi="Arial" w:cs="Arial"/>
          <w:bCs/>
        </w:rPr>
        <w:t xml:space="preserve">A. </w:t>
      </w:r>
      <w:proofErr w:type="spellStart"/>
      <w:r w:rsidRPr="00EE6093">
        <w:rPr>
          <w:rFonts w:ascii="Arial" w:hAnsi="Arial" w:cs="Arial"/>
          <w:bCs/>
        </w:rPr>
        <w:t>Heatmap</w:t>
      </w:r>
      <w:proofErr w:type="spellEnd"/>
      <w:r w:rsidRPr="00EE6093">
        <w:rPr>
          <w:rFonts w:ascii="Arial" w:hAnsi="Arial" w:cs="Arial"/>
          <w:bCs/>
        </w:rPr>
        <w:t xml:space="preserve"> and </w:t>
      </w:r>
      <w:proofErr w:type="spellStart"/>
      <w:r w:rsidRPr="00EE6093">
        <w:rPr>
          <w:rFonts w:ascii="Arial" w:hAnsi="Arial" w:cs="Arial"/>
          <w:bCs/>
        </w:rPr>
        <w:t>metaplot</w:t>
      </w:r>
      <w:proofErr w:type="spellEnd"/>
      <w:r w:rsidRPr="00EE6093">
        <w:rPr>
          <w:rFonts w:ascii="Arial" w:hAnsi="Arial" w:cs="Arial"/>
          <w:bCs/>
        </w:rPr>
        <w:t xml:space="preserve"> showing the chromatin enrichment of YY1 in HK-2 cells in the presence or absence of KDM5C.</w:t>
      </w:r>
    </w:p>
    <w:p w14:paraId="1EFEC606" w14:textId="15A3904E" w:rsidR="001151AE" w:rsidRPr="00EE6093" w:rsidRDefault="00A10DBA" w:rsidP="001151AE">
      <w:pPr>
        <w:spacing w:line="480" w:lineRule="auto"/>
        <w:rPr>
          <w:rFonts w:ascii="Arial" w:eastAsia="等线" w:hAnsi="Arial" w:cs="Arial"/>
          <w:bCs/>
          <w:color w:val="000000"/>
        </w:rPr>
      </w:pPr>
      <w:r w:rsidRPr="00EE6093">
        <w:rPr>
          <w:rFonts w:ascii="Arial" w:hAnsi="Arial" w:cs="Arial"/>
          <w:bCs/>
          <w:color w:val="000000" w:themeColor="text1"/>
        </w:rPr>
        <w:t xml:space="preserve">B-C. </w:t>
      </w:r>
      <w:proofErr w:type="spellStart"/>
      <w:r w:rsidRPr="00EE6093">
        <w:rPr>
          <w:rFonts w:ascii="Arial" w:hAnsi="Arial" w:cs="Arial"/>
          <w:bCs/>
          <w:color w:val="000000" w:themeColor="text1"/>
        </w:rPr>
        <w:t>ChIP</w:t>
      </w:r>
      <w:proofErr w:type="spellEnd"/>
      <w:r w:rsidRPr="00EE6093">
        <w:rPr>
          <w:rFonts w:ascii="Arial" w:hAnsi="Arial" w:cs="Arial"/>
          <w:bCs/>
          <w:color w:val="000000" w:themeColor="text1"/>
        </w:rPr>
        <w:t xml:space="preserve">-PCR assay showing the enrichment of YY1 at </w:t>
      </w:r>
      <w:r w:rsidR="00086D91" w:rsidRPr="00EE6093">
        <w:rPr>
          <w:rFonts w:ascii="Arial" w:hAnsi="Arial" w:cs="Arial"/>
          <w:bCs/>
          <w:color w:val="000000" w:themeColor="text1"/>
        </w:rPr>
        <w:t xml:space="preserve">the </w:t>
      </w:r>
      <w:r w:rsidRPr="00EE6093">
        <w:rPr>
          <w:rFonts w:ascii="Arial" w:hAnsi="Arial" w:cs="Arial"/>
          <w:bCs/>
          <w:color w:val="000000" w:themeColor="text1"/>
        </w:rPr>
        <w:t xml:space="preserve">promoters of </w:t>
      </w:r>
      <w:r w:rsidR="00086D91" w:rsidRPr="00EE6093">
        <w:rPr>
          <w:rFonts w:ascii="Arial" w:hAnsi="Arial" w:cs="Arial"/>
          <w:bCs/>
          <w:color w:val="000000" w:themeColor="text1"/>
        </w:rPr>
        <w:t xml:space="preserve">the </w:t>
      </w:r>
      <w:r w:rsidRPr="00EE6093">
        <w:rPr>
          <w:rFonts w:ascii="Arial" w:hAnsi="Arial" w:cs="Arial"/>
          <w:bCs/>
          <w:color w:val="000000" w:themeColor="text1"/>
        </w:rPr>
        <w:t xml:space="preserve">indicated genes in HK-2 cells after </w:t>
      </w:r>
      <w:r w:rsidR="00086D91" w:rsidRPr="00EE6093">
        <w:rPr>
          <w:rFonts w:ascii="Arial" w:hAnsi="Arial" w:cs="Arial"/>
          <w:bCs/>
          <w:color w:val="000000" w:themeColor="text1"/>
        </w:rPr>
        <w:t xml:space="preserve">the depletion of </w:t>
      </w:r>
      <w:r w:rsidRPr="00EE6093">
        <w:rPr>
          <w:rFonts w:ascii="Arial" w:hAnsi="Arial" w:cs="Arial"/>
          <w:bCs/>
          <w:color w:val="000000" w:themeColor="text1"/>
        </w:rPr>
        <w:t>YY1, KDM5C or both (B), or in cells expressing KDM5C-WT or KDM5C-H514A mutant (C).</w:t>
      </w:r>
      <w:r w:rsidR="001151AE" w:rsidRPr="00EE6093">
        <w:rPr>
          <w:rFonts w:ascii="Arial" w:hAnsi="Arial" w:cs="Arial"/>
          <w:bCs/>
          <w:color w:val="000000" w:themeColor="text1"/>
        </w:rPr>
        <w:t xml:space="preserve"> </w:t>
      </w:r>
      <w:r w:rsidRPr="00EE6093">
        <w:rPr>
          <w:rFonts w:ascii="Arial" w:hAnsi="Arial" w:cs="Arial"/>
          <w:bCs/>
          <w:color w:val="000000" w:themeColor="text1"/>
        </w:rPr>
        <w:t xml:space="preserve">Each experiment was repeated three times with similar results. </w:t>
      </w:r>
      <w:r w:rsidR="001151AE" w:rsidRPr="00EE6093">
        <w:rPr>
          <w:rFonts w:ascii="Arial" w:hAnsi="Arial" w:cs="Arial"/>
          <w:bCs/>
          <w:color w:val="000000" w:themeColor="text1"/>
        </w:rPr>
        <w:t>Statistical significate was determined by</w:t>
      </w:r>
      <w:r w:rsidRPr="00EE6093">
        <w:rPr>
          <w:rFonts w:ascii="Arial" w:hAnsi="Arial" w:cs="Arial"/>
          <w:bCs/>
          <w:color w:val="000000" w:themeColor="text1"/>
        </w:rPr>
        <w:t xml:space="preserve"> </w:t>
      </w:r>
      <w:r w:rsidRPr="00EE6093">
        <w:rPr>
          <w:rFonts w:ascii="Arial" w:eastAsia="等线" w:hAnsi="Arial" w:cs="Arial"/>
          <w:bCs/>
          <w:color w:val="000000"/>
        </w:rPr>
        <w:t>one</w:t>
      </w:r>
      <w:r w:rsidRPr="00EE6093">
        <w:rPr>
          <w:rFonts w:ascii="Arial" w:hAnsi="Arial" w:cs="Arial"/>
          <w:bCs/>
          <w:color w:val="000000" w:themeColor="text1"/>
        </w:rPr>
        <w:t xml:space="preserve">-way ANOVA. </w:t>
      </w:r>
      <w:r w:rsidR="001151AE" w:rsidRPr="00EE6093">
        <w:rPr>
          <w:rFonts w:ascii="Arial" w:hAnsi="Arial" w:cs="Arial"/>
          <w:bCs/>
          <w:color w:val="000000" w:themeColor="text1"/>
        </w:rPr>
        <w:t xml:space="preserve">In B, </w:t>
      </w:r>
      <w:r w:rsidR="001151AE" w:rsidRPr="00EE6093">
        <w:rPr>
          <w:rFonts w:ascii="Arial" w:hAnsi="Arial" w:cs="Arial"/>
          <w:bCs/>
          <w:i/>
          <w:color w:val="000000" w:themeColor="text1"/>
        </w:rPr>
        <w:t>P</w:t>
      </w:r>
      <w:r w:rsidR="001151AE" w:rsidRPr="00EE6093">
        <w:rPr>
          <w:rFonts w:ascii="Arial" w:hAnsi="Arial" w:cs="Arial"/>
          <w:bCs/>
          <w:color w:val="000000" w:themeColor="text1"/>
        </w:rPr>
        <w:t xml:space="preserve">=1.24E-06 (JAM3), </w:t>
      </w:r>
      <w:r w:rsidR="001151AE" w:rsidRPr="00EE6093">
        <w:rPr>
          <w:rFonts w:ascii="Arial" w:hAnsi="Arial" w:cs="Arial"/>
          <w:bCs/>
          <w:i/>
          <w:color w:val="000000" w:themeColor="text1"/>
        </w:rPr>
        <w:t>P</w:t>
      </w:r>
      <w:r w:rsidR="001151AE" w:rsidRPr="00EE6093">
        <w:rPr>
          <w:rFonts w:ascii="Arial" w:hAnsi="Arial" w:cs="Arial"/>
          <w:bCs/>
          <w:color w:val="000000" w:themeColor="text1"/>
        </w:rPr>
        <w:t xml:space="preserve">=2.27E-06 (KNTC1), </w:t>
      </w:r>
      <w:r w:rsidR="001151AE" w:rsidRPr="00EE6093">
        <w:rPr>
          <w:rFonts w:ascii="Arial" w:hAnsi="Arial" w:cs="Arial"/>
          <w:bCs/>
          <w:i/>
          <w:color w:val="000000" w:themeColor="text1"/>
        </w:rPr>
        <w:t>P</w:t>
      </w:r>
      <w:r w:rsidR="001151AE" w:rsidRPr="00EE6093">
        <w:rPr>
          <w:rFonts w:ascii="Arial" w:hAnsi="Arial" w:cs="Arial"/>
          <w:bCs/>
          <w:color w:val="000000" w:themeColor="text1"/>
        </w:rPr>
        <w:t xml:space="preserve">=2.82E-08 (SMC2), </w:t>
      </w:r>
      <w:r w:rsidR="001151AE" w:rsidRPr="00EE6093">
        <w:rPr>
          <w:rFonts w:ascii="Arial" w:hAnsi="Arial" w:cs="Arial"/>
          <w:bCs/>
          <w:i/>
          <w:color w:val="000000" w:themeColor="text1"/>
        </w:rPr>
        <w:t>P</w:t>
      </w:r>
      <w:r w:rsidR="001151AE" w:rsidRPr="00EE6093">
        <w:rPr>
          <w:rFonts w:ascii="Arial" w:hAnsi="Arial" w:cs="Arial"/>
          <w:bCs/>
          <w:color w:val="000000" w:themeColor="text1"/>
        </w:rPr>
        <w:t xml:space="preserve">=2.41E-05 (SMC4) and </w:t>
      </w:r>
      <w:r w:rsidR="001151AE" w:rsidRPr="00EE6093">
        <w:rPr>
          <w:rFonts w:ascii="Arial" w:hAnsi="Arial" w:cs="Arial"/>
          <w:bCs/>
          <w:i/>
          <w:color w:val="000000" w:themeColor="text1"/>
        </w:rPr>
        <w:t>P</w:t>
      </w:r>
      <w:r w:rsidR="001151AE" w:rsidRPr="00EE6093">
        <w:rPr>
          <w:rFonts w:ascii="Arial" w:hAnsi="Arial" w:cs="Arial"/>
          <w:bCs/>
          <w:color w:val="000000" w:themeColor="text1"/>
        </w:rPr>
        <w:t xml:space="preserve">=3.96E-05 (FOXM1), respectively. In C, </w:t>
      </w:r>
      <w:r w:rsidR="008A2BBB" w:rsidRPr="00EE6093">
        <w:rPr>
          <w:rFonts w:ascii="Arial" w:hAnsi="Arial" w:cs="Arial"/>
          <w:bCs/>
          <w:i/>
          <w:color w:val="000000" w:themeColor="text1"/>
        </w:rPr>
        <w:t>P</w:t>
      </w:r>
      <w:r w:rsidR="008A2BBB" w:rsidRPr="00EE6093">
        <w:rPr>
          <w:rFonts w:ascii="Arial" w:hAnsi="Arial" w:cs="Arial"/>
          <w:bCs/>
          <w:color w:val="000000" w:themeColor="text1"/>
        </w:rPr>
        <w:t>=4.53E-06</w:t>
      </w:r>
      <w:r w:rsidR="001151AE" w:rsidRPr="00EE6093">
        <w:rPr>
          <w:rFonts w:ascii="Arial" w:hAnsi="Arial" w:cs="Arial"/>
          <w:bCs/>
          <w:color w:val="000000" w:themeColor="text1"/>
        </w:rPr>
        <w:t xml:space="preserve"> (JAM3), </w:t>
      </w:r>
      <w:r w:rsidR="001151AE" w:rsidRPr="00EE6093">
        <w:rPr>
          <w:rFonts w:ascii="Arial" w:hAnsi="Arial" w:cs="Arial"/>
          <w:bCs/>
          <w:i/>
          <w:color w:val="000000" w:themeColor="text1"/>
        </w:rPr>
        <w:t>P</w:t>
      </w:r>
      <w:r w:rsidR="001151AE" w:rsidRPr="00EE6093">
        <w:rPr>
          <w:rFonts w:ascii="Arial" w:hAnsi="Arial" w:cs="Arial"/>
          <w:bCs/>
          <w:color w:val="000000" w:themeColor="text1"/>
        </w:rPr>
        <w:t>=</w:t>
      </w:r>
      <w:r w:rsidR="008A2BBB" w:rsidRPr="00EE6093">
        <w:rPr>
          <w:rFonts w:ascii="Arial" w:hAnsi="Arial" w:cs="Arial"/>
          <w:bCs/>
          <w:color w:val="000000" w:themeColor="text1"/>
        </w:rPr>
        <w:t>4.46E-06</w:t>
      </w:r>
      <w:r w:rsidR="001151AE" w:rsidRPr="00EE6093">
        <w:rPr>
          <w:rFonts w:ascii="Arial" w:hAnsi="Arial" w:cs="Arial"/>
          <w:bCs/>
          <w:color w:val="000000" w:themeColor="text1"/>
        </w:rPr>
        <w:t xml:space="preserve"> (KNTC1), </w:t>
      </w:r>
      <w:r w:rsidR="001151AE" w:rsidRPr="00EE6093">
        <w:rPr>
          <w:rFonts w:ascii="Arial" w:hAnsi="Arial" w:cs="Arial"/>
          <w:bCs/>
          <w:i/>
          <w:color w:val="000000" w:themeColor="text1"/>
        </w:rPr>
        <w:t>P</w:t>
      </w:r>
      <w:r w:rsidR="001151AE" w:rsidRPr="00EE6093">
        <w:rPr>
          <w:rFonts w:ascii="Arial" w:hAnsi="Arial" w:cs="Arial"/>
          <w:bCs/>
          <w:color w:val="000000" w:themeColor="text1"/>
        </w:rPr>
        <w:t>=</w:t>
      </w:r>
      <w:r w:rsidR="008A2BBB" w:rsidRPr="00EE6093">
        <w:rPr>
          <w:rFonts w:ascii="Arial" w:hAnsi="Arial" w:cs="Arial"/>
          <w:bCs/>
          <w:color w:val="000000" w:themeColor="text1"/>
        </w:rPr>
        <w:t>5.53</w:t>
      </w:r>
      <w:r w:rsidR="001151AE" w:rsidRPr="00EE6093">
        <w:rPr>
          <w:rFonts w:ascii="Arial" w:hAnsi="Arial" w:cs="Arial"/>
          <w:bCs/>
          <w:color w:val="000000" w:themeColor="text1"/>
        </w:rPr>
        <w:t>E-0</w:t>
      </w:r>
      <w:r w:rsidR="008A2BBB" w:rsidRPr="00EE6093">
        <w:rPr>
          <w:rFonts w:ascii="Arial" w:hAnsi="Arial" w:cs="Arial"/>
          <w:bCs/>
          <w:color w:val="000000" w:themeColor="text1"/>
        </w:rPr>
        <w:t>6</w:t>
      </w:r>
      <w:r w:rsidR="001151AE" w:rsidRPr="00EE6093">
        <w:rPr>
          <w:rFonts w:ascii="Arial" w:hAnsi="Arial" w:cs="Arial"/>
          <w:bCs/>
          <w:color w:val="000000" w:themeColor="text1"/>
        </w:rPr>
        <w:t xml:space="preserve">(SMC2), </w:t>
      </w:r>
      <w:r w:rsidR="008A2BBB" w:rsidRPr="00EE6093">
        <w:rPr>
          <w:rFonts w:ascii="Arial" w:hAnsi="Arial" w:cs="Arial"/>
          <w:bCs/>
          <w:i/>
          <w:color w:val="000000" w:themeColor="text1"/>
        </w:rPr>
        <w:t>P</w:t>
      </w:r>
      <w:r w:rsidR="008A2BBB" w:rsidRPr="00EE6093">
        <w:rPr>
          <w:rFonts w:ascii="Arial" w:hAnsi="Arial" w:cs="Arial"/>
          <w:bCs/>
          <w:color w:val="000000" w:themeColor="text1"/>
        </w:rPr>
        <w:t xml:space="preserve">=6.82E-06 </w:t>
      </w:r>
      <w:r w:rsidR="001151AE" w:rsidRPr="00EE6093">
        <w:rPr>
          <w:rFonts w:ascii="Arial" w:hAnsi="Arial" w:cs="Arial"/>
          <w:bCs/>
          <w:color w:val="000000" w:themeColor="text1"/>
        </w:rPr>
        <w:t>(SMC4),</w:t>
      </w:r>
      <w:r w:rsidR="001151AE" w:rsidRPr="00EE6093">
        <w:rPr>
          <w:rFonts w:ascii="Arial" w:hAnsi="Arial" w:cs="Arial"/>
          <w:bCs/>
          <w:i/>
          <w:color w:val="000000" w:themeColor="text1"/>
        </w:rPr>
        <w:t xml:space="preserve"> </w:t>
      </w:r>
      <w:r w:rsidR="008A2BBB" w:rsidRPr="00EE6093">
        <w:rPr>
          <w:rFonts w:ascii="Arial" w:hAnsi="Arial" w:cs="Arial"/>
          <w:bCs/>
          <w:i/>
          <w:color w:val="000000" w:themeColor="text1"/>
        </w:rPr>
        <w:t>P</w:t>
      </w:r>
      <w:r w:rsidR="008A2BBB" w:rsidRPr="00EE6093">
        <w:rPr>
          <w:rFonts w:ascii="Arial" w:hAnsi="Arial" w:cs="Arial"/>
          <w:bCs/>
          <w:color w:val="000000" w:themeColor="text1"/>
        </w:rPr>
        <w:t xml:space="preserve">=1.05E-06 (FOXM1) </w:t>
      </w:r>
      <w:r w:rsidR="001151AE" w:rsidRPr="00EE6093">
        <w:rPr>
          <w:rFonts w:ascii="Arial" w:hAnsi="Arial" w:cs="Arial"/>
          <w:bCs/>
          <w:color w:val="000000" w:themeColor="text1"/>
        </w:rPr>
        <w:t>and</w:t>
      </w:r>
      <w:r w:rsidR="008A2BBB" w:rsidRPr="00EE6093">
        <w:rPr>
          <w:rFonts w:ascii="Arial" w:hAnsi="Arial" w:cs="Arial"/>
          <w:bCs/>
          <w:i/>
          <w:color w:val="000000" w:themeColor="text1"/>
        </w:rPr>
        <w:t xml:space="preserve"> P</w:t>
      </w:r>
      <w:r w:rsidR="008A2BBB" w:rsidRPr="00EE6093">
        <w:rPr>
          <w:rFonts w:ascii="Arial" w:hAnsi="Arial" w:cs="Arial"/>
          <w:bCs/>
          <w:color w:val="000000" w:themeColor="text1"/>
        </w:rPr>
        <w:t>=0.0002 (LMNB1)</w:t>
      </w:r>
      <w:r w:rsidR="001151AE" w:rsidRPr="00EE6093">
        <w:rPr>
          <w:rFonts w:ascii="Arial" w:hAnsi="Arial" w:cs="Arial"/>
          <w:bCs/>
          <w:color w:val="000000" w:themeColor="text1"/>
        </w:rPr>
        <w:t>, respectively.</w:t>
      </w:r>
    </w:p>
    <w:p w14:paraId="1BE0D31D" w14:textId="77777777" w:rsidR="00DB4631" w:rsidRPr="00EE6093" w:rsidRDefault="00DB4631">
      <w:pPr>
        <w:spacing w:line="480" w:lineRule="auto"/>
        <w:rPr>
          <w:rFonts w:ascii="Arial" w:hAnsi="Arial" w:cs="Arial"/>
          <w:b/>
          <w:bCs/>
          <w:color w:val="000000" w:themeColor="text1"/>
        </w:rPr>
      </w:pPr>
    </w:p>
    <w:p w14:paraId="193A8253" w14:textId="753FF4D4" w:rsidR="00DB4631" w:rsidRPr="00EE6093" w:rsidRDefault="00A10DBA">
      <w:pPr>
        <w:spacing w:line="480" w:lineRule="auto"/>
        <w:rPr>
          <w:rFonts w:ascii="Arial" w:hAnsi="Arial" w:cs="Arial"/>
          <w:bCs/>
          <w:color w:val="000000" w:themeColor="text1"/>
        </w:rPr>
      </w:pPr>
      <w:r w:rsidRPr="00EE6093">
        <w:rPr>
          <w:rFonts w:ascii="Arial" w:hAnsi="Arial" w:cs="Arial"/>
          <w:b/>
          <w:bCs/>
          <w:color w:val="000000" w:themeColor="text1"/>
        </w:rPr>
        <w:t xml:space="preserve">Figure EV3 Evaluation of </w:t>
      </w:r>
      <w:r w:rsidR="00086D91" w:rsidRPr="00EE6093">
        <w:rPr>
          <w:rFonts w:ascii="Arial" w:hAnsi="Arial" w:cs="Arial"/>
          <w:b/>
          <w:bCs/>
          <w:color w:val="000000" w:themeColor="text1"/>
        </w:rPr>
        <w:t xml:space="preserve">the </w:t>
      </w:r>
      <w:r w:rsidRPr="00EE6093">
        <w:rPr>
          <w:rFonts w:ascii="Arial" w:hAnsi="Arial" w:cs="Arial"/>
          <w:b/>
          <w:bCs/>
          <w:color w:val="000000" w:themeColor="text1"/>
        </w:rPr>
        <w:t xml:space="preserve">interaction between YY1 and </w:t>
      </w:r>
      <w:r w:rsidRPr="00EE6093">
        <w:rPr>
          <w:rFonts w:ascii="Arial" w:eastAsia="等线" w:hAnsi="Arial" w:cs="Arial"/>
          <w:b/>
          <w:bCs/>
          <w:color w:val="000000"/>
        </w:rPr>
        <w:t xml:space="preserve">KDM5C-WT or </w:t>
      </w:r>
      <w:r w:rsidRPr="00EE6093">
        <w:rPr>
          <w:rFonts w:ascii="Arial" w:hAnsi="Arial" w:cs="Arial"/>
          <w:b/>
          <w:bCs/>
          <w:color w:val="000000" w:themeColor="text1"/>
        </w:rPr>
        <w:t>KDM5C-</w:t>
      </w:r>
      <w:r w:rsidRPr="00EE6093">
        <w:rPr>
          <w:rFonts w:ascii="Arial" w:hAnsi="Arial" w:cs="Arial"/>
          <w:b/>
          <w:bCs/>
          <w:color w:val="000000" w:themeColor="text1"/>
        </w:rPr>
        <w:lastRenderedPageBreak/>
        <w:t>H514A mutant.</w:t>
      </w:r>
    </w:p>
    <w:p w14:paraId="0019AC2C" w14:textId="4F85EA6D" w:rsidR="00DB4631" w:rsidRPr="00EE6093" w:rsidRDefault="00A10DBA">
      <w:pPr>
        <w:spacing w:line="480" w:lineRule="auto"/>
        <w:rPr>
          <w:rFonts w:ascii="Arial" w:hAnsi="Arial" w:cs="Arial"/>
          <w:bCs/>
          <w:color w:val="000000" w:themeColor="text1"/>
        </w:rPr>
      </w:pPr>
      <w:r w:rsidRPr="00EE6093">
        <w:rPr>
          <w:rFonts w:ascii="Arial" w:eastAsia="等线" w:hAnsi="Arial" w:cs="Arial"/>
          <w:bCs/>
          <w:color w:val="000000"/>
        </w:rPr>
        <w:t>Co-IP</w:t>
      </w:r>
      <w:r w:rsidRPr="00EE6093">
        <w:rPr>
          <w:rFonts w:ascii="Arial" w:hAnsi="Arial" w:cs="Arial"/>
          <w:bCs/>
          <w:color w:val="000000" w:themeColor="text1"/>
        </w:rPr>
        <w:t xml:space="preserve"> followed by Western blot</w:t>
      </w:r>
      <w:r w:rsidR="00805836" w:rsidRPr="00EE6093">
        <w:rPr>
          <w:rFonts w:ascii="Arial" w:hAnsi="Arial" w:cs="Arial"/>
          <w:bCs/>
          <w:color w:val="000000" w:themeColor="text1"/>
        </w:rPr>
        <w:t>ting</w:t>
      </w:r>
      <w:r w:rsidRPr="00EE6093">
        <w:rPr>
          <w:rFonts w:ascii="Arial" w:hAnsi="Arial" w:cs="Arial"/>
          <w:bCs/>
          <w:color w:val="000000" w:themeColor="text1"/>
        </w:rPr>
        <w:t xml:space="preserve"> showing the interaction between YY1 and KDM5C-WT or KDM5C-H514A mutant in </w:t>
      </w:r>
      <w:r w:rsidRPr="00EE6093">
        <w:rPr>
          <w:rFonts w:ascii="Arial" w:hAnsi="Arial" w:cs="Arial" w:hint="eastAsia"/>
          <w:bCs/>
          <w:color w:val="000000" w:themeColor="text1"/>
        </w:rPr>
        <w:t>HEK</w:t>
      </w:r>
      <w:r w:rsidRPr="00EE6093">
        <w:rPr>
          <w:rFonts w:ascii="Arial" w:hAnsi="Arial" w:cs="Arial"/>
          <w:bCs/>
          <w:color w:val="000000" w:themeColor="text1"/>
        </w:rPr>
        <w:t>293T cells.</w:t>
      </w:r>
    </w:p>
    <w:p w14:paraId="467DDC9E" w14:textId="77777777" w:rsidR="00DB4631" w:rsidRPr="00EE6093" w:rsidRDefault="00DB4631">
      <w:pPr>
        <w:spacing w:line="480" w:lineRule="auto"/>
        <w:rPr>
          <w:rFonts w:ascii="Arial" w:hAnsi="Arial" w:cs="Arial"/>
          <w:bCs/>
          <w:color w:val="000000" w:themeColor="text1"/>
        </w:rPr>
      </w:pPr>
    </w:p>
    <w:p w14:paraId="79F98080" w14:textId="77777777" w:rsidR="00DB4631" w:rsidRPr="00EE6093" w:rsidRDefault="00A10DBA">
      <w:pPr>
        <w:spacing w:line="480" w:lineRule="auto"/>
        <w:rPr>
          <w:rFonts w:ascii="Arial" w:hAnsi="Arial" w:cs="Arial"/>
          <w:b/>
          <w:bCs/>
          <w:color w:val="000000" w:themeColor="text1"/>
        </w:rPr>
      </w:pPr>
      <w:r w:rsidRPr="00EE6093">
        <w:rPr>
          <w:rFonts w:ascii="Arial" w:hAnsi="Arial" w:cs="Arial"/>
          <w:b/>
          <w:bCs/>
          <w:color w:val="000000" w:themeColor="text1"/>
        </w:rPr>
        <w:t>Figure EV4 RNA-</w:t>
      </w:r>
      <w:proofErr w:type="spellStart"/>
      <w:r w:rsidRPr="00EE6093">
        <w:rPr>
          <w:rFonts w:ascii="Arial" w:hAnsi="Arial" w:cs="Arial"/>
          <w:b/>
          <w:bCs/>
          <w:color w:val="000000" w:themeColor="text1"/>
        </w:rPr>
        <w:t>seq</w:t>
      </w:r>
      <w:proofErr w:type="spellEnd"/>
      <w:r w:rsidRPr="00EE6093">
        <w:rPr>
          <w:rFonts w:ascii="Arial" w:hAnsi="Arial" w:cs="Arial"/>
          <w:b/>
          <w:bCs/>
          <w:color w:val="000000" w:themeColor="text1"/>
        </w:rPr>
        <w:t xml:space="preserve"> in HK-2 derived cells.</w:t>
      </w:r>
    </w:p>
    <w:p w14:paraId="357C5978" w14:textId="18B3A47D"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A-C.</w:t>
      </w:r>
      <w:r w:rsidRPr="00EE6093">
        <w:rPr>
          <w:rFonts w:ascii="Arial" w:hAnsi="Arial" w:cs="Arial"/>
          <w:color w:val="000000"/>
        </w:rPr>
        <w:t xml:space="preserve"> </w:t>
      </w:r>
      <w:r w:rsidRPr="00EE6093">
        <w:rPr>
          <w:rFonts w:ascii="Arial" w:hAnsi="Arial" w:cs="Arial"/>
          <w:bCs/>
          <w:color w:val="000000" w:themeColor="text1"/>
        </w:rPr>
        <w:t xml:space="preserve">Volcano plots showing the change in the number of transcripts in shKDM5C, shYY1 or </w:t>
      </w:r>
      <w:r w:rsidRPr="00EE6093">
        <w:rPr>
          <w:rFonts w:ascii="Arial" w:eastAsia="等线" w:hAnsi="Arial" w:cs="Arial"/>
          <w:bCs/>
          <w:color w:val="000000"/>
        </w:rPr>
        <w:t>double</w:t>
      </w:r>
      <w:r w:rsidR="00086D91" w:rsidRPr="00EE6093">
        <w:rPr>
          <w:rFonts w:ascii="Arial" w:hAnsi="Arial" w:cs="Arial"/>
          <w:bCs/>
          <w:color w:val="000000" w:themeColor="text1"/>
        </w:rPr>
        <w:t>-</w:t>
      </w:r>
      <w:r w:rsidRPr="00EE6093">
        <w:rPr>
          <w:rFonts w:ascii="Arial" w:hAnsi="Arial" w:cs="Arial"/>
          <w:bCs/>
          <w:color w:val="000000" w:themeColor="text1"/>
        </w:rPr>
        <w:t>knockdown HK-2 cells, as determined by RNA-</w:t>
      </w:r>
      <w:proofErr w:type="spellStart"/>
      <w:r w:rsidRPr="00EE6093">
        <w:rPr>
          <w:rFonts w:ascii="Arial" w:hAnsi="Arial" w:cs="Arial"/>
          <w:bCs/>
          <w:color w:val="000000" w:themeColor="text1"/>
        </w:rPr>
        <w:t>seq</w:t>
      </w:r>
      <w:proofErr w:type="spellEnd"/>
      <w:r w:rsidRPr="00EE6093">
        <w:rPr>
          <w:rFonts w:ascii="Arial" w:hAnsi="Arial" w:cs="Arial"/>
          <w:bCs/>
          <w:color w:val="000000" w:themeColor="text1"/>
        </w:rPr>
        <w:t xml:space="preserve"> analysis (|log</w:t>
      </w:r>
      <w:r w:rsidRPr="00EE6093">
        <w:rPr>
          <w:rFonts w:ascii="Arial" w:hAnsi="Arial" w:cs="Arial"/>
          <w:bCs/>
          <w:color w:val="000000" w:themeColor="text1"/>
          <w:vertAlign w:val="subscript"/>
        </w:rPr>
        <w:t>2</w:t>
      </w:r>
      <w:r w:rsidRPr="00EE6093">
        <w:rPr>
          <w:rFonts w:ascii="Arial" w:hAnsi="Arial" w:cs="Arial"/>
          <w:bCs/>
          <w:color w:val="000000" w:themeColor="text1"/>
        </w:rPr>
        <w:t xml:space="preserve"> FC|&gt;1.5, p value &lt;0.05).</w:t>
      </w:r>
      <w:r w:rsidRPr="00EE6093">
        <w:rPr>
          <w:rFonts w:ascii="Arial" w:eastAsia="等线" w:hAnsi="Arial" w:cs="Arial"/>
          <w:bCs/>
          <w:color w:val="000000" w:themeColor="text1"/>
        </w:rPr>
        <w:t xml:space="preserve"> </w:t>
      </w:r>
    </w:p>
    <w:p w14:paraId="78F4177E" w14:textId="410748C2" w:rsidR="00DB4631" w:rsidRPr="00EE6093" w:rsidRDefault="00A10DBA">
      <w:pPr>
        <w:spacing w:line="480" w:lineRule="auto"/>
        <w:rPr>
          <w:rFonts w:ascii="Arial" w:hAnsi="Arial" w:cs="Arial"/>
          <w:bCs/>
          <w:color w:val="000000" w:themeColor="text1"/>
        </w:rPr>
      </w:pPr>
      <w:r w:rsidRPr="00EE6093">
        <w:rPr>
          <w:rFonts w:ascii="Arial" w:hAnsi="Arial" w:cs="Arial"/>
          <w:color w:val="000000"/>
        </w:rPr>
        <w:t xml:space="preserve">D. </w:t>
      </w:r>
      <w:proofErr w:type="spellStart"/>
      <w:r w:rsidRPr="00EE6093">
        <w:rPr>
          <w:rFonts w:ascii="Arial" w:hAnsi="Arial" w:cs="Arial"/>
          <w:bCs/>
          <w:color w:val="000000" w:themeColor="text1"/>
        </w:rPr>
        <w:t>Heatmap</w:t>
      </w:r>
      <w:proofErr w:type="spellEnd"/>
      <w:r w:rsidRPr="00EE6093">
        <w:rPr>
          <w:rFonts w:ascii="Arial" w:hAnsi="Arial" w:cs="Arial"/>
          <w:bCs/>
          <w:color w:val="000000" w:themeColor="text1"/>
        </w:rPr>
        <w:t xml:space="preserve"> showing the normalized gene expression profile in shKDM5C, shYY1 or </w:t>
      </w:r>
      <w:r w:rsidRPr="00EE6093">
        <w:rPr>
          <w:rFonts w:ascii="Arial" w:eastAsia="等线" w:hAnsi="Arial" w:cs="Arial"/>
          <w:bCs/>
          <w:color w:val="000000"/>
        </w:rPr>
        <w:t>double</w:t>
      </w:r>
      <w:r w:rsidRPr="00EE6093">
        <w:rPr>
          <w:rFonts w:ascii="Arial" w:hAnsi="Arial" w:cs="Arial"/>
          <w:bCs/>
          <w:color w:val="000000" w:themeColor="text1"/>
        </w:rPr>
        <w:t xml:space="preserve"> </w:t>
      </w:r>
      <w:proofErr w:type="spellStart"/>
      <w:r w:rsidRPr="00EE6093">
        <w:rPr>
          <w:rFonts w:ascii="Arial" w:hAnsi="Arial" w:cs="Arial"/>
          <w:bCs/>
          <w:color w:val="000000" w:themeColor="text1"/>
        </w:rPr>
        <w:t>sh</w:t>
      </w:r>
      <w:proofErr w:type="spellEnd"/>
      <w:r w:rsidRPr="00EE6093">
        <w:rPr>
          <w:rFonts w:ascii="Arial" w:hAnsi="Arial" w:cs="Arial"/>
          <w:bCs/>
          <w:color w:val="000000" w:themeColor="text1"/>
        </w:rPr>
        <w:t xml:space="preserve"> ACHN cells. </w:t>
      </w:r>
      <w:r w:rsidRPr="00EE6093">
        <w:rPr>
          <w:rFonts w:ascii="Arial" w:eastAsia="等线" w:hAnsi="Arial" w:cs="Arial"/>
          <w:bCs/>
          <w:color w:val="000000" w:themeColor="text1"/>
        </w:rPr>
        <w:t>“</w:t>
      </w:r>
      <w:r w:rsidRPr="00EE6093">
        <w:rPr>
          <w:rFonts w:ascii="Arial" w:hAnsi="Arial" w:cs="Arial"/>
          <w:bCs/>
          <w:color w:val="000000" w:themeColor="text1"/>
        </w:rPr>
        <w:t xml:space="preserve">Double </w:t>
      </w:r>
      <w:proofErr w:type="spellStart"/>
      <w:r w:rsidRPr="00EE6093">
        <w:rPr>
          <w:rFonts w:ascii="Arial" w:hAnsi="Arial" w:cs="Arial"/>
          <w:bCs/>
          <w:color w:val="000000" w:themeColor="text1"/>
        </w:rPr>
        <w:t>sh</w:t>
      </w:r>
      <w:proofErr w:type="spellEnd"/>
      <w:r w:rsidRPr="00EE6093">
        <w:rPr>
          <w:rFonts w:ascii="Arial" w:eastAsia="等线" w:hAnsi="Arial" w:cs="Arial"/>
          <w:bCs/>
          <w:color w:val="000000" w:themeColor="text1"/>
        </w:rPr>
        <w:t>”</w:t>
      </w:r>
      <w:r w:rsidRPr="00EE6093">
        <w:rPr>
          <w:rFonts w:ascii="Arial" w:hAnsi="Arial" w:cs="Arial"/>
          <w:bCs/>
          <w:color w:val="000000" w:themeColor="text1"/>
        </w:rPr>
        <w:t xml:space="preserve"> </w:t>
      </w:r>
      <w:r w:rsidRPr="00EE6093">
        <w:rPr>
          <w:rFonts w:ascii="Arial" w:eastAsia="等线" w:hAnsi="Arial" w:cs="Arial"/>
          <w:bCs/>
          <w:color w:val="000000"/>
        </w:rPr>
        <w:t>indicates</w:t>
      </w:r>
      <w:r w:rsidRPr="00EE6093">
        <w:rPr>
          <w:rFonts w:ascii="Arial" w:hAnsi="Arial" w:cs="Arial"/>
          <w:color w:val="000000"/>
        </w:rPr>
        <w:t xml:space="preserve"> cells </w:t>
      </w:r>
      <w:r w:rsidR="00086D91" w:rsidRPr="00EE6093">
        <w:rPr>
          <w:rFonts w:ascii="Arial" w:eastAsia="等线" w:hAnsi="Arial" w:cs="Arial"/>
          <w:bCs/>
          <w:color w:val="000000"/>
        </w:rPr>
        <w:t xml:space="preserve">in which </w:t>
      </w:r>
      <w:r w:rsidRPr="00EE6093">
        <w:rPr>
          <w:rFonts w:ascii="Arial" w:hAnsi="Arial" w:cs="Arial"/>
          <w:bCs/>
          <w:color w:val="000000" w:themeColor="text1"/>
        </w:rPr>
        <w:t xml:space="preserve">KDM5C and YY1 </w:t>
      </w:r>
      <w:r w:rsidR="00086D91" w:rsidRPr="00EE6093">
        <w:rPr>
          <w:rFonts w:ascii="Arial" w:eastAsia="等线" w:hAnsi="Arial" w:cs="Arial"/>
          <w:bCs/>
          <w:color w:val="000000"/>
        </w:rPr>
        <w:t>were both</w:t>
      </w:r>
      <w:r w:rsidRPr="00EE6093">
        <w:rPr>
          <w:rFonts w:ascii="Arial" w:hAnsi="Arial" w:cs="Arial"/>
          <w:bCs/>
          <w:color w:val="000000" w:themeColor="text1"/>
        </w:rPr>
        <w:t xml:space="preserve"> </w:t>
      </w:r>
      <w:r w:rsidRPr="00EE6093">
        <w:rPr>
          <w:rFonts w:ascii="Arial" w:eastAsia="等线" w:hAnsi="Arial" w:cs="Arial"/>
          <w:bCs/>
          <w:color w:val="000000"/>
        </w:rPr>
        <w:t>knocked down.</w:t>
      </w:r>
    </w:p>
    <w:p w14:paraId="30E2A59D" w14:textId="77777777" w:rsidR="00DB4631" w:rsidRPr="00EE6093" w:rsidRDefault="00DB4631">
      <w:pPr>
        <w:spacing w:line="480" w:lineRule="auto"/>
        <w:rPr>
          <w:rFonts w:ascii="Arial" w:hAnsi="Arial" w:cs="Arial"/>
          <w:color w:val="000000" w:themeColor="text1"/>
        </w:rPr>
      </w:pPr>
    </w:p>
    <w:p w14:paraId="6F315CC5" w14:textId="039746F4" w:rsidR="00DB4631" w:rsidRPr="00EE6093" w:rsidRDefault="00A10DBA">
      <w:pPr>
        <w:spacing w:line="480" w:lineRule="auto"/>
        <w:rPr>
          <w:rFonts w:ascii="Arial" w:hAnsi="Arial" w:cs="Arial"/>
          <w:b/>
          <w:bCs/>
          <w:color w:val="000000" w:themeColor="text1"/>
        </w:rPr>
      </w:pPr>
      <w:r w:rsidRPr="00EE6093">
        <w:rPr>
          <w:rFonts w:ascii="Arial" w:hAnsi="Arial" w:cs="Arial"/>
          <w:b/>
          <w:bCs/>
          <w:color w:val="000000" w:themeColor="text1"/>
        </w:rPr>
        <w:t xml:space="preserve">Figure EV5 </w:t>
      </w:r>
      <w:r w:rsidR="00D7450B" w:rsidRPr="00EE6093">
        <w:rPr>
          <w:rFonts w:ascii="Arial" w:hAnsi="Arial" w:cs="Arial"/>
          <w:b/>
          <w:bCs/>
          <w:color w:val="000000" w:themeColor="text1"/>
        </w:rPr>
        <w:t>E</w:t>
      </w:r>
      <w:r w:rsidRPr="00EE6093">
        <w:rPr>
          <w:rFonts w:ascii="Arial" w:hAnsi="Arial" w:cs="Arial"/>
          <w:b/>
          <w:bCs/>
          <w:color w:val="000000" w:themeColor="text1"/>
        </w:rPr>
        <w:t>ffect</w:t>
      </w:r>
      <w:r w:rsidR="00D7450B" w:rsidRPr="00EE6093">
        <w:rPr>
          <w:rFonts w:ascii="Arial" w:hAnsi="Arial" w:cs="Arial"/>
          <w:b/>
          <w:bCs/>
          <w:color w:val="000000" w:themeColor="text1"/>
        </w:rPr>
        <w:t>s</w:t>
      </w:r>
      <w:r w:rsidRPr="00EE6093">
        <w:rPr>
          <w:rFonts w:ascii="Arial" w:hAnsi="Arial" w:cs="Arial"/>
          <w:b/>
          <w:bCs/>
          <w:color w:val="000000" w:themeColor="text1"/>
        </w:rPr>
        <w:t xml:space="preserve"> of KDM5C on YY1 enrichment at promoter regions of specific genes</w:t>
      </w:r>
    </w:p>
    <w:p w14:paraId="26288233" w14:textId="2EDAC671" w:rsidR="00DB4631" w:rsidRPr="00EE6093" w:rsidRDefault="00A10DBA">
      <w:pPr>
        <w:spacing w:line="480" w:lineRule="auto"/>
        <w:rPr>
          <w:rFonts w:ascii="Arial" w:hAnsi="Arial" w:cs="Arial"/>
          <w:bCs/>
          <w:color w:val="000000" w:themeColor="text1"/>
        </w:rPr>
      </w:pPr>
      <w:r w:rsidRPr="00EE6093">
        <w:rPr>
          <w:rFonts w:ascii="Arial" w:hAnsi="Arial" w:cs="Arial"/>
          <w:bCs/>
          <w:color w:val="000000" w:themeColor="text1"/>
        </w:rPr>
        <w:t xml:space="preserve">A-B. </w:t>
      </w:r>
      <w:r w:rsidR="00D7450B" w:rsidRPr="00EE6093">
        <w:rPr>
          <w:rFonts w:ascii="Arial" w:hAnsi="Arial" w:cs="Arial"/>
          <w:bCs/>
          <w:color w:val="000000" w:themeColor="text1"/>
        </w:rPr>
        <w:t>T</w:t>
      </w:r>
      <w:r w:rsidRPr="00EE6093">
        <w:rPr>
          <w:rFonts w:ascii="Arial" w:hAnsi="Arial" w:cs="Arial"/>
          <w:bCs/>
          <w:color w:val="000000" w:themeColor="text1"/>
        </w:rPr>
        <w:t>he connection</w:t>
      </w:r>
      <w:r w:rsidR="00D7450B" w:rsidRPr="00EE6093">
        <w:rPr>
          <w:rFonts w:ascii="Arial" w:hAnsi="Arial" w:cs="Arial"/>
          <w:bCs/>
          <w:color w:val="000000" w:themeColor="text1"/>
        </w:rPr>
        <w:t>s</w:t>
      </w:r>
      <w:r w:rsidRPr="00EE6093">
        <w:rPr>
          <w:rFonts w:ascii="Arial" w:hAnsi="Arial" w:cs="Arial"/>
          <w:bCs/>
          <w:color w:val="000000" w:themeColor="text1"/>
        </w:rPr>
        <w:t xml:space="preserve"> between</w:t>
      </w:r>
      <w:r w:rsidR="00D7450B" w:rsidRPr="00EE6093">
        <w:rPr>
          <w:rFonts w:ascii="Arial" w:hAnsi="Arial" w:cs="Arial"/>
          <w:bCs/>
          <w:color w:val="000000" w:themeColor="text1"/>
        </w:rPr>
        <w:t xml:space="preserve"> the</w:t>
      </w:r>
      <w:r w:rsidRPr="00EE6093">
        <w:rPr>
          <w:rFonts w:ascii="Arial" w:hAnsi="Arial" w:cs="Arial"/>
          <w:bCs/>
          <w:color w:val="000000" w:themeColor="text1"/>
        </w:rPr>
        <w:t xml:space="preserve"> </w:t>
      </w:r>
      <w:proofErr w:type="spellStart"/>
      <w:r w:rsidRPr="00EE6093">
        <w:rPr>
          <w:rFonts w:ascii="Arial" w:hAnsi="Arial" w:cs="Arial"/>
          <w:bCs/>
          <w:color w:val="000000" w:themeColor="text1"/>
        </w:rPr>
        <w:t>ChIP-seq</w:t>
      </w:r>
      <w:proofErr w:type="spellEnd"/>
      <w:r w:rsidRPr="00EE6093">
        <w:rPr>
          <w:rFonts w:ascii="Arial" w:hAnsi="Arial" w:cs="Arial"/>
          <w:bCs/>
          <w:color w:val="000000" w:themeColor="text1"/>
        </w:rPr>
        <w:t xml:space="preserve"> and RNA-</w:t>
      </w:r>
      <w:proofErr w:type="spellStart"/>
      <w:r w:rsidRPr="00EE6093">
        <w:rPr>
          <w:rFonts w:ascii="Arial" w:hAnsi="Arial" w:cs="Arial"/>
          <w:bCs/>
          <w:color w:val="000000" w:themeColor="text1"/>
        </w:rPr>
        <w:t>seq</w:t>
      </w:r>
      <w:proofErr w:type="spellEnd"/>
      <w:r w:rsidRPr="00EE6093">
        <w:rPr>
          <w:rFonts w:ascii="Arial" w:hAnsi="Arial" w:cs="Arial"/>
          <w:bCs/>
          <w:color w:val="000000" w:themeColor="text1"/>
        </w:rPr>
        <w:t xml:space="preserve"> data</w:t>
      </w:r>
      <w:r w:rsidR="00D7450B" w:rsidRPr="00EE6093">
        <w:rPr>
          <w:rFonts w:ascii="Arial" w:hAnsi="Arial" w:cs="Arial"/>
          <w:bCs/>
          <w:color w:val="000000" w:themeColor="text1"/>
        </w:rPr>
        <w:t xml:space="preserve"> were analyzed</w:t>
      </w:r>
      <w:r w:rsidRPr="00EE6093">
        <w:rPr>
          <w:rFonts w:ascii="Arial" w:hAnsi="Arial" w:cs="Arial"/>
          <w:bCs/>
          <w:color w:val="000000" w:themeColor="text1"/>
        </w:rPr>
        <w:t xml:space="preserve">, and the genomic regions of the downregulated genes in </w:t>
      </w:r>
      <w:r w:rsidR="00D7450B" w:rsidRPr="00EE6093">
        <w:rPr>
          <w:rFonts w:ascii="Arial" w:hAnsi="Arial" w:cs="Arial"/>
          <w:bCs/>
          <w:color w:val="000000" w:themeColor="text1"/>
        </w:rPr>
        <w:t xml:space="preserve">the </w:t>
      </w:r>
      <w:r w:rsidRPr="00EE6093">
        <w:rPr>
          <w:rFonts w:ascii="Arial" w:hAnsi="Arial" w:cs="Arial"/>
          <w:bCs/>
          <w:color w:val="000000" w:themeColor="text1"/>
        </w:rPr>
        <w:t>KDM5C/YY1 double</w:t>
      </w:r>
      <w:r w:rsidR="00D7450B" w:rsidRPr="00EE6093">
        <w:rPr>
          <w:rFonts w:ascii="Arial" w:hAnsi="Arial" w:cs="Arial"/>
          <w:bCs/>
          <w:color w:val="000000" w:themeColor="text1"/>
        </w:rPr>
        <w:t>-</w:t>
      </w:r>
      <w:r w:rsidRPr="00EE6093">
        <w:rPr>
          <w:rFonts w:ascii="Arial" w:hAnsi="Arial" w:cs="Arial"/>
          <w:bCs/>
          <w:color w:val="000000" w:themeColor="text1"/>
        </w:rPr>
        <w:t>knockdown group</w:t>
      </w:r>
      <w:r w:rsidR="00D7450B" w:rsidRPr="00EE6093">
        <w:rPr>
          <w:rFonts w:ascii="Arial" w:hAnsi="Arial" w:cs="Arial"/>
          <w:bCs/>
          <w:color w:val="000000" w:themeColor="text1"/>
        </w:rPr>
        <w:t xml:space="preserve"> were annotated</w:t>
      </w:r>
      <w:r w:rsidRPr="00EE6093">
        <w:rPr>
          <w:rFonts w:ascii="Arial" w:hAnsi="Arial" w:cs="Arial"/>
          <w:bCs/>
          <w:color w:val="000000" w:themeColor="text1"/>
        </w:rPr>
        <w:t>.</w:t>
      </w:r>
    </w:p>
    <w:p w14:paraId="6D143C6F" w14:textId="77777777" w:rsidR="00DB4631" w:rsidRDefault="00A10DBA">
      <w:pPr>
        <w:spacing w:line="480" w:lineRule="auto"/>
        <w:rPr>
          <w:rFonts w:ascii="Arial" w:hAnsi="Arial" w:cs="Arial"/>
          <w:bCs/>
          <w:color w:val="000000" w:themeColor="text1"/>
        </w:rPr>
      </w:pPr>
      <w:r w:rsidRPr="00EE6093">
        <w:rPr>
          <w:rFonts w:ascii="Arial" w:hAnsi="Arial" w:cs="Arial"/>
          <w:bCs/>
          <w:color w:val="000000" w:themeColor="text1"/>
        </w:rPr>
        <w:t>C-D.</w:t>
      </w:r>
      <w:r w:rsidRPr="00EE6093">
        <w:rPr>
          <w:rFonts w:ascii="Arial" w:hAnsi="Arial" w:cs="Arial"/>
          <w:color w:val="000000"/>
        </w:rPr>
        <w:t xml:space="preserve"> </w:t>
      </w:r>
      <w:proofErr w:type="spellStart"/>
      <w:r w:rsidRPr="00EE6093">
        <w:rPr>
          <w:rFonts w:ascii="Arial" w:hAnsi="Arial" w:cs="Arial"/>
          <w:bCs/>
          <w:color w:val="000000" w:themeColor="text1"/>
        </w:rPr>
        <w:t>ChIP-seq</w:t>
      </w:r>
      <w:proofErr w:type="spellEnd"/>
      <w:r w:rsidRPr="00EE6093">
        <w:rPr>
          <w:rFonts w:ascii="Arial" w:hAnsi="Arial" w:cs="Arial"/>
          <w:bCs/>
          <w:color w:val="000000" w:themeColor="text1"/>
        </w:rPr>
        <w:t xml:space="preserve"> snapshots reflecting </w:t>
      </w:r>
      <w:r w:rsidRPr="00EE6093">
        <w:rPr>
          <w:rFonts w:ascii="Arial" w:eastAsia="等线" w:hAnsi="Arial" w:cs="Arial"/>
          <w:bCs/>
          <w:color w:val="000000"/>
        </w:rPr>
        <w:t>changes in</w:t>
      </w:r>
      <w:r w:rsidRPr="00EE6093">
        <w:rPr>
          <w:rFonts w:ascii="Arial" w:hAnsi="Arial" w:cs="Arial"/>
          <w:bCs/>
          <w:color w:val="000000" w:themeColor="text1"/>
        </w:rPr>
        <w:t xml:space="preserve"> YY1 enrichment at</w:t>
      </w:r>
      <w:r w:rsidRPr="00EE6093">
        <w:rPr>
          <w:rFonts w:ascii="Arial" w:hAnsi="Arial" w:cs="Arial"/>
          <w:color w:val="000000"/>
        </w:rPr>
        <w:t xml:space="preserve"> </w:t>
      </w:r>
      <w:r w:rsidRPr="00EE6093">
        <w:rPr>
          <w:rFonts w:ascii="Arial" w:eastAsia="等线" w:hAnsi="Arial" w:cs="Arial"/>
          <w:bCs/>
          <w:color w:val="000000"/>
        </w:rPr>
        <w:t>the</w:t>
      </w:r>
      <w:r w:rsidRPr="00EE6093">
        <w:rPr>
          <w:rFonts w:ascii="Arial" w:hAnsi="Arial" w:cs="Arial"/>
          <w:bCs/>
          <w:color w:val="000000" w:themeColor="text1"/>
        </w:rPr>
        <w:t xml:space="preserve"> promoter regions of </w:t>
      </w:r>
      <w:r w:rsidRPr="00EE6093">
        <w:rPr>
          <w:rFonts w:ascii="Arial" w:eastAsia="等线" w:hAnsi="Arial" w:cs="Arial"/>
          <w:bCs/>
          <w:color w:val="000000"/>
        </w:rPr>
        <w:t xml:space="preserve">the </w:t>
      </w:r>
      <w:r w:rsidRPr="00EE6093">
        <w:rPr>
          <w:rFonts w:ascii="Arial" w:hAnsi="Arial" w:cs="Arial"/>
          <w:bCs/>
          <w:color w:val="000000" w:themeColor="text1"/>
        </w:rPr>
        <w:t>JAM3, LNMB1, FOXM1, KNTC1, SMC2 and SMC4 genes in</w:t>
      </w:r>
      <w:r w:rsidRPr="00EE6093">
        <w:rPr>
          <w:rFonts w:ascii="Arial" w:hAnsi="Arial" w:cs="Arial"/>
          <w:color w:val="000000"/>
        </w:rPr>
        <w:t xml:space="preserve"> </w:t>
      </w:r>
      <w:r w:rsidRPr="00EE6093">
        <w:rPr>
          <w:rFonts w:ascii="Arial" w:eastAsia="等线" w:hAnsi="Arial" w:cs="Arial"/>
          <w:bCs/>
          <w:color w:val="000000"/>
        </w:rPr>
        <w:t>the</w:t>
      </w:r>
      <w:r w:rsidRPr="00EE6093">
        <w:rPr>
          <w:rFonts w:ascii="Arial" w:hAnsi="Arial" w:cs="Arial"/>
          <w:bCs/>
          <w:color w:val="000000" w:themeColor="text1"/>
        </w:rPr>
        <w:t xml:space="preserve"> indicated cell lines</w:t>
      </w:r>
      <w:r w:rsidRPr="00EE6093">
        <w:rPr>
          <w:rFonts w:ascii="Arial" w:eastAsia="等线" w:hAnsi="Arial" w:cs="Arial"/>
          <w:bCs/>
          <w:color w:val="000000"/>
        </w:rPr>
        <w:t>. The</w:t>
      </w:r>
      <w:r w:rsidRPr="00EE6093">
        <w:rPr>
          <w:rFonts w:ascii="Arial" w:hAnsi="Arial" w:cs="Arial"/>
          <w:bCs/>
          <w:color w:val="000000" w:themeColor="text1"/>
        </w:rPr>
        <w:t xml:space="preserve"> promoters </w:t>
      </w:r>
      <w:r w:rsidRPr="00EE6093">
        <w:rPr>
          <w:rFonts w:ascii="Arial" w:eastAsia="等线" w:hAnsi="Arial" w:cs="Arial"/>
          <w:bCs/>
          <w:color w:val="000000"/>
        </w:rPr>
        <w:t>are</w:t>
      </w:r>
      <w:r w:rsidRPr="00EE6093">
        <w:rPr>
          <w:rFonts w:ascii="Arial" w:hAnsi="Arial" w:cs="Arial"/>
          <w:bCs/>
          <w:color w:val="000000" w:themeColor="text1"/>
        </w:rPr>
        <w:t xml:space="preserve"> indicated by</w:t>
      </w:r>
      <w:r w:rsidRPr="00EE6093">
        <w:rPr>
          <w:rFonts w:ascii="Arial" w:hAnsi="Arial" w:cs="Arial"/>
          <w:color w:val="000000" w:themeColor="text1"/>
        </w:rPr>
        <w:t xml:space="preserve"> H3K4me3 peaks.</w:t>
      </w:r>
    </w:p>
    <w:p w14:paraId="37E6C34F" w14:textId="77777777" w:rsidR="00DB4631" w:rsidRDefault="00DB4631">
      <w:pPr>
        <w:widowControl/>
        <w:spacing w:line="480" w:lineRule="auto"/>
        <w:rPr>
          <w:rFonts w:ascii="Arial" w:eastAsia="等线" w:hAnsi="Arial" w:cs="Arial"/>
          <w:b/>
          <w:bCs/>
          <w:color w:val="000000"/>
        </w:rPr>
      </w:pPr>
    </w:p>
    <w:p w14:paraId="2BE66558" w14:textId="77777777" w:rsidR="00DB4631" w:rsidRDefault="00DB4631">
      <w:pPr>
        <w:adjustRightInd w:val="0"/>
        <w:snapToGrid w:val="0"/>
        <w:spacing w:line="480" w:lineRule="auto"/>
        <w:jc w:val="center"/>
        <w:rPr>
          <w:rFonts w:ascii="Arial" w:hAnsi="Arial" w:cs="Arial"/>
          <w:b/>
          <w:bCs/>
          <w:color w:val="000000" w:themeColor="text1"/>
        </w:rPr>
      </w:pPr>
    </w:p>
    <w:sectPr w:rsidR="00DB463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37BA7" w14:textId="77777777" w:rsidR="00DD6882" w:rsidRDefault="00DD6882">
      <w:r>
        <w:separator/>
      </w:r>
    </w:p>
  </w:endnote>
  <w:endnote w:type="continuationSeparator" w:id="0">
    <w:p w14:paraId="74D8AA93" w14:textId="77777777" w:rsidR="00DD6882" w:rsidRDefault="00DD6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136494"/>
    </w:sdtPr>
    <w:sdtEndPr/>
    <w:sdtContent>
      <w:p w14:paraId="512ED52F" w14:textId="74F737C2" w:rsidR="00101E76" w:rsidRDefault="00101E76">
        <w:pPr>
          <w:pStyle w:val="aff6"/>
          <w:jc w:val="center"/>
        </w:pPr>
        <w:r>
          <w:fldChar w:fldCharType="begin"/>
        </w:r>
        <w:r>
          <w:instrText>PAGE   \* MERGEFORMAT</w:instrText>
        </w:r>
        <w:r>
          <w:fldChar w:fldCharType="separate"/>
        </w:r>
        <w:r w:rsidR="00D32048" w:rsidRPr="00D32048">
          <w:rPr>
            <w:noProof/>
            <w:lang w:val="zh-CN"/>
          </w:rPr>
          <w:t>9</w:t>
        </w:r>
        <w:r>
          <w:fldChar w:fldCharType="end"/>
        </w:r>
      </w:p>
    </w:sdtContent>
  </w:sdt>
  <w:p w14:paraId="544802B6" w14:textId="77777777" w:rsidR="00101E76" w:rsidRDefault="00101E76">
    <w:pPr>
      <w:pStyle w:val="aff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35E36" w14:textId="77777777" w:rsidR="00DD6882" w:rsidRDefault="00DD6882">
      <w:r>
        <w:separator/>
      </w:r>
    </w:p>
  </w:footnote>
  <w:footnote w:type="continuationSeparator" w:id="0">
    <w:p w14:paraId="5B569C3B" w14:textId="77777777" w:rsidR="00DD6882" w:rsidRDefault="00DD6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wZjI3YWUyZWNiNmE5MDI2ZTlhMGQyZDgzMjg4M2QifQ=="/>
    <w:docVar w:name="EN.InstantFormat" w:val="&lt;ENInstantFormat&gt;&lt;Enabled&gt;1&lt;/Enabled&gt;&lt;ScanUnformatted&gt;1&lt;/ScanUnformatted&gt;&lt;ScanChanges&gt;1&lt;/ScanChanges&gt;&lt;Suspended&gt;0&lt;/Suspended&gt;&lt;/ENInstantFormat&gt;"/>
    <w:docVar w:name="EN.Layout" w:val="&lt;ENLayout&gt;&lt;Style&gt;EMBO Report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twxd2wnxrpd7effx0xz5fne0tastpfxvt2&quot;&gt;jijin-Converted&lt;record-ids&gt;&lt;item&gt;1&lt;/item&gt;&lt;item&gt;14&lt;/item&gt;&lt;item&gt;15&lt;/item&gt;&lt;item&gt;27&lt;/item&gt;&lt;item&gt;39&lt;/item&gt;&lt;item&gt;43&lt;/item&gt;&lt;item&gt;44&lt;/item&gt;&lt;item&gt;45&lt;/item&gt;&lt;item&gt;46&lt;/item&gt;&lt;item&gt;47&lt;/item&gt;&lt;item&gt;48&lt;/item&gt;&lt;item&gt;49&lt;/item&gt;&lt;item&gt;50&lt;/item&gt;&lt;item&gt;53&lt;/item&gt;&lt;item&gt;54&lt;/item&gt;&lt;item&gt;57&lt;/item&gt;&lt;item&gt;58&lt;/item&gt;&lt;item&gt;61&lt;/item&gt;&lt;item&gt;62&lt;/item&gt;&lt;item&gt;64&lt;/item&gt;&lt;item&gt;65&lt;/item&gt;&lt;item&gt;67&lt;/item&gt;&lt;item&gt;68&lt;/item&gt;&lt;item&gt;69&lt;/item&gt;&lt;item&gt;70&lt;/item&gt;&lt;item&gt;71&lt;/item&gt;&lt;item&gt;73&lt;/item&gt;&lt;item&gt;74&lt;/item&gt;&lt;item&gt;75&lt;/item&gt;&lt;item&gt;76&lt;/item&gt;&lt;/record-ids&gt;&lt;/item&gt;&lt;/Libraries&gt;"/>
    <w:docVar w:name="MachineID" w:val="190|199|197|200|186|197|186|190|197|201|202|197|189|189|197|207|188|"/>
    <w:docVar w:name="Username" w:val="Editor"/>
  </w:docVars>
  <w:rsids>
    <w:rsidRoot w:val="004431E2"/>
    <w:rsid w:val="000003BE"/>
    <w:rsid w:val="00000834"/>
    <w:rsid w:val="00004820"/>
    <w:rsid w:val="00004BAE"/>
    <w:rsid w:val="000064E8"/>
    <w:rsid w:val="00007ED4"/>
    <w:rsid w:val="00010D98"/>
    <w:rsid w:val="00010DA5"/>
    <w:rsid w:val="000147FF"/>
    <w:rsid w:val="00015852"/>
    <w:rsid w:val="0001714E"/>
    <w:rsid w:val="00017E1A"/>
    <w:rsid w:val="00017E62"/>
    <w:rsid w:val="00021733"/>
    <w:rsid w:val="00021752"/>
    <w:rsid w:val="000221A6"/>
    <w:rsid w:val="00022666"/>
    <w:rsid w:val="0002338A"/>
    <w:rsid w:val="00023E7C"/>
    <w:rsid w:val="000268B3"/>
    <w:rsid w:val="000302F1"/>
    <w:rsid w:val="00031389"/>
    <w:rsid w:val="00032069"/>
    <w:rsid w:val="00040477"/>
    <w:rsid w:val="000447C6"/>
    <w:rsid w:val="00050CDF"/>
    <w:rsid w:val="00051B1B"/>
    <w:rsid w:val="0005371E"/>
    <w:rsid w:val="00054EC1"/>
    <w:rsid w:val="00055450"/>
    <w:rsid w:val="00055D4B"/>
    <w:rsid w:val="0005608F"/>
    <w:rsid w:val="00060E3E"/>
    <w:rsid w:val="00064CCF"/>
    <w:rsid w:val="000725C5"/>
    <w:rsid w:val="00072C4B"/>
    <w:rsid w:val="000732AA"/>
    <w:rsid w:val="000742D7"/>
    <w:rsid w:val="00074DE6"/>
    <w:rsid w:val="000756F3"/>
    <w:rsid w:val="000771A2"/>
    <w:rsid w:val="000778B6"/>
    <w:rsid w:val="00083FB1"/>
    <w:rsid w:val="00084E0D"/>
    <w:rsid w:val="000866B1"/>
    <w:rsid w:val="000869C2"/>
    <w:rsid w:val="00086D91"/>
    <w:rsid w:val="0009746A"/>
    <w:rsid w:val="000A10BE"/>
    <w:rsid w:val="000A64B0"/>
    <w:rsid w:val="000B0280"/>
    <w:rsid w:val="000B1475"/>
    <w:rsid w:val="000B24D4"/>
    <w:rsid w:val="000B2980"/>
    <w:rsid w:val="000B3B42"/>
    <w:rsid w:val="000B4E3E"/>
    <w:rsid w:val="000B7411"/>
    <w:rsid w:val="000B7A4F"/>
    <w:rsid w:val="000C09C7"/>
    <w:rsid w:val="000C0B7C"/>
    <w:rsid w:val="000C18BE"/>
    <w:rsid w:val="000C1BC6"/>
    <w:rsid w:val="000C2CFE"/>
    <w:rsid w:val="000C52E6"/>
    <w:rsid w:val="000D2DD6"/>
    <w:rsid w:val="000D2E49"/>
    <w:rsid w:val="000D46C8"/>
    <w:rsid w:val="000D7C32"/>
    <w:rsid w:val="000E1243"/>
    <w:rsid w:val="000E12D9"/>
    <w:rsid w:val="000E30E4"/>
    <w:rsid w:val="000E3DD1"/>
    <w:rsid w:val="000E48F6"/>
    <w:rsid w:val="000E5760"/>
    <w:rsid w:val="000E7FAD"/>
    <w:rsid w:val="000F185A"/>
    <w:rsid w:val="000F4EFC"/>
    <w:rsid w:val="000F529D"/>
    <w:rsid w:val="000F5F99"/>
    <w:rsid w:val="00100DA8"/>
    <w:rsid w:val="00101E76"/>
    <w:rsid w:val="0010322E"/>
    <w:rsid w:val="001054CD"/>
    <w:rsid w:val="00105A8A"/>
    <w:rsid w:val="00111694"/>
    <w:rsid w:val="00111AE6"/>
    <w:rsid w:val="001135A3"/>
    <w:rsid w:val="00114FDA"/>
    <w:rsid w:val="001151AE"/>
    <w:rsid w:val="00120FCB"/>
    <w:rsid w:val="00121CD5"/>
    <w:rsid w:val="00123910"/>
    <w:rsid w:val="001240B2"/>
    <w:rsid w:val="0012444A"/>
    <w:rsid w:val="0012498D"/>
    <w:rsid w:val="00127A77"/>
    <w:rsid w:val="00127F2B"/>
    <w:rsid w:val="00132DC5"/>
    <w:rsid w:val="001344B5"/>
    <w:rsid w:val="00135908"/>
    <w:rsid w:val="00136E87"/>
    <w:rsid w:val="0013732C"/>
    <w:rsid w:val="00137429"/>
    <w:rsid w:val="001375F6"/>
    <w:rsid w:val="00143ACC"/>
    <w:rsid w:val="00143BB6"/>
    <w:rsid w:val="00144566"/>
    <w:rsid w:val="0014466A"/>
    <w:rsid w:val="0014472B"/>
    <w:rsid w:val="001455AB"/>
    <w:rsid w:val="00153972"/>
    <w:rsid w:val="00153FEB"/>
    <w:rsid w:val="0015453E"/>
    <w:rsid w:val="00154CAB"/>
    <w:rsid w:val="00156692"/>
    <w:rsid w:val="00160171"/>
    <w:rsid w:val="001618D1"/>
    <w:rsid w:val="00161B84"/>
    <w:rsid w:val="00164302"/>
    <w:rsid w:val="0016594E"/>
    <w:rsid w:val="00167C9B"/>
    <w:rsid w:val="00170497"/>
    <w:rsid w:val="0017083E"/>
    <w:rsid w:val="00176689"/>
    <w:rsid w:val="00180E80"/>
    <w:rsid w:val="00183D33"/>
    <w:rsid w:val="00186AFC"/>
    <w:rsid w:val="00187BF5"/>
    <w:rsid w:val="00190B41"/>
    <w:rsid w:val="00191980"/>
    <w:rsid w:val="001944EF"/>
    <w:rsid w:val="00194D4E"/>
    <w:rsid w:val="001967B6"/>
    <w:rsid w:val="00197BAF"/>
    <w:rsid w:val="001A2EDD"/>
    <w:rsid w:val="001A43EE"/>
    <w:rsid w:val="001A5749"/>
    <w:rsid w:val="001A79BB"/>
    <w:rsid w:val="001B07E3"/>
    <w:rsid w:val="001B6A19"/>
    <w:rsid w:val="001B7F11"/>
    <w:rsid w:val="001C08B9"/>
    <w:rsid w:val="001C2B65"/>
    <w:rsid w:val="001C3BC3"/>
    <w:rsid w:val="001C3C5E"/>
    <w:rsid w:val="001C4977"/>
    <w:rsid w:val="001C6622"/>
    <w:rsid w:val="001C7ACE"/>
    <w:rsid w:val="001D0DEE"/>
    <w:rsid w:val="001D14AC"/>
    <w:rsid w:val="001D206B"/>
    <w:rsid w:val="001D226A"/>
    <w:rsid w:val="001D4A34"/>
    <w:rsid w:val="001D54B6"/>
    <w:rsid w:val="001E0B59"/>
    <w:rsid w:val="001E1E87"/>
    <w:rsid w:val="001E360B"/>
    <w:rsid w:val="001E7977"/>
    <w:rsid w:val="001F0E0B"/>
    <w:rsid w:val="001F36C2"/>
    <w:rsid w:val="002007C5"/>
    <w:rsid w:val="00201336"/>
    <w:rsid w:val="00201D76"/>
    <w:rsid w:val="002023F9"/>
    <w:rsid w:val="00202E80"/>
    <w:rsid w:val="00205119"/>
    <w:rsid w:val="00207C5F"/>
    <w:rsid w:val="002156F7"/>
    <w:rsid w:val="002159E3"/>
    <w:rsid w:val="00217C48"/>
    <w:rsid w:val="00221143"/>
    <w:rsid w:val="00222DCF"/>
    <w:rsid w:val="00223265"/>
    <w:rsid w:val="00224D00"/>
    <w:rsid w:val="00232581"/>
    <w:rsid w:val="00232C13"/>
    <w:rsid w:val="00235A40"/>
    <w:rsid w:val="00235D75"/>
    <w:rsid w:val="002437CB"/>
    <w:rsid w:val="00243CF2"/>
    <w:rsid w:val="00244FBF"/>
    <w:rsid w:val="00247AF7"/>
    <w:rsid w:val="00250C74"/>
    <w:rsid w:val="00252F18"/>
    <w:rsid w:val="002530FB"/>
    <w:rsid w:val="0025444F"/>
    <w:rsid w:val="00257E4D"/>
    <w:rsid w:val="002612DE"/>
    <w:rsid w:val="002629EA"/>
    <w:rsid w:val="00263064"/>
    <w:rsid w:val="0026431A"/>
    <w:rsid w:val="0026566F"/>
    <w:rsid w:val="00265FF5"/>
    <w:rsid w:val="00266695"/>
    <w:rsid w:val="002737AA"/>
    <w:rsid w:val="00276924"/>
    <w:rsid w:val="00277ADA"/>
    <w:rsid w:val="00282B8F"/>
    <w:rsid w:val="0028464B"/>
    <w:rsid w:val="00284A2D"/>
    <w:rsid w:val="00285543"/>
    <w:rsid w:val="00286351"/>
    <w:rsid w:val="00286DFC"/>
    <w:rsid w:val="00290D87"/>
    <w:rsid w:val="0029652B"/>
    <w:rsid w:val="002965E0"/>
    <w:rsid w:val="002A0DA8"/>
    <w:rsid w:val="002A122E"/>
    <w:rsid w:val="002A1E50"/>
    <w:rsid w:val="002A415B"/>
    <w:rsid w:val="002B0481"/>
    <w:rsid w:val="002B30AB"/>
    <w:rsid w:val="002B374C"/>
    <w:rsid w:val="002B59D2"/>
    <w:rsid w:val="002B6115"/>
    <w:rsid w:val="002C0DEE"/>
    <w:rsid w:val="002D2899"/>
    <w:rsid w:val="002D575F"/>
    <w:rsid w:val="002D63FD"/>
    <w:rsid w:val="002D716F"/>
    <w:rsid w:val="002E09DC"/>
    <w:rsid w:val="002E47E9"/>
    <w:rsid w:val="002E6426"/>
    <w:rsid w:val="002E6EBB"/>
    <w:rsid w:val="002F243E"/>
    <w:rsid w:val="002F378F"/>
    <w:rsid w:val="003005B2"/>
    <w:rsid w:val="00302416"/>
    <w:rsid w:val="00304844"/>
    <w:rsid w:val="003070B1"/>
    <w:rsid w:val="00307389"/>
    <w:rsid w:val="00307C82"/>
    <w:rsid w:val="00310119"/>
    <w:rsid w:val="003150A1"/>
    <w:rsid w:val="0031712B"/>
    <w:rsid w:val="003219EF"/>
    <w:rsid w:val="0032500B"/>
    <w:rsid w:val="00327BFA"/>
    <w:rsid w:val="003333CC"/>
    <w:rsid w:val="003338AC"/>
    <w:rsid w:val="00333CE4"/>
    <w:rsid w:val="003364ED"/>
    <w:rsid w:val="0033657C"/>
    <w:rsid w:val="00336E72"/>
    <w:rsid w:val="0034111D"/>
    <w:rsid w:val="00342D0E"/>
    <w:rsid w:val="0034318F"/>
    <w:rsid w:val="003437F8"/>
    <w:rsid w:val="00343D47"/>
    <w:rsid w:val="003453F8"/>
    <w:rsid w:val="00350529"/>
    <w:rsid w:val="00354520"/>
    <w:rsid w:val="00354A64"/>
    <w:rsid w:val="00357F0B"/>
    <w:rsid w:val="00361973"/>
    <w:rsid w:val="003648A6"/>
    <w:rsid w:val="00365B28"/>
    <w:rsid w:val="0036649D"/>
    <w:rsid w:val="00366C63"/>
    <w:rsid w:val="00367A9B"/>
    <w:rsid w:val="00370C54"/>
    <w:rsid w:val="00370CC4"/>
    <w:rsid w:val="00371AC1"/>
    <w:rsid w:val="003727B4"/>
    <w:rsid w:val="003746AC"/>
    <w:rsid w:val="00374872"/>
    <w:rsid w:val="00377D4C"/>
    <w:rsid w:val="00383887"/>
    <w:rsid w:val="00384B45"/>
    <w:rsid w:val="003862E3"/>
    <w:rsid w:val="003871D4"/>
    <w:rsid w:val="003878E3"/>
    <w:rsid w:val="00390778"/>
    <w:rsid w:val="00391EA0"/>
    <w:rsid w:val="00396F66"/>
    <w:rsid w:val="003A0151"/>
    <w:rsid w:val="003A098B"/>
    <w:rsid w:val="003A5804"/>
    <w:rsid w:val="003A5F47"/>
    <w:rsid w:val="003A7970"/>
    <w:rsid w:val="003A7AFD"/>
    <w:rsid w:val="003B0217"/>
    <w:rsid w:val="003B0D5E"/>
    <w:rsid w:val="003B4D97"/>
    <w:rsid w:val="003B6526"/>
    <w:rsid w:val="003C06A5"/>
    <w:rsid w:val="003C22EE"/>
    <w:rsid w:val="003C43F1"/>
    <w:rsid w:val="003C6CFB"/>
    <w:rsid w:val="003C78EE"/>
    <w:rsid w:val="003D252A"/>
    <w:rsid w:val="003D3CF3"/>
    <w:rsid w:val="003D586E"/>
    <w:rsid w:val="003E2960"/>
    <w:rsid w:val="003E2F9B"/>
    <w:rsid w:val="003E41A0"/>
    <w:rsid w:val="003E45DC"/>
    <w:rsid w:val="003E4813"/>
    <w:rsid w:val="003E4A18"/>
    <w:rsid w:val="003E6A6D"/>
    <w:rsid w:val="003F020F"/>
    <w:rsid w:val="003F3C9A"/>
    <w:rsid w:val="004025B8"/>
    <w:rsid w:val="0040305C"/>
    <w:rsid w:val="00403F97"/>
    <w:rsid w:val="004062BA"/>
    <w:rsid w:val="00406E7B"/>
    <w:rsid w:val="00410C3B"/>
    <w:rsid w:val="004117A6"/>
    <w:rsid w:val="00412953"/>
    <w:rsid w:val="004141CF"/>
    <w:rsid w:val="004152CE"/>
    <w:rsid w:val="004167A3"/>
    <w:rsid w:val="0042124C"/>
    <w:rsid w:val="00421DF3"/>
    <w:rsid w:val="00424097"/>
    <w:rsid w:val="0042525C"/>
    <w:rsid w:val="00427E36"/>
    <w:rsid w:val="00431765"/>
    <w:rsid w:val="00431AD3"/>
    <w:rsid w:val="00437E00"/>
    <w:rsid w:val="004411E2"/>
    <w:rsid w:val="00441352"/>
    <w:rsid w:val="00442827"/>
    <w:rsid w:val="004431E2"/>
    <w:rsid w:val="00447600"/>
    <w:rsid w:val="00454CF7"/>
    <w:rsid w:val="00456AEE"/>
    <w:rsid w:val="00457769"/>
    <w:rsid w:val="00457A27"/>
    <w:rsid w:val="00457A9D"/>
    <w:rsid w:val="004605C2"/>
    <w:rsid w:val="00463C35"/>
    <w:rsid w:val="004651A2"/>
    <w:rsid w:val="0046559C"/>
    <w:rsid w:val="00465FF1"/>
    <w:rsid w:val="00466339"/>
    <w:rsid w:val="00467B53"/>
    <w:rsid w:val="004700A1"/>
    <w:rsid w:val="0047382E"/>
    <w:rsid w:val="00474E51"/>
    <w:rsid w:val="00476F85"/>
    <w:rsid w:val="00481725"/>
    <w:rsid w:val="004840EE"/>
    <w:rsid w:val="0048419E"/>
    <w:rsid w:val="004847BC"/>
    <w:rsid w:val="00484CEC"/>
    <w:rsid w:val="00493E61"/>
    <w:rsid w:val="00494F78"/>
    <w:rsid w:val="00495DD1"/>
    <w:rsid w:val="004A19C1"/>
    <w:rsid w:val="004A4B31"/>
    <w:rsid w:val="004A613A"/>
    <w:rsid w:val="004B1333"/>
    <w:rsid w:val="004B590C"/>
    <w:rsid w:val="004C1B12"/>
    <w:rsid w:val="004C2EFC"/>
    <w:rsid w:val="004C3175"/>
    <w:rsid w:val="004C347F"/>
    <w:rsid w:val="004C39A7"/>
    <w:rsid w:val="004C404A"/>
    <w:rsid w:val="004C71E9"/>
    <w:rsid w:val="004D23E7"/>
    <w:rsid w:val="004D35F5"/>
    <w:rsid w:val="004D62B9"/>
    <w:rsid w:val="004D7464"/>
    <w:rsid w:val="004D7FFD"/>
    <w:rsid w:val="004E0472"/>
    <w:rsid w:val="004F58AD"/>
    <w:rsid w:val="004F58F9"/>
    <w:rsid w:val="00500D65"/>
    <w:rsid w:val="005070F0"/>
    <w:rsid w:val="00513470"/>
    <w:rsid w:val="00514351"/>
    <w:rsid w:val="00514D0C"/>
    <w:rsid w:val="00515704"/>
    <w:rsid w:val="00521E4A"/>
    <w:rsid w:val="005244E6"/>
    <w:rsid w:val="00530033"/>
    <w:rsid w:val="00531152"/>
    <w:rsid w:val="00531F95"/>
    <w:rsid w:val="005359A7"/>
    <w:rsid w:val="00542EFC"/>
    <w:rsid w:val="005437A2"/>
    <w:rsid w:val="00546423"/>
    <w:rsid w:val="0054687E"/>
    <w:rsid w:val="00550DA5"/>
    <w:rsid w:val="005512BF"/>
    <w:rsid w:val="005513AE"/>
    <w:rsid w:val="00551D14"/>
    <w:rsid w:val="0055208D"/>
    <w:rsid w:val="00553428"/>
    <w:rsid w:val="00560F37"/>
    <w:rsid w:val="00563FB4"/>
    <w:rsid w:val="00564B29"/>
    <w:rsid w:val="005658F0"/>
    <w:rsid w:val="00567297"/>
    <w:rsid w:val="005709BC"/>
    <w:rsid w:val="0057285E"/>
    <w:rsid w:val="00572C44"/>
    <w:rsid w:val="005730F6"/>
    <w:rsid w:val="005736BB"/>
    <w:rsid w:val="0057572B"/>
    <w:rsid w:val="00576BE0"/>
    <w:rsid w:val="00581FA3"/>
    <w:rsid w:val="00582DCC"/>
    <w:rsid w:val="00585877"/>
    <w:rsid w:val="0058651B"/>
    <w:rsid w:val="00590DE1"/>
    <w:rsid w:val="00595637"/>
    <w:rsid w:val="0059571E"/>
    <w:rsid w:val="00596500"/>
    <w:rsid w:val="005A6746"/>
    <w:rsid w:val="005B0D22"/>
    <w:rsid w:val="005B0FEA"/>
    <w:rsid w:val="005B236A"/>
    <w:rsid w:val="005B2711"/>
    <w:rsid w:val="005B2B9F"/>
    <w:rsid w:val="005B37FB"/>
    <w:rsid w:val="005B380D"/>
    <w:rsid w:val="005B42B0"/>
    <w:rsid w:val="005B44AC"/>
    <w:rsid w:val="005B48DF"/>
    <w:rsid w:val="005B6C09"/>
    <w:rsid w:val="005B71F8"/>
    <w:rsid w:val="005C0D5E"/>
    <w:rsid w:val="005C1EEB"/>
    <w:rsid w:val="005C31F8"/>
    <w:rsid w:val="005C3DF5"/>
    <w:rsid w:val="005C5D12"/>
    <w:rsid w:val="005D0936"/>
    <w:rsid w:val="005D2BD9"/>
    <w:rsid w:val="005D2E02"/>
    <w:rsid w:val="005D321E"/>
    <w:rsid w:val="005D412D"/>
    <w:rsid w:val="005D6531"/>
    <w:rsid w:val="005D6FB1"/>
    <w:rsid w:val="005E0333"/>
    <w:rsid w:val="005E1174"/>
    <w:rsid w:val="005E13B8"/>
    <w:rsid w:val="005E1B7A"/>
    <w:rsid w:val="005E1C83"/>
    <w:rsid w:val="005E492B"/>
    <w:rsid w:val="005F0B99"/>
    <w:rsid w:val="005F28F9"/>
    <w:rsid w:val="005F55C4"/>
    <w:rsid w:val="005F5D1E"/>
    <w:rsid w:val="00605129"/>
    <w:rsid w:val="00605E19"/>
    <w:rsid w:val="006119D9"/>
    <w:rsid w:val="00613C4E"/>
    <w:rsid w:val="00613E04"/>
    <w:rsid w:val="00613F24"/>
    <w:rsid w:val="00622831"/>
    <w:rsid w:val="0062361E"/>
    <w:rsid w:val="00623ADC"/>
    <w:rsid w:val="00624AF9"/>
    <w:rsid w:val="00624B72"/>
    <w:rsid w:val="006273C7"/>
    <w:rsid w:val="00627EFB"/>
    <w:rsid w:val="00630079"/>
    <w:rsid w:val="00633A07"/>
    <w:rsid w:val="00635084"/>
    <w:rsid w:val="00635D44"/>
    <w:rsid w:val="00641567"/>
    <w:rsid w:val="0064241F"/>
    <w:rsid w:val="00642E7F"/>
    <w:rsid w:val="00643412"/>
    <w:rsid w:val="00644307"/>
    <w:rsid w:val="0064617B"/>
    <w:rsid w:val="00650512"/>
    <w:rsid w:val="00650C1A"/>
    <w:rsid w:val="006522FF"/>
    <w:rsid w:val="00652B24"/>
    <w:rsid w:val="00652FE2"/>
    <w:rsid w:val="0065377D"/>
    <w:rsid w:val="00653834"/>
    <w:rsid w:val="00661752"/>
    <w:rsid w:val="006658FB"/>
    <w:rsid w:val="0066631D"/>
    <w:rsid w:val="00667AE4"/>
    <w:rsid w:val="00670A01"/>
    <w:rsid w:val="006728F1"/>
    <w:rsid w:val="00672BFA"/>
    <w:rsid w:val="006736A3"/>
    <w:rsid w:val="00673F37"/>
    <w:rsid w:val="00675D9B"/>
    <w:rsid w:val="00675F6B"/>
    <w:rsid w:val="006815A9"/>
    <w:rsid w:val="00684414"/>
    <w:rsid w:val="00687E04"/>
    <w:rsid w:val="00690B18"/>
    <w:rsid w:val="00692E3E"/>
    <w:rsid w:val="00697653"/>
    <w:rsid w:val="00697675"/>
    <w:rsid w:val="00697C29"/>
    <w:rsid w:val="006A1857"/>
    <w:rsid w:val="006A2BD4"/>
    <w:rsid w:val="006A4865"/>
    <w:rsid w:val="006A655C"/>
    <w:rsid w:val="006B0ED8"/>
    <w:rsid w:val="006B5040"/>
    <w:rsid w:val="006B5E9B"/>
    <w:rsid w:val="006C22AF"/>
    <w:rsid w:val="006C3BB9"/>
    <w:rsid w:val="006C48E1"/>
    <w:rsid w:val="006C517C"/>
    <w:rsid w:val="006C556A"/>
    <w:rsid w:val="006D553F"/>
    <w:rsid w:val="006E1B25"/>
    <w:rsid w:val="006E2990"/>
    <w:rsid w:val="006E2D61"/>
    <w:rsid w:val="006E63BD"/>
    <w:rsid w:val="006E649B"/>
    <w:rsid w:val="006F69CD"/>
    <w:rsid w:val="007009C3"/>
    <w:rsid w:val="007019A7"/>
    <w:rsid w:val="00702D9C"/>
    <w:rsid w:val="00703DF9"/>
    <w:rsid w:val="00705857"/>
    <w:rsid w:val="007059D4"/>
    <w:rsid w:val="00706D06"/>
    <w:rsid w:val="00707850"/>
    <w:rsid w:val="00710B2A"/>
    <w:rsid w:val="00713EA6"/>
    <w:rsid w:val="007213A2"/>
    <w:rsid w:val="00722406"/>
    <w:rsid w:val="00722F48"/>
    <w:rsid w:val="0072655E"/>
    <w:rsid w:val="00727D39"/>
    <w:rsid w:val="00731F35"/>
    <w:rsid w:val="00734492"/>
    <w:rsid w:val="00735EF7"/>
    <w:rsid w:val="00736581"/>
    <w:rsid w:val="007366C0"/>
    <w:rsid w:val="00737289"/>
    <w:rsid w:val="00740DDB"/>
    <w:rsid w:val="00744D4A"/>
    <w:rsid w:val="00745614"/>
    <w:rsid w:val="007459B9"/>
    <w:rsid w:val="00753DAD"/>
    <w:rsid w:val="00755A39"/>
    <w:rsid w:val="0076318E"/>
    <w:rsid w:val="00764639"/>
    <w:rsid w:val="00766386"/>
    <w:rsid w:val="00766AF2"/>
    <w:rsid w:val="00770855"/>
    <w:rsid w:val="007733B2"/>
    <w:rsid w:val="00773C9D"/>
    <w:rsid w:val="007766ED"/>
    <w:rsid w:val="00782CB3"/>
    <w:rsid w:val="0078540C"/>
    <w:rsid w:val="00785D67"/>
    <w:rsid w:val="00785DDB"/>
    <w:rsid w:val="00787199"/>
    <w:rsid w:val="007911C6"/>
    <w:rsid w:val="00791C6B"/>
    <w:rsid w:val="007A306D"/>
    <w:rsid w:val="007A34BD"/>
    <w:rsid w:val="007A3615"/>
    <w:rsid w:val="007A3EAF"/>
    <w:rsid w:val="007A5CF7"/>
    <w:rsid w:val="007A626B"/>
    <w:rsid w:val="007B6576"/>
    <w:rsid w:val="007B65FC"/>
    <w:rsid w:val="007B7511"/>
    <w:rsid w:val="007B7C67"/>
    <w:rsid w:val="007C4220"/>
    <w:rsid w:val="007C5882"/>
    <w:rsid w:val="007D0081"/>
    <w:rsid w:val="007D3132"/>
    <w:rsid w:val="007D43CA"/>
    <w:rsid w:val="007D492F"/>
    <w:rsid w:val="007D4F7B"/>
    <w:rsid w:val="007D5BC9"/>
    <w:rsid w:val="007E1073"/>
    <w:rsid w:val="007E33CE"/>
    <w:rsid w:val="007E4884"/>
    <w:rsid w:val="007E56DC"/>
    <w:rsid w:val="007E5F2D"/>
    <w:rsid w:val="007E7318"/>
    <w:rsid w:val="007F010C"/>
    <w:rsid w:val="007F0261"/>
    <w:rsid w:val="007F0E42"/>
    <w:rsid w:val="007F2882"/>
    <w:rsid w:val="007F47B9"/>
    <w:rsid w:val="007F4F46"/>
    <w:rsid w:val="007F5AD0"/>
    <w:rsid w:val="007F5C11"/>
    <w:rsid w:val="007F7C17"/>
    <w:rsid w:val="008003B8"/>
    <w:rsid w:val="008014F2"/>
    <w:rsid w:val="008016D8"/>
    <w:rsid w:val="00805836"/>
    <w:rsid w:val="00807FA6"/>
    <w:rsid w:val="00812EC9"/>
    <w:rsid w:val="00814674"/>
    <w:rsid w:val="00815E9F"/>
    <w:rsid w:val="00817CE4"/>
    <w:rsid w:val="0082384D"/>
    <w:rsid w:val="00824D92"/>
    <w:rsid w:val="00826851"/>
    <w:rsid w:val="00827AFD"/>
    <w:rsid w:val="00827F4D"/>
    <w:rsid w:val="00830896"/>
    <w:rsid w:val="00830B58"/>
    <w:rsid w:val="008318F5"/>
    <w:rsid w:val="00831C62"/>
    <w:rsid w:val="0083299C"/>
    <w:rsid w:val="00834C97"/>
    <w:rsid w:val="0083611F"/>
    <w:rsid w:val="0083633D"/>
    <w:rsid w:val="00841F8B"/>
    <w:rsid w:val="008424A8"/>
    <w:rsid w:val="00843430"/>
    <w:rsid w:val="00847433"/>
    <w:rsid w:val="008518C5"/>
    <w:rsid w:val="00852032"/>
    <w:rsid w:val="00852BDF"/>
    <w:rsid w:val="00853F64"/>
    <w:rsid w:val="008542E5"/>
    <w:rsid w:val="008553E0"/>
    <w:rsid w:val="0085711B"/>
    <w:rsid w:val="00860AAE"/>
    <w:rsid w:val="00864B5C"/>
    <w:rsid w:val="00864D5B"/>
    <w:rsid w:val="00865F44"/>
    <w:rsid w:val="008664A8"/>
    <w:rsid w:val="008676AB"/>
    <w:rsid w:val="008730AD"/>
    <w:rsid w:val="00880BDE"/>
    <w:rsid w:val="008813C0"/>
    <w:rsid w:val="00885A86"/>
    <w:rsid w:val="0089028A"/>
    <w:rsid w:val="00891E65"/>
    <w:rsid w:val="00894582"/>
    <w:rsid w:val="008A2BBB"/>
    <w:rsid w:val="008A330A"/>
    <w:rsid w:val="008B0065"/>
    <w:rsid w:val="008B25DD"/>
    <w:rsid w:val="008B3963"/>
    <w:rsid w:val="008B7368"/>
    <w:rsid w:val="008C3B65"/>
    <w:rsid w:val="008C5EAA"/>
    <w:rsid w:val="008D1517"/>
    <w:rsid w:val="008D35F1"/>
    <w:rsid w:val="008D5C18"/>
    <w:rsid w:val="008D5FCF"/>
    <w:rsid w:val="008D73D9"/>
    <w:rsid w:val="008E2F64"/>
    <w:rsid w:val="008E324B"/>
    <w:rsid w:val="008E47CB"/>
    <w:rsid w:val="008E68FC"/>
    <w:rsid w:val="008E6E0A"/>
    <w:rsid w:val="008E7001"/>
    <w:rsid w:val="008E709B"/>
    <w:rsid w:val="008E71C7"/>
    <w:rsid w:val="008E7F44"/>
    <w:rsid w:val="008F2BF2"/>
    <w:rsid w:val="008F33DE"/>
    <w:rsid w:val="008F3473"/>
    <w:rsid w:val="00900B24"/>
    <w:rsid w:val="00901DF3"/>
    <w:rsid w:val="00903E70"/>
    <w:rsid w:val="00904AF8"/>
    <w:rsid w:val="009051A1"/>
    <w:rsid w:val="00905449"/>
    <w:rsid w:val="009071AE"/>
    <w:rsid w:val="00907769"/>
    <w:rsid w:val="00911407"/>
    <w:rsid w:val="00911784"/>
    <w:rsid w:val="00914904"/>
    <w:rsid w:val="00915300"/>
    <w:rsid w:val="0091752F"/>
    <w:rsid w:val="00917D4B"/>
    <w:rsid w:val="00920964"/>
    <w:rsid w:val="009215DB"/>
    <w:rsid w:val="00921AE2"/>
    <w:rsid w:val="00923357"/>
    <w:rsid w:val="00925157"/>
    <w:rsid w:val="00927111"/>
    <w:rsid w:val="009333D0"/>
    <w:rsid w:val="009339A0"/>
    <w:rsid w:val="00940ED0"/>
    <w:rsid w:val="009418A2"/>
    <w:rsid w:val="00942385"/>
    <w:rsid w:val="009446F6"/>
    <w:rsid w:val="00945CF8"/>
    <w:rsid w:val="00946D4F"/>
    <w:rsid w:val="009473AB"/>
    <w:rsid w:val="00954749"/>
    <w:rsid w:val="009551A7"/>
    <w:rsid w:val="009554A9"/>
    <w:rsid w:val="00955ED9"/>
    <w:rsid w:val="00960863"/>
    <w:rsid w:val="00962767"/>
    <w:rsid w:val="00962B98"/>
    <w:rsid w:val="00964F24"/>
    <w:rsid w:val="00966676"/>
    <w:rsid w:val="0097016F"/>
    <w:rsid w:val="00970F8B"/>
    <w:rsid w:val="009737DC"/>
    <w:rsid w:val="00977416"/>
    <w:rsid w:val="00981E7B"/>
    <w:rsid w:val="00984B13"/>
    <w:rsid w:val="00987B6F"/>
    <w:rsid w:val="00987F78"/>
    <w:rsid w:val="009914CE"/>
    <w:rsid w:val="00993317"/>
    <w:rsid w:val="009A05F2"/>
    <w:rsid w:val="009A0EA1"/>
    <w:rsid w:val="009A0F7F"/>
    <w:rsid w:val="009A1B16"/>
    <w:rsid w:val="009A273A"/>
    <w:rsid w:val="009B2512"/>
    <w:rsid w:val="009B3EB9"/>
    <w:rsid w:val="009B4E4D"/>
    <w:rsid w:val="009B5D25"/>
    <w:rsid w:val="009C12CF"/>
    <w:rsid w:val="009C27CD"/>
    <w:rsid w:val="009C3D3B"/>
    <w:rsid w:val="009D06F2"/>
    <w:rsid w:val="009D2EBA"/>
    <w:rsid w:val="009D3915"/>
    <w:rsid w:val="009D5DBE"/>
    <w:rsid w:val="009D6CE1"/>
    <w:rsid w:val="009E1D0E"/>
    <w:rsid w:val="009E32C1"/>
    <w:rsid w:val="009E4AF7"/>
    <w:rsid w:val="009E60E6"/>
    <w:rsid w:val="009F5B84"/>
    <w:rsid w:val="009F5BF8"/>
    <w:rsid w:val="00A01E90"/>
    <w:rsid w:val="00A02D15"/>
    <w:rsid w:val="00A03CAB"/>
    <w:rsid w:val="00A0598F"/>
    <w:rsid w:val="00A10DBA"/>
    <w:rsid w:val="00A12528"/>
    <w:rsid w:val="00A15672"/>
    <w:rsid w:val="00A16455"/>
    <w:rsid w:val="00A16873"/>
    <w:rsid w:val="00A21EA2"/>
    <w:rsid w:val="00A22014"/>
    <w:rsid w:val="00A25681"/>
    <w:rsid w:val="00A269F1"/>
    <w:rsid w:val="00A344F0"/>
    <w:rsid w:val="00A34C60"/>
    <w:rsid w:val="00A41062"/>
    <w:rsid w:val="00A42207"/>
    <w:rsid w:val="00A44D5B"/>
    <w:rsid w:val="00A45CA0"/>
    <w:rsid w:val="00A463D4"/>
    <w:rsid w:val="00A465D9"/>
    <w:rsid w:val="00A47C03"/>
    <w:rsid w:val="00A47DBA"/>
    <w:rsid w:val="00A51142"/>
    <w:rsid w:val="00A5128A"/>
    <w:rsid w:val="00A51D6B"/>
    <w:rsid w:val="00A52E5E"/>
    <w:rsid w:val="00A57EA1"/>
    <w:rsid w:val="00A609E5"/>
    <w:rsid w:val="00A61257"/>
    <w:rsid w:val="00A6295F"/>
    <w:rsid w:val="00A62D70"/>
    <w:rsid w:val="00A63B6A"/>
    <w:rsid w:val="00A65A40"/>
    <w:rsid w:val="00A65AE3"/>
    <w:rsid w:val="00A669A6"/>
    <w:rsid w:val="00A708A7"/>
    <w:rsid w:val="00A738F9"/>
    <w:rsid w:val="00A73C03"/>
    <w:rsid w:val="00A8125F"/>
    <w:rsid w:val="00A818CA"/>
    <w:rsid w:val="00A81C15"/>
    <w:rsid w:val="00A826D1"/>
    <w:rsid w:val="00A82C52"/>
    <w:rsid w:val="00A85DF8"/>
    <w:rsid w:val="00A92E5D"/>
    <w:rsid w:val="00A93498"/>
    <w:rsid w:val="00A943B8"/>
    <w:rsid w:val="00A9537A"/>
    <w:rsid w:val="00AA344C"/>
    <w:rsid w:val="00AA517A"/>
    <w:rsid w:val="00AA69EC"/>
    <w:rsid w:val="00AA7C4E"/>
    <w:rsid w:val="00AB03E7"/>
    <w:rsid w:val="00AB4963"/>
    <w:rsid w:val="00AC0354"/>
    <w:rsid w:val="00AC2600"/>
    <w:rsid w:val="00AC4BB6"/>
    <w:rsid w:val="00AC502A"/>
    <w:rsid w:val="00AC64DE"/>
    <w:rsid w:val="00AD303A"/>
    <w:rsid w:val="00AD329A"/>
    <w:rsid w:val="00AD42A6"/>
    <w:rsid w:val="00AD5E94"/>
    <w:rsid w:val="00AE061F"/>
    <w:rsid w:val="00AE1701"/>
    <w:rsid w:val="00AE193E"/>
    <w:rsid w:val="00AE1AAD"/>
    <w:rsid w:val="00AE7415"/>
    <w:rsid w:val="00AF0693"/>
    <w:rsid w:val="00AF4201"/>
    <w:rsid w:val="00AF556E"/>
    <w:rsid w:val="00AF5FBC"/>
    <w:rsid w:val="00AF68AA"/>
    <w:rsid w:val="00B0005A"/>
    <w:rsid w:val="00B002B8"/>
    <w:rsid w:val="00B015BA"/>
    <w:rsid w:val="00B03C00"/>
    <w:rsid w:val="00B04630"/>
    <w:rsid w:val="00B05CC0"/>
    <w:rsid w:val="00B06C16"/>
    <w:rsid w:val="00B13A8E"/>
    <w:rsid w:val="00B20CFE"/>
    <w:rsid w:val="00B21002"/>
    <w:rsid w:val="00B24A56"/>
    <w:rsid w:val="00B24BA4"/>
    <w:rsid w:val="00B261C7"/>
    <w:rsid w:val="00B27CCF"/>
    <w:rsid w:val="00B33CFF"/>
    <w:rsid w:val="00B33E57"/>
    <w:rsid w:val="00B35019"/>
    <w:rsid w:val="00B3591C"/>
    <w:rsid w:val="00B416F3"/>
    <w:rsid w:val="00B41F78"/>
    <w:rsid w:val="00B455BE"/>
    <w:rsid w:val="00B50BBB"/>
    <w:rsid w:val="00B50FBB"/>
    <w:rsid w:val="00B5171A"/>
    <w:rsid w:val="00B5188A"/>
    <w:rsid w:val="00B51F78"/>
    <w:rsid w:val="00B63380"/>
    <w:rsid w:val="00B6414F"/>
    <w:rsid w:val="00B664F9"/>
    <w:rsid w:val="00B67232"/>
    <w:rsid w:val="00B716DA"/>
    <w:rsid w:val="00B72B68"/>
    <w:rsid w:val="00B758EE"/>
    <w:rsid w:val="00B860EB"/>
    <w:rsid w:val="00B908A7"/>
    <w:rsid w:val="00B93270"/>
    <w:rsid w:val="00B94080"/>
    <w:rsid w:val="00B94286"/>
    <w:rsid w:val="00BA1F93"/>
    <w:rsid w:val="00BA325B"/>
    <w:rsid w:val="00BA481E"/>
    <w:rsid w:val="00BA61FF"/>
    <w:rsid w:val="00BB0031"/>
    <w:rsid w:val="00BB0D23"/>
    <w:rsid w:val="00BB3301"/>
    <w:rsid w:val="00BC042E"/>
    <w:rsid w:val="00BC1828"/>
    <w:rsid w:val="00BC228E"/>
    <w:rsid w:val="00BC3186"/>
    <w:rsid w:val="00BC3E64"/>
    <w:rsid w:val="00BC4354"/>
    <w:rsid w:val="00BC703D"/>
    <w:rsid w:val="00BD01CB"/>
    <w:rsid w:val="00BD05FE"/>
    <w:rsid w:val="00BD186B"/>
    <w:rsid w:val="00BD36DA"/>
    <w:rsid w:val="00BD4597"/>
    <w:rsid w:val="00BD576B"/>
    <w:rsid w:val="00BE0322"/>
    <w:rsid w:val="00BE111E"/>
    <w:rsid w:val="00BE1D69"/>
    <w:rsid w:val="00BE2D7E"/>
    <w:rsid w:val="00BE3678"/>
    <w:rsid w:val="00BE4E05"/>
    <w:rsid w:val="00BE4F43"/>
    <w:rsid w:val="00BF4193"/>
    <w:rsid w:val="00C012AB"/>
    <w:rsid w:val="00C0257E"/>
    <w:rsid w:val="00C04DAB"/>
    <w:rsid w:val="00C04E66"/>
    <w:rsid w:val="00C056B7"/>
    <w:rsid w:val="00C0699E"/>
    <w:rsid w:val="00C11C8F"/>
    <w:rsid w:val="00C133C2"/>
    <w:rsid w:val="00C16A68"/>
    <w:rsid w:val="00C16D31"/>
    <w:rsid w:val="00C17F44"/>
    <w:rsid w:val="00C20D09"/>
    <w:rsid w:val="00C21A98"/>
    <w:rsid w:val="00C21E44"/>
    <w:rsid w:val="00C25037"/>
    <w:rsid w:val="00C26450"/>
    <w:rsid w:val="00C27EDC"/>
    <w:rsid w:val="00C30C3F"/>
    <w:rsid w:val="00C31350"/>
    <w:rsid w:val="00C32133"/>
    <w:rsid w:val="00C32B8E"/>
    <w:rsid w:val="00C331E7"/>
    <w:rsid w:val="00C33638"/>
    <w:rsid w:val="00C349E4"/>
    <w:rsid w:val="00C379C5"/>
    <w:rsid w:val="00C425F1"/>
    <w:rsid w:val="00C43CDF"/>
    <w:rsid w:val="00C44071"/>
    <w:rsid w:val="00C47D9D"/>
    <w:rsid w:val="00C5149F"/>
    <w:rsid w:val="00C52438"/>
    <w:rsid w:val="00C52FDB"/>
    <w:rsid w:val="00C567F8"/>
    <w:rsid w:val="00C56F19"/>
    <w:rsid w:val="00C600B9"/>
    <w:rsid w:val="00C61845"/>
    <w:rsid w:val="00C62A3E"/>
    <w:rsid w:val="00C63450"/>
    <w:rsid w:val="00C640A4"/>
    <w:rsid w:val="00C66F15"/>
    <w:rsid w:val="00C67048"/>
    <w:rsid w:val="00C70366"/>
    <w:rsid w:val="00C72AB3"/>
    <w:rsid w:val="00C73B8C"/>
    <w:rsid w:val="00C743FB"/>
    <w:rsid w:val="00C771E6"/>
    <w:rsid w:val="00C8095F"/>
    <w:rsid w:val="00C81432"/>
    <w:rsid w:val="00C850CE"/>
    <w:rsid w:val="00C94782"/>
    <w:rsid w:val="00C9598F"/>
    <w:rsid w:val="00C962A8"/>
    <w:rsid w:val="00C97FE2"/>
    <w:rsid w:val="00CA0491"/>
    <w:rsid w:val="00CA0E18"/>
    <w:rsid w:val="00CA5BE6"/>
    <w:rsid w:val="00CB03B0"/>
    <w:rsid w:val="00CB2FCE"/>
    <w:rsid w:val="00CB31AE"/>
    <w:rsid w:val="00CB45EA"/>
    <w:rsid w:val="00CC1BF0"/>
    <w:rsid w:val="00CC416D"/>
    <w:rsid w:val="00CC7709"/>
    <w:rsid w:val="00CD029A"/>
    <w:rsid w:val="00CD39C5"/>
    <w:rsid w:val="00CD5782"/>
    <w:rsid w:val="00CD7ED0"/>
    <w:rsid w:val="00CE035D"/>
    <w:rsid w:val="00CE2954"/>
    <w:rsid w:val="00CE5063"/>
    <w:rsid w:val="00CE6E40"/>
    <w:rsid w:val="00CE7534"/>
    <w:rsid w:val="00CE7EBE"/>
    <w:rsid w:val="00CF13EA"/>
    <w:rsid w:val="00CF155F"/>
    <w:rsid w:val="00CF6617"/>
    <w:rsid w:val="00D141A4"/>
    <w:rsid w:val="00D144DD"/>
    <w:rsid w:val="00D167F3"/>
    <w:rsid w:val="00D17C6D"/>
    <w:rsid w:val="00D227DB"/>
    <w:rsid w:val="00D23107"/>
    <w:rsid w:val="00D235F0"/>
    <w:rsid w:val="00D2792D"/>
    <w:rsid w:val="00D31B62"/>
    <w:rsid w:val="00D32048"/>
    <w:rsid w:val="00D336B9"/>
    <w:rsid w:val="00D401AC"/>
    <w:rsid w:val="00D4031E"/>
    <w:rsid w:val="00D40A20"/>
    <w:rsid w:val="00D41793"/>
    <w:rsid w:val="00D52991"/>
    <w:rsid w:val="00D5785C"/>
    <w:rsid w:val="00D62DDC"/>
    <w:rsid w:val="00D64805"/>
    <w:rsid w:val="00D738A8"/>
    <w:rsid w:val="00D7450B"/>
    <w:rsid w:val="00D81E13"/>
    <w:rsid w:val="00D91707"/>
    <w:rsid w:val="00D94B8C"/>
    <w:rsid w:val="00D95D72"/>
    <w:rsid w:val="00D96D25"/>
    <w:rsid w:val="00D97398"/>
    <w:rsid w:val="00DA2A45"/>
    <w:rsid w:val="00DA5674"/>
    <w:rsid w:val="00DB0DDE"/>
    <w:rsid w:val="00DB4631"/>
    <w:rsid w:val="00DB57FB"/>
    <w:rsid w:val="00DB76BA"/>
    <w:rsid w:val="00DB7CA2"/>
    <w:rsid w:val="00DC273B"/>
    <w:rsid w:val="00DC3632"/>
    <w:rsid w:val="00DC5A33"/>
    <w:rsid w:val="00DC60E1"/>
    <w:rsid w:val="00DD014C"/>
    <w:rsid w:val="00DD160D"/>
    <w:rsid w:val="00DD1849"/>
    <w:rsid w:val="00DD6882"/>
    <w:rsid w:val="00DD6B4D"/>
    <w:rsid w:val="00DE355F"/>
    <w:rsid w:val="00DE363A"/>
    <w:rsid w:val="00DE3E21"/>
    <w:rsid w:val="00DE4694"/>
    <w:rsid w:val="00DF0843"/>
    <w:rsid w:val="00DF0F45"/>
    <w:rsid w:val="00DF1B38"/>
    <w:rsid w:val="00DF3392"/>
    <w:rsid w:val="00DF3DBD"/>
    <w:rsid w:val="00DF6DE4"/>
    <w:rsid w:val="00E02837"/>
    <w:rsid w:val="00E03376"/>
    <w:rsid w:val="00E059FB"/>
    <w:rsid w:val="00E12BF1"/>
    <w:rsid w:val="00E14F09"/>
    <w:rsid w:val="00E22389"/>
    <w:rsid w:val="00E225E2"/>
    <w:rsid w:val="00E232CD"/>
    <w:rsid w:val="00E248FB"/>
    <w:rsid w:val="00E263D2"/>
    <w:rsid w:val="00E3085D"/>
    <w:rsid w:val="00E335CB"/>
    <w:rsid w:val="00E34072"/>
    <w:rsid w:val="00E36EBC"/>
    <w:rsid w:val="00E373A9"/>
    <w:rsid w:val="00E37FF4"/>
    <w:rsid w:val="00E4523F"/>
    <w:rsid w:val="00E46428"/>
    <w:rsid w:val="00E47141"/>
    <w:rsid w:val="00E5093E"/>
    <w:rsid w:val="00E50E16"/>
    <w:rsid w:val="00E50FE6"/>
    <w:rsid w:val="00E51D4D"/>
    <w:rsid w:val="00E52864"/>
    <w:rsid w:val="00E54464"/>
    <w:rsid w:val="00E547B0"/>
    <w:rsid w:val="00E56DBD"/>
    <w:rsid w:val="00E56FDF"/>
    <w:rsid w:val="00E612FA"/>
    <w:rsid w:val="00E63630"/>
    <w:rsid w:val="00E64617"/>
    <w:rsid w:val="00E64EED"/>
    <w:rsid w:val="00E650A8"/>
    <w:rsid w:val="00E65546"/>
    <w:rsid w:val="00E65BDD"/>
    <w:rsid w:val="00E67CF4"/>
    <w:rsid w:val="00E75CC0"/>
    <w:rsid w:val="00E77FB7"/>
    <w:rsid w:val="00E821B3"/>
    <w:rsid w:val="00E83FB1"/>
    <w:rsid w:val="00E83FE5"/>
    <w:rsid w:val="00E84A09"/>
    <w:rsid w:val="00E84C0F"/>
    <w:rsid w:val="00E86BDD"/>
    <w:rsid w:val="00E86D72"/>
    <w:rsid w:val="00E90044"/>
    <w:rsid w:val="00E908C7"/>
    <w:rsid w:val="00E91BCD"/>
    <w:rsid w:val="00E930DE"/>
    <w:rsid w:val="00EA5219"/>
    <w:rsid w:val="00EA5257"/>
    <w:rsid w:val="00EB13CE"/>
    <w:rsid w:val="00EB34DF"/>
    <w:rsid w:val="00EB5452"/>
    <w:rsid w:val="00EC1679"/>
    <w:rsid w:val="00EC49E3"/>
    <w:rsid w:val="00EC6FD8"/>
    <w:rsid w:val="00EC7DF9"/>
    <w:rsid w:val="00ED0EC1"/>
    <w:rsid w:val="00ED3093"/>
    <w:rsid w:val="00ED4485"/>
    <w:rsid w:val="00ED4BCA"/>
    <w:rsid w:val="00ED5637"/>
    <w:rsid w:val="00EE08A8"/>
    <w:rsid w:val="00EE24C8"/>
    <w:rsid w:val="00EE4A63"/>
    <w:rsid w:val="00EE4DC4"/>
    <w:rsid w:val="00EE576C"/>
    <w:rsid w:val="00EE5AEC"/>
    <w:rsid w:val="00EE6093"/>
    <w:rsid w:val="00EF43E7"/>
    <w:rsid w:val="00EF758A"/>
    <w:rsid w:val="00F0071B"/>
    <w:rsid w:val="00F03872"/>
    <w:rsid w:val="00F0489E"/>
    <w:rsid w:val="00F0520C"/>
    <w:rsid w:val="00F10FE4"/>
    <w:rsid w:val="00F1360D"/>
    <w:rsid w:val="00F14BA9"/>
    <w:rsid w:val="00F17FD1"/>
    <w:rsid w:val="00F20453"/>
    <w:rsid w:val="00F21003"/>
    <w:rsid w:val="00F21070"/>
    <w:rsid w:val="00F26DA9"/>
    <w:rsid w:val="00F3153F"/>
    <w:rsid w:val="00F31EAF"/>
    <w:rsid w:val="00F34480"/>
    <w:rsid w:val="00F356BB"/>
    <w:rsid w:val="00F40162"/>
    <w:rsid w:val="00F41DD2"/>
    <w:rsid w:val="00F43995"/>
    <w:rsid w:val="00F50C8C"/>
    <w:rsid w:val="00F51815"/>
    <w:rsid w:val="00F533CA"/>
    <w:rsid w:val="00F5345B"/>
    <w:rsid w:val="00F54075"/>
    <w:rsid w:val="00F552F1"/>
    <w:rsid w:val="00F5775C"/>
    <w:rsid w:val="00F5779C"/>
    <w:rsid w:val="00F60B10"/>
    <w:rsid w:val="00F60F58"/>
    <w:rsid w:val="00F61772"/>
    <w:rsid w:val="00F61B50"/>
    <w:rsid w:val="00F704DB"/>
    <w:rsid w:val="00F70FD6"/>
    <w:rsid w:val="00F731DA"/>
    <w:rsid w:val="00F74A3C"/>
    <w:rsid w:val="00F74FE5"/>
    <w:rsid w:val="00F84199"/>
    <w:rsid w:val="00F86928"/>
    <w:rsid w:val="00F900FE"/>
    <w:rsid w:val="00F96476"/>
    <w:rsid w:val="00FA10FE"/>
    <w:rsid w:val="00FA129E"/>
    <w:rsid w:val="00FA148E"/>
    <w:rsid w:val="00FA1E1B"/>
    <w:rsid w:val="00FA3EB0"/>
    <w:rsid w:val="00FA453B"/>
    <w:rsid w:val="00FA6D56"/>
    <w:rsid w:val="00FB05A8"/>
    <w:rsid w:val="00FB1668"/>
    <w:rsid w:val="00FB28F1"/>
    <w:rsid w:val="00FB2A75"/>
    <w:rsid w:val="00FB4000"/>
    <w:rsid w:val="00FB508D"/>
    <w:rsid w:val="00FB7A82"/>
    <w:rsid w:val="00FD43A1"/>
    <w:rsid w:val="00FD60C5"/>
    <w:rsid w:val="00FD63D3"/>
    <w:rsid w:val="00FD708C"/>
    <w:rsid w:val="00FD7456"/>
    <w:rsid w:val="00FD7BDB"/>
    <w:rsid w:val="00FE3FD7"/>
    <w:rsid w:val="00FE4175"/>
    <w:rsid w:val="00FE6E70"/>
    <w:rsid w:val="00FE7CA1"/>
    <w:rsid w:val="00FF0A66"/>
    <w:rsid w:val="00FF16AD"/>
    <w:rsid w:val="00FF3527"/>
    <w:rsid w:val="00FF36C3"/>
    <w:rsid w:val="00FF5E5E"/>
    <w:rsid w:val="03CC3F79"/>
    <w:rsid w:val="06745E2F"/>
    <w:rsid w:val="0C6454DF"/>
    <w:rsid w:val="13482D5E"/>
    <w:rsid w:val="3C294A92"/>
    <w:rsid w:val="3E474B50"/>
    <w:rsid w:val="4419694D"/>
    <w:rsid w:val="4A3F067B"/>
    <w:rsid w:val="52A23E18"/>
    <w:rsid w:val="60753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451C9"/>
  <w15:docId w15:val="{04FC337D-2655-4B8E-88BC-EEB1D3AC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0"/>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0"/>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0"/>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qFormat="0"/>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0"/>
    <w:lsdException w:name="Table Theme" w:semiHidden="1" w:unhideWhenUsed="1" w:qFormat="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0"/>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a1">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1"/>
    <w:next w:val="a1"/>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1"/>
    <w:next w:val="a1"/>
    <w:link w:val="22"/>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1">
    <w:name w:val="heading 3"/>
    <w:basedOn w:val="a1"/>
    <w:next w:val="a1"/>
    <w:link w:val="32"/>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41">
    <w:name w:val="heading 4"/>
    <w:basedOn w:val="a1"/>
    <w:next w:val="a1"/>
    <w:link w:val="42"/>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7">
    <w:name w:val="heading 7"/>
    <w:basedOn w:val="a1"/>
    <w:next w:val="a1"/>
    <w:link w:val="70"/>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1"/>
    <w:next w:val="a1"/>
    <w:link w:val="80"/>
    <w:uiPriority w:val="9"/>
    <w:semiHidden/>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9">
    <w:name w:val="heading 9"/>
    <w:basedOn w:val="a1"/>
    <w:next w:val="a1"/>
    <w:link w:val="90"/>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qFormat/>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theme="minorBidi"/>
      <w:kern w:val="2"/>
    </w:rPr>
  </w:style>
  <w:style w:type="paragraph" w:styleId="33">
    <w:name w:val="List 3"/>
    <w:basedOn w:val="a1"/>
    <w:uiPriority w:val="99"/>
    <w:semiHidden/>
    <w:unhideWhenUsed/>
    <w:qFormat/>
    <w:pPr>
      <w:ind w:left="1080" w:hanging="360"/>
      <w:contextualSpacing/>
    </w:pPr>
  </w:style>
  <w:style w:type="paragraph" w:styleId="71">
    <w:name w:val="toc 7"/>
    <w:basedOn w:val="a1"/>
    <w:next w:val="a1"/>
    <w:uiPriority w:val="39"/>
    <w:semiHidden/>
    <w:unhideWhenUsed/>
    <w:qFormat/>
    <w:pPr>
      <w:spacing w:after="100"/>
      <w:ind w:left="1260"/>
    </w:pPr>
  </w:style>
  <w:style w:type="paragraph" w:styleId="2">
    <w:name w:val="List Number 2"/>
    <w:basedOn w:val="a1"/>
    <w:uiPriority w:val="99"/>
    <w:semiHidden/>
    <w:unhideWhenUsed/>
    <w:qFormat/>
    <w:pPr>
      <w:numPr>
        <w:numId w:val="1"/>
      </w:numPr>
      <w:contextualSpacing/>
    </w:pPr>
  </w:style>
  <w:style w:type="paragraph" w:styleId="a7">
    <w:name w:val="table of authorities"/>
    <w:basedOn w:val="a1"/>
    <w:next w:val="a1"/>
    <w:uiPriority w:val="99"/>
    <w:semiHidden/>
    <w:unhideWhenUsed/>
    <w:qFormat/>
    <w:pPr>
      <w:ind w:left="210" w:hanging="210"/>
    </w:pPr>
  </w:style>
  <w:style w:type="paragraph" w:styleId="a8">
    <w:name w:val="Note Heading"/>
    <w:basedOn w:val="a1"/>
    <w:next w:val="a1"/>
    <w:link w:val="a9"/>
    <w:uiPriority w:val="99"/>
    <w:semiHidden/>
    <w:unhideWhenUsed/>
    <w:qFormat/>
  </w:style>
  <w:style w:type="paragraph" w:styleId="40">
    <w:name w:val="List Bullet 4"/>
    <w:basedOn w:val="a1"/>
    <w:uiPriority w:val="99"/>
    <w:semiHidden/>
    <w:unhideWhenUsed/>
    <w:qFormat/>
    <w:pPr>
      <w:numPr>
        <w:numId w:val="2"/>
      </w:numPr>
      <w:contextualSpacing/>
    </w:pPr>
  </w:style>
  <w:style w:type="paragraph" w:styleId="81">
    <w:name w:val="index 8"/>
    <w:basedOn w:val="a1"/>
    <w:next w:val="a1"/>
    <w:uiPriority w:val="99"/>
    <w:semiHidden/>
    <w:unhideWhenUsed/>
    <w:qFormat/>
    <w:pPr>
      <w:ind w:left="1680" w:hanging="210"/>
    </w:pPr>
  </w:style>
  <w:style w:type="paragraph" w:styleId="aa">
    <w:name w:val="E-mail Signature"/>
    <w:basedOn w:val="a1"/>
    <w:link w:val="ab"/>
    <w:uiPriority w:val="99"/>
    <w:semiHidden/>
    <w:unhideWhenUsed/>
    <w:qFormat/>
  </w:style>
  <w:style w:type="paragraph" w:styleId="a">
    <w:name w:val="List Number"/>
    <w:basedOn w:val="a1"/>
    <w:uiPriority w:val="99"/>
    <w:semiHidden/>
    <w:unhideWhenUsed/>
    <w:qFormat/>
    <w:pPr>
      <w:numPr>
        <w:numId w:val="3"/>
      </w:numPr>
      <w:contextualSpacing/>
    </w:pPr>
  </w:style>
  <w:style w:type="paragraph" w:styleId="ac">
    <w:name w:val="Normal Indent"/>
    <w:basedOn w:val="a1"/>
    <w:uiPriority w:val="99"/>
    <w:semiHidden/>
    <w:unhideWhenUsed/>
    <w:qFormat/>
    <w:pPr>
      <w:ind w:left="720"/>
    </w:pPr>
  </w:style>
  <w:style w:type="paragraph" w:styleId="ad">
    <w:name w:val="caption"/>
    <w:basedOn w:val="a1"/>
    <w:next w:val="a1"/>
    <w:uiPriority w:val="35"/>
    <w:semiHidden/>
    <w:unhideWhenUsed/>
    <w:qFormat/>
    <w:pPr>
      <w:spacing w:after="200"/>
    </w:pPr>
    <w:rPr>
      <w:i/>
      <w:iCs/>
      <w:color w:val="44546A" w:themeColor="text2"/>
      <w:sz w:val="18"/>
      <w:szCs w:val="18"/>
    </w:rPr>
  </w:style>
  <w:style w:type="paragraph" w:styleId="53">
    <w:name w:val="index 5"/>
    <w:basedOn w:val="a1"/>
    <w:next w:val="a1"/>
    <w:uiPriority w:val="99"/>
    <w:semiHidden/>
    <w:unhideWhenUsed/>
    <w:qFormat/>
    <w:pPr>
      <w:ind w:left="1050" w:hanging="210"/>
    </w:pPr>
  </w:style>
  <w:style w:type="paragraph" w:styleId="a0">
    <w:name w:val="List Bullet"/>
    <w:basedOn w:val="a1"/>
    <w:uiPriority w:val="99"/>
    <w:semiHidden/>
    <w:unhideWhenUsed/>
    <w:qFormat/>
    <w:pPr>
      <w:numPr>
        <w:numId w:val="4"/>
      </w:numPr>
      <w:contextualSpacing/>
    </w:pPr>
  </w:style>
  <w:style w:type="paragraph" w:styleId="ae">
    <w:name w:val="envelope address"/>
    <w:basedOn w:val="a1"/>
    <w:uiPriority w:val="99"/>
    <w:semiHidden/>
    <w:unhideWhenUsed/>
    <w:qFormat/>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
    <w:name w:val="Document Map"/>
    <w:basedOn w:val="a1"/>
    <w:link w:val="af0"/>
    <w:uiPriority w:val="99"/>
    <w:semiHidden/>
    <w:unhideWhenUsed/>
    <w:qFormat/>
    <w:rPr>
      <w:rFonts w:ascii="Segoe UI" w:hAnsi="Segoe UI" w:cs="Segoe UI"/>
      <w:sz w:val="16"/>
      <w:szCs w:val="16"/>
    </w:rPr>
  </w:style>
  <w:style w:type="paragraph" w:styleId="af1">
    <w:name w:val="toa heading"/>
    <w:basedOn w:val="a1"/>
    <w:next w:val="a1"/>
    <w:uiPriority w:val="99"/>
    <w:semiHidden/>
    <w:unhideWhenUsed/>
    <w:qFormat/>
    <w:pPr>
      <w:spacing w:before="120"/>
    </w:pPr>
    <w:rPr>
      <w:rFonts w:asciiTheme="majorHAnsi" w:eastAsiaTheme="majorEastAsia" w:hAnsiTheme="majorHAnsi" w:cstheme="majorBidi"/>
      <w:b/>
      <w:bCs/>
      <w:sz w:val="24"/>
      <w:szCs w:val="24"/>
    </w:rPr>
  </w:style>
  <w:style w:type="paragraph" w:styleId="af2">
    <w:name w:val="annotation text"/>
    <w:basedOn w:val="a1"/>
    <w:link w:val="af3"/>
    <w:uiPriority w:val="99"/>
    <w:unhideWhenUsed/>
    <w:qFormat/>
    <w:pPr>
      <w:jc w:val="left"/>
    </w:pPr>
    <w:rPr>
      <w:rFonts w:ascii="Tahoma" w:hAnsi="Tahoma" w:cs="Tahoma"/>
      <w:sz w:val="16"/>
    </w:rPr>
  </w:style>
  <w:style w:type="paragraph" w:styleId="61">
    <w:name w:val="index 6"/>
    <w:basedOn w:val="a1"/>
    <w:next w:val="a1"/>
    <w:uiPriority w:val="99"/>
    <w:semiHidden/>
    <w:unhideWhenUsed/>
    <w:qFormat/>
    <w:pPr>
      <w:ind w:left="1260" w:hanging="210"/>
    </w:pPr>
  </w:style>
  <w:style w:type="paragraph" w:styleId="af4">
    <w:name w:val="Salutation"/>
    <w:basedOn w:val="a1"/>
    <w:next w:val="a1"/>
    <w:link w:val="af5"/>
    <w:uiPriority w:val="99"/>
    <w:semiHidden/>
    <w:unhideWhenUsed/>
    <w:qFormat/>
  </w:style>
  <w:style w:type="paragraph" w:styleId="34">
    <w:name w:val="Body Text 3"/>
    <w:basedOn w:val="a1"/>
    <w:link w:val="35"/>
    <w:uiPriority w:val="99"/>
    <w:semiHidden/>
    <w:unhideWhenUsed/>
    <w:qFormat/>
    <w:pPr>
      <w:spacing w:after="120"/>
    </w:pPr>
    <w:rPr>
      <w:sz w:val="16"/>
      <w:szCs w:val="16"/>
    </w:rPr>
  </w:style>
  <w:style w:type="paragraph" w:styleId="af6">
    <w:name w:val="Closing"/>
    <w:basedOn w:val="a1"/>
    <w:link w:val="af7"/>
    <w:uiPriority w:val="99"/>
    <w:semiHidden/>
    <w:unhideWhenUsed/>
    <w:qFormat/>
    <w:pPr>
      <w:ind w:left="4320"/>
    </w:pPr>
  </w:style>
  <w:style w:type="paragraph" w:styleId="30">
    <w:name w:val="List Bullet 3"/>
    <w:basedOn w:val="a1"/>
    <w:uiPriority w:val="99"/>
    <w:semiHidden/>
    <w:unhideWhenUsed/>
    <w:qFormat/>
    <w:pPr>
      <w:numPr>
        <w:numId w:val="5"/>
      </w:numPr>
      <w:contextualSpacing/>
    </w:pPr>
  </w:style>
  <w:style w:type="paragraph" w:styleId="af8">
    <w:name w:val="Body Text"/>
    <w:basedOn w:val="a1"/>
    <w:link w:val="af9"/>
    <w:uiPriority w:val="99"/>
    <w:semiHidden/>
    <w:unhideWhenUsed/>
    <w:qFormat/>
    <w:pPr>
      <w:spacing w:after="120"/>
    </w:pPr>
  </w:style>
  <w:style w:type="paragraph" w:styleId="afa">
    <w:name w:val="Body Text Indent"/>
    <w:basedOn w:val="a1"/>
    <w:link w:val="afb"/>
    <w:uiPriority w:val="99"/>
    <w:semiHidden/>
    <w:unhideWhenUsed/>
    <w:qFormat/>
    <w:pPr>
      <w:spacing w:after="120"/>
      <w:ind w:left="360"/>
    </w:pPr>
  </w:style>
  <w:style w:type="paragraph" w:styleId="3">
    <w:name w:val="List Number 3"/>
    <w:basedOn w:val="a1"/>
    <w:uiPriority w:val="99"/>
    <w:semiHidden/>
    <w:unhideWhenUsed/>
    <w:qFormat/>
    <w:pPr>
      <w:numPr>
        <w:numId w:val="6"/>
      </w:numPr>
      <w:contextualSpacing/>
    </w:pPr>
  </w:style>
  <w:style w:type="paragraph" w:styleId="23">
    <w:name w:val="List 2"/>
    <w:basedOn w:val="a1"/>
    <w:uiPriority w:val="99"/>
    <w:semiHidden/>
    <w:unhideWhenUsed/>
    <w:qFormat/>
    <w:pPr>
      <w:ind w:left="720" w:hanging="360"/>
      <w:contextualSpacing/>
    </w:pPr>
  </w:style>
  <w:style w:type="paragraph" w:styleId="afc">
    <w:name w:val="List Continue"/>
    <w:basedOn w:val="a1"/>
    <w:uiPriority w:val="99"/>
    <w:semiHidden/>
    <w:unhideWhenUsed/>
    <w:qFormat/>
    <w:pPr>
      <w:spacing w:after="120"/>
      <w:ind w:left="360"/>
      <w:contextualSpacing/>
    </w:pPr>
  </w:style>
  <w:style w:type="paragraph" w:styleId="afd">
    <w:name w:val="Block Text"/>
    <w:basedOn w:val="a1"/>
    <w:uiPriority w:val="99"/>
    <w:semiHidden/>
    <w:unhideWhenUsed/>
    <w:qFormat/>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20">
    <w:name w:val="List Bullet 2"/>
    <w:basedOn w:val="a1"/>
    <w:uiPriority w:val="99"/>
    <w:semiHidden/>
    <w:unhideWhenUsed/>
    <w:qFormat/>
    <w:pPr>
      <w:numPr>
        <w:numId w:val="7"/>
      </w:numPr>
      <w:contextualSpacing/>
    </w:pPr>
  </w:style>
  <w:style w:type="paragraph" w:styleId="HTML">
    <w:name w:val="HTML Address"/>
    <w:basedOn w:val="a1"/>
    <w:link w:val="HTML0"/>
    <w:uiPriority w:val="99"/>
    <w:semiHidden/>
    <w:unhideWhenUsed/>
    <w:qFormat/>
    <w:rPr>
      <w:i/>
      <w:iCs/>
    </w:rPr>
  </w:style>
  <w:style w:type="paragraph" w:styleId="43">
    <w:name w:val="index 4"/>
    <w:basedOn w:val="a1"/>
    <w:next w:val="a1"/>
    <w:uiPriority w:val="99"/>
    <w:semiHidden/>
    <w:unhideWhenUsed/>
    <w:qFormat/>
    <w:pPr>
      <w:ind w:left="840" w:hanging="210"/>
    </w:pPr>
  </w:style>
  <w:style w:type="paragraph" w:styleId="54">
    <w:name w:val="toc 5"/>
    <w:basedOn w:val="a1"/>
    <w:next w:val="a1"/>
    <w:uiPriority w:val="39"/>
    <w:semiHidden/>
    <w:unhideWhenUsed/>
    <w:qFormat/>
    <w:pPr>
      <w:spacing w:after="100"/>
      <w:ind w:left="840"/>
    </w:pPr>
  </w:style>
  <w:style w:type="paragraph" w:styleId="36">
    <w:name w:val="toc 3"/>
    <w:basedOn w:val="a1"/>
    <w:next w:val="a1"/>
    <w:uiPriority w:val="39"/>
    <w:semiHidden/>
    <w:unhideWhenUsed/>
    <w:qFormat/>
    <w:pPr>
      <w:spacing w:after="100"/>
      <w:ind w:left="420"/>
    </w:pPr>
  </w:style>
  <w:style w:type="paragraph" w:styleId="afe">
    <w:name w:val="Plain Text"/>
    <w:basedOn w:val="a1"/>
    <w:link w:val="aff"/>
    <w:uiPriority w:val="99"/>
    <w:semiHidden/>
    <w:unhideWhenUsed/>
    <w:qFormat/>
    <w:rPr>
      <w:rFonts w:ascii="Consolas" w:hAnsi="Consolas"/>
      <w:szCs w:val="21"/>
    </w:rPr>
  </w:style>
  <w:style w:type="paragraph" w:styleId="50">
    <w:name w:val="List Bullet 5"/>
    <w:basedOn w:val="a1"/>
    <w:uiPriority w:val="99"/>
    <w:semiHidden/>
    <w:unhideWhenUsed/>
    <w:qFormat/>
    <w:pPr>
      <w:numPr>
        <w:numId w:val="8"/>
      </w:numPr>
      <w:contextualSpacing/>
    </w:pPr>
  </w:style>
  <w:style w:type="paragraph" w:styleId="4">
    <w:name w:val="List Number 4"/>
    <w:basedOn w:val="a1"/>
    <w:uiPriority w:val="99"/>
    <w:semiHidden/>
    <w:unhideWhenUsed/>
    <w:qFormat/>
    <w:pPr>
      <w:numPr>
        <w:numId w:val="9"/>
      </w:numPr>
      <w:contextualSpacing/>
    </w:pPr>
  </w:style>
  <w:style w:type="paragraph" w:styleId="82">
    <w:name w:val="toc 8"/>
    <w:basedOn w:val="a1"/>
    <w:next w:val="a1"/>
    <w:uiPriority w:val="39"/>
    <w:semiHidden/>
    <w:unhideWhenUsed/>
    <w:qFormat/>
    <w:pPr>
      <w:spacing w:after="100"/>
      <w:ind w:left="1470"/>
    </w:pPr>
  </w:style>
  <w:style w:type="paragraph" w:styleId="37">
    <w:name w:val="index 3"/>
    <w:basedOn w:val="a1"/>
    <w:next w:val="a1"/>
    <w:uiPriority w:val="99"/>
    <w:semiHidden/>
    <w:unhideWhenUsed/>
    <w:qFormat/>
    <w:pPr>
      <w:ind w:left="630" w:hanging="210"/>
    </w:pPr>
  </w:style>
  <w:style w:type="paragraph" w:styleId="aff0">
    <w:name w:val="Date"/>
    <w:basedOn w:val="a1"/>
    <w:next w:val="a1"/>
    <w:link w:val="aff1"/>
    <w:uiPriority w:val="99"/>
    <w:semiHidden/>
    <w:unhideWhenUsed/>
    <w:qFormat/>
  </w:style>
  <w:style w:type="paragraph" w:styleId="24">
    <w:name w:val="Body Text Indent 2"/>
    <w:basedOn w:val="a1"/>
    <w:link w:val="25"/>
    <w:uiPriority w:val="99"/>
    <w:semiHidden/>
    <w:unhideWhenUsed/>
    <w:pPr>
      <w:spacing w:after="120" w:line="480" w:lineRule="auto"/>
      <w:ind w:left="360"/>
    </w:pPr>
  </w:style>
  <w:style w:type="paragraph" w:styleId="aff2">
    <w:name w:val="endnote text"/>
    <w:basedOn w:val="a1"/>
    <w:link w:val="aff3"/>
    <w:uiPriority w:val="99"/>
    <w:semiHidden/>
    <w:unhideWhenUsed/>
    <w:qFormat/>
    <w:rPr>
      <w:sz w:val="20"/>
      <w:szCs w:val="20"/>
    </w:rPr>
  </w:style>
  <w:style w:type="paragraph" w:styleId="55">
    <w:name w:val="List Continue 5"/>
    <w:basedOn w:val="a1"/>
    <w:uiPriority w:val="99"/>
    <w:semiHidden/>
    <w:unhideWhenUsed/>
    <w:qFormat/>
    <w:pPr>
      <w:spacing w:after="120"/>
      <w:ind w:left="1800"/>
      <w:contextualSpacing/>
    </w:pPr>
  </w:style>
  <w:style w:type="paragraph" w:styleId="aff4">
    <w:name w:val="Balloon Text"/>
    <w:basedOn w:val="a1"/>
    <w:link w:val="aff5"/>
    <w:uiPriority w:val="99"/>
    <w:semiHidden/>
    <w:unhideWhenUsed/>
    <w:rPr>
      <w:rFonts w:ascii="Tahoma" w:hAnsi="Tahoma" w:cs="Tahoma"/>
      <w:sz w:val="16"/>
      <w:szCs w:val="18"/>
    </w:rPr>
  </w:style>
  <w:style w:type="paragraph" w:styleId="aff6">
    <w:name w:val="footer"/>
    <w:basedOn w:val="a1"/>
    <w:link w:val="aff7"/>
    <w:uiPriority w:val="99"/>
    <w:unhideWhenUsed/>
    <w:pPr>
      <w:tabs>
        <w:tab w:val="center" w:pos="4153"/>
        <w:tab w:val="right" w:pos="8306"/>
      </w:tabs>
      <w:snapToGrid w:val="0"/>
      <w:jc w:val="left"/>
    </w:pPr>
    <w:rPr>
      <w:sz w:val="18"/>
      <w:szCs w:val="18"/>
    </w:rPr>
  </w:style>
  <w:style w:type="paragraph" w:styleId="aff8">
    <w:name w:val="envelope return"/>
    <w:basedOn w:val="a1"/>
    <w:uiPriority w:val="99"/>
    <w:semiHidden/>
    <w:unhideWhenUsed/>
    <w:qFormat/>
    <w:rPr>
      <w:rFonts w:asciiTheme="majorHAnsi" w:eastAsiaTheme="majorEastAsia" w:hAnsiTheme="majorHAnsi" w:cstheme="majorBidi"/>
      <w:sz w:val="20"/>
      <w:szCs w:val="20"/>
    </w:rPr>
  </w:style>
  <w:style w:type="paragraph" w:styleId="aff9">
    <w:name w:val="header"/>
    <w:basedOn w:val="a1"/>
    <w:link w:val="affa"/>
    <w:uiPriority w:val="99"/>
    <w:unhideWhenUsed/>
    <w:qFormat/>
    <w:pPr>
      <w:pBdr>
        <w:bottom w:val="single" w:sz="6" w:space="1" w:color="auto"/>
      </w:pBdr>
      <w:tabs>
        <w:tab w:val="center" w:pos="4153"/>
        <w:tab w:val="right" w:pos="8306"/>
      </w:tabs>
      <w:snapToGrid w:val="0"/>
      <w:jc w:val="center"/>
    </w:pPr>
    <w:rPr>
      <w:sz w:val="18"/>
      <w:szCs w:val="18"/>
    </w:rPr>
  </w:style>
  <w:style w:type="paragraph" w:styleId="affb">
    <w:name w:val="Signature"/>
    <w:basedOn w:val="a1"/>
    <w:link w:val="affc"/>
    <w:uiPriority w:val="99"/>
    <w:semiHidden/>
    <w:unhideWhenUsed/>
    <w:qFormat/>
    <w:pPr>
      <w:ind w:left="4320"/>
    </w:pPr>
  </w:style>
  <w:style w:type="paragraph" w:styleId="11">
    <w:name w:val="toc 1"/>
    <w:basedOn w:val="a1"/>
    <w:next w:val="a1"/>
    <w:uiPriority w:val="39"/>
    <w:semiHidden/>
    <w:unhideWhenUsed/>
    <w:pPr>
      <w:spacing w:after="100"/>
    </w:pPr>
  </w:style>
  <w:style w:type="paragraph" w:styleId="44">
    <w:name w:val="List Continue 4"/>
    <w:basedOn w:val="a1"/>
    <w:uiPriority w:val="99"/>
    <w:semiHidden/>
    <w:unhideWhenUsed/>
    <w:qFormat/>
    <w:pPr>
      <w:spacing w:after="120"/>
      <w:ind w:left="1440"/>
      <w:contextualSpacing/>
    </w:pPr>
  </w:style>
  <w:style w:type="paragraph" w:styleId="45">
    <w:name w:val="toc 4"/>
    <w:basedOn w:val="a1"/>
    <w:next w:val="a1"/>
    <w:uiPriority w:val="39"/>
    <w:semiHidden/>
    <w:unhideWhenUsed/>
    <w:qFormat/>
    <w:pPr>
      <w:spacing w:after="100"/>
      <w:ind w:left="630"/>
    </w:pPr>
  </w:style>
  <w:style w:type="paragraph" w:styleId="affd">
    <w:name w:val="index heading"/>
    <w:basedOn w:val="a1"/>
    <w:next w:val="12"/>
    <w:uiPriority w:val="99"/>
    <w:semiHidden/>
    <w:unhideWhenUsed/>
    <w:qFormat/>
    <w:rPr>
      <w:rFonts w:asciiTheme="majorHAnsi" w:eastAsiaTheme="majorEastAsia" w:hAnsiTheme="majorHAnsi" w:cstheme="majorBidi"/>
      <w:b/>
      <w:bCs/>
    </w:rPr>
  </w:style>
  <w:style w:type="paragraph" w:styleId="12">
    <w:name w:val="index 1"/>
    <w:basedOn w:val="a1"/>
    <w:next w:val="a1"/>
    <w:uiPriority w:val="99"/>
    <w:semiHidden/>
    <w:unhideWhenUsed/>
    <w:qFormat/>
    <w:pPr>
      <w:ind w:left="210" w:hanging="210"/>
    </w:pPr>
  </w:style>
  <w:style w:type="paragraph" w:styleId="affe">
    <w:name w:val="Subtitle"/>
    <w:basedOn w:val="a1"/>
    <w:next w:val="a1"/>
    <w:link w:val="afff"/>
    <w:uiPriority w:val="11"/>
    <w:qFormat/>
    <w:pPr>
      <w:spacing w:after="160"/>
    </w:pPr>
    <w:rPr>
      <w:color w:val="595959" w:themeColor="text1" w:themeTint="A6"/>
      <w:spacing w:val="15"/>
      <w:sz w:val="22"/>
    </w:rPr>
  </w:style>
  <w:style w:type="paragraph" w:styleId="5">
    <w:name w:val="List Number 5"/>
    <w:basedOn w:val="a1"/>
    <w:uiPriority w:val="99"/>
    <w:semiHidden/>
    <w:unhideWhenUsed/>
    <w:qFormat/>
    <w:pPr>
      <w:numPr>
        <w:numId w:val="10"/>
      </w:numPr>
      <w:contextualSpacing/>
    </w:pPr>
  </w:style>
  <w:style w:type="paragraph" w:styleId="afff0">
    <w:name w:val="List"/>
    <w:basedOn w:val="a1"/>
    <w:uiPriority w:val="99"/>
    <w:semiHidden/>
    <w:unhideWhenUsed/>
    <w:qFormat/>
    <w:pPr>
      <w:ind w:left="360" w:hanging="360"/>
      <w:contextualSpacing/>
    </w:pPr>
  </w:style>
  <w:style w:type="paragraph" w:styleId="afff1">
    <w:name w:val="footnote text"/>
    <w:basedOn w:val="a1"/>
    <w:link w:val="afff2"/>
    <w:uiPriority w:val="99"/>
    <w:semiHidden/>
    <w:unhideWhenUsed/>
    <w:qFormat/>
    <w:rPr>
      <w:sz w:val="20"/>
      <w:szCs w:val="20"/>
    </w:rPr>
  </w:style>
  <w:style w:type="paragraph" w:styleId="62">
    <w:name w:val="toc 6"/>
    <w:basedOn w:val="a1"/>
    <w:next w:val="a1"/>
    <w:uiPriority w:val="39"/>
    <w:semiHidden/>
    <w:unhideWhenUsed/>
    <w:qFormat/>
    <w:pPr>
      <w:spacing w:after="100"/>
      <w:ind w:left="1050"/>
    </w:pPr>
  </w:style>
  <w:style w:type="paragraph" w:styleId="56">
    <w:name w:val="List 5"/>
    <w:basedOn w:val="a1"/>
    <w:uiPriority w:val="99"/>
    <w:semiHidden/>
    <w:unhideWhenUsed/>
    <w:qFormat/>
    <w:pPr>
      <w:ind w:left="1800" w:hanging="360"/>
      <w:contextualSpacing/>
    </w:pPr>
  </w:style>
  <w:style w:type="paragraph" w:styleId="38">
    <w:name w:val="Body Text Indent 3"/>
    <w:basedOn w:val="a1"/>
    <w:link w:val="39"/>
    <w:uiPriority w:val="99"/>
    <w:semiHidden/>
    <w:unhideWhenUsed/>
    <w:qFormat/>
    <w:pPr>
      <w:spacing w:after="120"/>
      <w:ind w:left="360"/>
    </w:pPr>
    <w:rPr>
      <w:sz w:val="16"/>
      <w:szCs w:val="16"/>
    </w:rPr>
  </w:style>
  <w:style w:type="paragraph" w:styleId="72">
    <w:name w:val="index 7"/>
    <w:basedOn w:val="a1"/>
    <w:next w:val="a1"/>
    <w:uiPriority w:val="99"/>
    <w:semiHidden/>
    <w:unhideWhenUsed/>
    <w:qFormat/>
    <w:pPr>
      <w:ind w:left="1470" w:hanging="210"/>
    </w:pPr>
  </w:style>
  <w:style w:type="paragraph" w:styleId="91">
    <w:name w:val="index 9"/>
    <w:basedOn w:val="a1"/>
    <w:next w:val="a1"/>
    <w:uiPriority w:val="99"/>
    <w:semiHidden/>
    <w:unhideWhenUsed/>
    <w:qFormat/>
    <w:pPr>
      <w:ind w:left="1890" w:hanging="210"/>
    </w:pPr>
  </w:style>
  <w:style w:type="paragraph" w:styleId="afff3">
    <w:name w:val="table of figures"/>
    <w:basedOn w:val="a1"/>
    <w:next w:val="a1"/>
    <w:uiPriority w:val="99"/>
    <w:semiHidden/>
    <w:unhideWhenUsed/>
    <w:qFormat/>
  </w:style>
  <w:style w:type="paragraph" w:styleId="26">
    <w:name w:val="toc 2"/>
    <w:basedOn w:val="a1"/>
    <w:next w:val="a1"/>
    <w:uiPriority w:val="39"/>
    <w:semiHidden/>
    <w:unhideWhenUsed/>
    <w:qFormat/>
    <w:pPr>
      <w:spacing w:after="100"/>
      <w:ind w:left="210"/>
    </w:pPr>
  </w:style>
  <w:style w:type="paragraph" w:styleId="92">
    <w:name w:val="toc 9"/>
    <w:basedOn w:val="a1"/>
    <w:next w:val="a1"/>
    <w:uiPriority w:val="39"/>
    <w:semiHidden/>
    <w:unhideWhenUsed/>
    <w:qFormat/>
    <w:pPr>
      <w:spacing w:after="100"/>
      <w:ind w:left="1680"/>
    </w:pPr>
  </w:style>
  <w:style w:type="paragraph" w:styleId="27">
    <w:name w:val="Body Text 2"/>
    <w:basedOn w:val="a1"/>
    <w:link w:val="28"/>
    <w:uiPriority w:val="99"/>
    <w:semiHidden/>
    <w:unhideWhenUsed/>
    <w:qFormat/>
    <w:pPr>
      <w:spacing w:after="120" w:line="480" w:lineRule="auto"/>
    </w:pPr>
  </w:style>
  <w:style w:type="paragraph" w:styleId="46">
    <w:name w:val="List 4"/>
    <w:basedOn w:val="a1"/>
    <w:uiPriority w:val="99"/>
    <w:semiHidden/>
    <w:unhideWhenUsed/>
    <w:qFormat/>
    <w:pPr>
      <w:ind w:left="1440" w:hanging="360"/>
      <w:contextualSpacing/>
    </w:pPr>
  </w:style>
  <w:style w:type="paragraph" w:styleId="29">
    <w:name w:val="List Continue 2"/>
    <w:basedOn w:val="a1"/>
    <w:uiPriority w:val="99"/>
    <w:semiHidden/>
    <w:unhideWhenUsed/>
    <w:qFormat/>
    <w:pPr>
      <w:spacing w:after="120"/>
      <w:ind w:left="720"/>
      <w:contextualSpacing/>
    </w:pPr>
  </w:style>
  <w:style w:type="paragraph" w:styleId="afff4">
    <w:name w:val="Message Header"/>
    <w:basedOn w:val="a1"/>
    <w:link w:val="afff5"/>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1">
    <w:name w:val="HTML Preformatted"/>
    <w:basedOn w:val="a1"/>
    <w:link w:val="HTML2"/>
    <w:uiPriority w:val="99"/>
    <w:semiHidden/>
    <w:unhideWhenUsed/>
    <w:qFormat/>
    <w:rPr>
      <w:rFonts w:ascii="Consolas" w:hAnsi="Consolas"/>
      <w:sz w:val="20"/>
      <w:szCs w:val="20"/>
    </w:rPr>
  </w:style>
  <w:style w:type="paragraph" w:styleId="afff6">
    <w:name w:val="Normal (Web)"/>
    <w:basedOn w:val="a1"/>
    <w:uiPriority w:val="99"/>
    <w:semiHidden/>
    <w:unhideWhenUsed/>
    <w:qFormat/>
    <w:rPr>
      <w:rFonts w:ascii="Times New Roman" w:hAnsi="Times New Roman" w:cs="Times New Roman"/>
      <w:sz w:val="24"/>
      <w:szCs w:val="24"/>
    </w:rPr>
  </w:style>
  <w:style w:type="paragraph" w:styleId="3a">
    <w:name w:val="List Continue 3"/>
    <w:basedOn w:val="a1"/>
    <w:uiPriority w:val="99"/>
    <w:semiHidden/>
    <w:unhideWhenUsed/>
    <w:qFormat/>
    <w:pPr>
      <w:spacing w:after="120"/>
      <w:ind w:left="1080"/>
      <w:contextualSpacing/>
    </w:pPr>
  </w:style>
  <w:style w:type="paragraph" w:styleId="2a">
    <w:name w:val="index 2"/>
    <w:basedOn w:val="a1"/>
    <w:next w:val="a1"/>
    <w:uiPriority w:val="99"/>
    <w:semiHidden/>
    <w:unhideWhenUsed/>
    <w:qFormat/>
    <w:pPr>
      <w:ind w:left="420" w:hanging="210"/>
    </w:pPr>
  </w:style>
  <w:style w:type="paragraph" w:styleId="afff7">
    <w:name w:val="Title"/>
    <w:basedOn w:val="a1"/>
    <w:next w:val="a1"/>
    <w:link w:val="afff8"/>
    <w:uiPriority w:val="10"/>
    <w:qFormat/>
    <w:pPr>
      <w:contextualSpacing/>
    </w:pPr>
    <w:rPr>
      <w:rFonts w:asciiTheme="majorHAnsi" w:eastAsiaTheme="majorEastAsia" w:hAnsiTheme="majorHAnsi" w:cstheme="majorBidi"/>
      <w:spacing w:val="-10"/>
      <w:kern w:val="28"/>
      <w:sz w:val="56"/>
      <w:szCs w:val="56"/>
    </w:rPr>
  </w:style>
  <w:style w:type="paragraph" w:styleId="afff9">
    <w:name w:val="annotation subject"/>
    <w:basedOn w:val="af2"/>
    <w:next w:val="af2"/>
    <w:link w:val="afffa"/>
    <w:uiPriority w:val="99"/>
    <w:semiHidden/>
    <w:unhideWhenUsed/>
    <w:qFormat/>
    <w:rPr>
      <w:b/>
      <w:bCs/>
    </w:rPr>
  </w:style>
  <w:style w:type="paragraph" w:styleId="afffb">
    <w:name w:val="Body Text First Indent"/>
    <w:basedOn w:val="af8"/>
    <w:link w:val="afffc"/>
    <w:uiPriority w:val="99"/>
    <w:semiHidden/>
    <w:unhideWhenUsed/>
    <w:qFormat/>
    <w:pPr>
      <w:spacing w:after="0"/>
      <w:ind w:firstLine="360"/>
    </w:pPr>
  </w:style>
  <w:style w:type="paragraph" w:styleId="2b">
    <w:name w:val="Body Text First Indent 2"/>
    <w:basedOn w:val="afa"/>
    <w:link w:val="2c"/>
    <w:uiPriority w:val="99"/>
    <w:semiHidden/>
    <w:unhideWhenUsed/>
    <w:qFormat/>
    <w:pPr>
      <w:spacing w:after="0"/>
      <w:ind w:firstLine="360"/>
    </w:pPr>
  </w:style>
  <w:style w:type="table" w:styleId="afffd">
    <w:name w:val="Table Grid"/>
    <w:basedOn w:val="a3"/>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e">
    <w:name w:val="Table Theme"/>
    <w:basedOn w:val="a3"/>
    <w:uiPriority w:val="99"/>
    <w:semiHidden/>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uiPriority w:val="99"/>
    <w:semiHidden/>
    <w:unhideWhenUsed/>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d">
    <w:name w:val="Table Colorful 2"/>
    <w:basedOn w:val="a3"/>
    <w:uiPriority w:val="99"/>
    <w:semiHidden/>
    <w:unhideWhenUsed/>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b">
    <w:name w:val="Table Colorful 3"/>
    <w:basedOn w:val="a3"/>
    <w:uiPriority w:val="99"/>
    <w:semiHidden/>
    <w:unhideWhenUsed/>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f">
    <w:name w:val="Table Elegant"/>
    <w:basedOn w:val="a3"/>
    <w:uiPriority w:val="99"/>
    <w:semiHidden/>
    <w:unhideWhenUsed/>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4">
    <w:name w:val="Table Classic 1"/>
    <w:basedOn w:val="a3"/>
    <w:uiPriority w:val="99"/>
    <w:semiHidden/>
    <w:unhideWhenUsed/>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e">
    <w:name w:val="Table Classic 2"/>
    <w:basedOn w:val="a3"/>
    <w:uiPriority w:val="99"/>
    <w:semiHidden/>
    <w:unhideWhenUsed/>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c">
    <w:name w:val="Table Classic 3"/>
    <w:basedOn w:val="a3"/>
    <w:uiPriority w:val="99"/>
    <w:semiHidden/>
    <w:unhideWhenUsed/>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7">
    <w:name w:val="Table Classic 4"/>
    <w:basedOn w:val="a3"/>
    <w:uiPriority w:val="99"/>
    <w:semiHidden/>
    <w:unhideWhenUsed/>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3"/>
    <w:uiPriority w:val="99"/>
    <w:semiHidden/>
    <w:unhideWhenUsed/>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f">
    <w:name w:val="Table Simple 2"/>
    <w:basedOn w:val="a3"/>
    <w:uiPriority w:val="99"/>
    <w:semiHidden/>
    <w:unhideWhenUsed/>
    <w:qFormat/>
    <w:pPr>
      <w:widowControl w:val="0"/>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d">
    <w:name w:val="Table Simple 3"/>
    <w:basedOn w:val="a3"/>
    <w:uiPriority w:val="99"/>
    <w:semiHidden/>
    <w:unhideWhenUsed/>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3"/>
    <w:uiPriority w:val="99"/>
    <w:semiHidden/>
    <w:unhideWhenUsed/>
    <w:pPr>
      <w:widowControl w:val="0"/>
      <w:jc w:val="both"/>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0">
    <w:name w:val="Table Subtle 2"/>
    <w:basedOn w:val="a3"/>
    <w:uiPriority w:val="99"/>
    <w:semiHidden/>
    <w:unhideWhenUsed/>
    <w:qFormat/>
    <w:pPr>
      <w:widowControl w:val="0"/>
      <w:jc w:val="both"/>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3"/>
    <w:uiPriority w:val="99"/>
    <w:semiHidden/>
    <w:unhideWhenUsed/>
    <w:qFormat/>
    <w:pPr>
      <w:widowControl w:val="0"/>
      <w:jc w:val="both"/>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1">
    <w:name w:val="Table 3D effects 2"/>
    <w:basedOn w:val="a3"/>
    <w:uiPriority w:val="99"/>
    <w:semiHidden/>
    <w:unhideWhenUsed/>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e">
    <w:name w:val="Table 3D effects 3"/>
    <w:basedOn w:val="a3"/>
    <w:uiPriority w:val="99"/>
    <w:semiHidden/>
    <w:unhideWhenUsed/>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3"/>
    <w:uiPriority w:val="99"/>
    <w:semiHidden/>
    <w:unhideWhenUsed/>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2">
    <w:name w:val="Table List 2"/>
    <w:basedOn w:val="a3"/>
    <w:uiPriority w:val="99"/>
    <w:semiHidden/>
    <w:unhideWhenUsed/>
    <w:qFormat/>
    <w:pPr>
      <w:widowControl w:val="0"/>
      <w:jc w:val="both"/>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f">
    <w:name w:val="Table List 3"/>
    <w:basedOn w:val="a3"/>
    <w:uiPriority w:val="99"/>
    <w:semiHidden/>
    <w:unhideWhenUsed/>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8">
    <w:name w:val="Table List 4"/>
    <w:basedOn w:val="a3"/>
    <w:uiPriority w:val="99"/>
    <w:semiHidden/>
    <w:unhideWhenUsed/>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7">
    <w:name w:val="Table List 5"/>
    <w:basedOn w:val="a3"/>
    <w:uiPriority w:val="99"/>
    <w:semiHidden/>
    <w:unhideWhenUsed/>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3">
    <w:name w:val="Table List 6"/>
    <w:basedOn w:val="a3"/>
    <w:uiPriority w:val="99"/>
    <w:semiHidden/>
    <w:unhideWhenUsed/>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3">
    <w:name w:val="Table List 7"/>
    <w:basedOn w:val="a3"/>
    <w:uiPriority w:val="99"/>
    <w:semiHidden/>
    <w:unhideWhenUsed/>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3">
    <w:name w:val="Table List 8"/>
    <w:basedOn w:val="a3"/>
    <w:uiPriority w:val="99"/>
    <w:semiHidden/>
    <w:unhideWhenUsed/>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0">
    <w:name w:val="Table Contemporary"/>
    <w:basedOn w:val="a3"/>
    <w:uiPriority w:val="99"/>
    <w:semiHidden/>
    <w:unhideWhenUsed/>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3"/>
    <w:uiPriority w:val="99"/>
    <w:semiHidden/>
    <w:unhideWhenUsed/>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3">
    <w:name w:val="Table Columns 2"/>
    <w:basedOn w:val="a3"/>
    <w:uiPriority w:val="99"/>
    <w:semiHidden/>
    <w:unhideWhenUsed/>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0">
    <w:name w:val="Table Columns 3"/>
    <w:basedOn w:val="a3"/>
    <w:uiPriority w:val="99"/>
    <w:semiHidden/>
    <w:unhideWhenUsed/>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3"/>
    <w:uiPriority w:val="99"/>
    <w:semiHidden/>
    <w:unhideWhenUsed/>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uiPriority w:val="99"/>
    <w:semiHidden/>
    <w:unhideWhenUse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4">
    <w:name w:val="Table Grid 2"/>
    <w:basedOn w:val="a3"/>
    <w:uiPriority w:val="99"/>
    <w:semiHidden/>
    <w:unhideWhenUsed/>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1">
    <w:name w:val="Table Grid 3"/>
    <w:basedOn w:val="a3"/>
    <w:uiPriority w:val="99"/>
    <w:semiHidden/>
    <w:unhideWhenUsed/>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3"/>
    <w:uiPriority w:val="99"/>
    <w:semiHidden/>
    <w:unhideWhenUsed/>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9">
    <w:name w:val="Table Grid 5"/>
    <w:basedOn w:val="a3"/>
    <w:uiPriority w:val="99"/>
    <w:semiHidden/>
    <w:unhideWhenUsed/>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4">
    <w:name w:val="Table Grid 6"/>
    <w:basedOn w:val="a3"/>
    <w:uiPriority w:val="99"/>
    <w:semiHidden/>
    <w:unhideWhenUsed/>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4">
    <w:name w:val="Table Grid 7"/>
    <w:basedOn w:val="a3"/>
    <w:uiPriority w:val="99"/>
    <w:semiHidden/>
    <w:unhideWhenUsed/>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4">
    <w:name w:val="Table Grid 8"/>
    <w:basedOn w:val="a3"/>
    <w:uiPriority w:val="99"/>
    <w:semiHidden/>
    <w:unhideWhenUsed/>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3"/>
    <w:uiPriority w:val="99"/>
    <w:semiHidden/>
    <w:unhideWhenUsed/>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5">
    <w:name w:val="Table Web 2"/>
    <w:basedOn w:val="a3"/>
    <w:uiPriority w:val="99"/>
    <w:semiHidden/>
    <w:unhideWhenUsed/>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2">
    <w:name w:val="Table Web 3"/>
    <w:basedOn w:val="a3"/>
    <w:uiPriority w:val="99"/>
    <w:semiHidden/>
    <w:unhideWhenUsed/>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f1">
    <w:name w:val="Table Professional"/>
    <w:basedOn w:val="a3"/>
    <w:uiPriority w:val="99"/>
    <w:semiHidden/>
    <w:unhideWhenUsed/>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affff2">
    <w:name w:val="Light Shading"/>
    <w:basedOn w:val="a3"/>
    <w:uiPriority w:val="60"/>
    <w:semiHidden/>
    <w:unhideWhenUsed/>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semiHidden/>
    <w:unhideWhenUsed/>
    <w:qFormat/>
    <w:rPr>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semiHidden/>
    <w:unhideWhenUsed/>
    <w:qFormat/>
    <w:rPr>
      <w:color w:val="C45911" w:themeColor="accent2" w:themeShade="BF"/>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semiHidden/>
    <w:unhideWhenUsed/>
    <w:qFormat/>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semiHidden/>
    <w:unhideWhenUsed/>
    <w:qFormat/>
    <w:rPr>
      <w:color w:val="BF8F00" w:themeColor="accent4" w:themeShade="BF"/>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semiHidden/>
    <w:unhideWhenUsed/>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semiHidden/>
    <w:unhideWhenUsed/>
    <w:qFormat/>
    <w:rPr>
      <w:color w:val="538135" w:themeColor="accent6" w:themeShade="BF"/>
    </w:rPr>
    <w:tblPr>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3">
    <w:name w:val="Light List"/>
    <w:basedOn w:val="a3"/>
    <w:uiPriority w:val="61"/>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semiHidden/>
    <w:unhideWhenUsed/>
    <w:qFormat/>
    <w:tblPr>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semiHidden/>
    <w:unhideWhenUsed/>
    <w:qFormat/>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semiHidden/>
    <w:unhideWhenUsed/>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semiHidden/>
    <w:unhideWhenUsed/>
    <w:qFormat/>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semiHidden/>
    <w:unhideWhenUsed/>
    <w:qFormat/>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semiHidden/>
    <w:unhideWhenUsed/>
    <w:qFormat/>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4">
    <w:name w:val="Light Grid"/>
    <w:basedOn w:val="a3"/>
    <w:uiPriority w:val="62"/>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semiHidden/>
    <w:unhideWhenUsed/>
    <w:qFormat/>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table" w:styleId="-21">
    <w:name w:val="Light Grid Accent 2"/>
    <w:basedOn w:val="a3"/>
    <w:uiPriority w:val="62"/>
    <w:semiHidden/>
    <w:unhideWhenUsed/>
    <w:qFormat/>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tcPr>
    </w:tblStylePr>
  </w:style>
  <w:style w:type="table" w:styleId="-31">
    <w:name w:val="Light Grid Accent 3"/>
    <w:basedOn w:val="a3"/>
    <w:uiPriority w:val="62"/>
    <w:semiHidden/>
    <w:unhideWhenUsed/>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table" w:styleId="-41">
    <w:name w:val="Light Grid Accent 4"/>
    <w:basedOn w:val="a3"/>
    <w:uiPriority w:val="62"/>
    <w:semiHidden/>
    <w:unhideWhenUsed/>
    <w:qFormat/>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tcPr>
    </w:tblStylePr>
  </w:style>
  <w:style w:type="table" w:styleId="-51">
    <w:name w:val="Light Grid Accent 5"/>
    <w:basedOn w:val="a3"/>
    <w:uiPriority w:val="62"/>
    <w:semiHidden/>
    <w:unhideWhenUsed/>
    <w:qFormat/>
    <w:tblPr>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tcPr>
    </w:tblStylePr>
  </w:style>
  <w:style w:type="table" w:styleId="-61">
    <w:name w:val="Light Grid Accent 6"/>
    <w:basedOn w:val="a3"/>
    <w:uiPriority w:val="62"/>
    <w:semiHidden/>
    <w:unhideWhenUsed/>
    <w:qFormat/>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tcPr>
    </w:tblStylePr>
  </w:style>
  <w:style w:type="table" w:styleId="1c">
    <w:name w:val="Medium Shading 1"/>
    <w:basedOn w:val="a3"/>
    <w:uiPriority w:val="63"/>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qFormat/>
    <w:tblPr>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qFormat/>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qFormat/>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qFormat/>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qFormat/>
    <w:tblPr>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qFormat/>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6">
    <w:name w:val="Medium Shading 2"/>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d">
    <w:name w:val="Medium List 1"/>
    <w:basedOn w:val="a3"/>
    <w:uiPriority w:val="65"/>
    <w:semiHidden/>
    <w:unhideWhenUsed/>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semiHidden/>
    <w:unhideWhenUsed/>
    <w:qFormat/>
    <w:rPr>
      <w:color w:val="000000" w:themeColor="text1"/>
    </w:rPr>
    <w:tblPr>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semiHidden/>
    <w:unhideWhenUsed/>
    <w:qFormat/>
    <w:rPr>
      <w:color w:val="000000" w:themeColor="text1"/>
    </w:rPr>
    <w:tblPr>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semiHidden/>
    <w:unhideWhenUsed/>
    <w:qFormat/>
    <w:rPr>
      <w:color w:val="000000" w:themeColor="text1"/>
    </w:rPr>
    <w:tblPr>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semiHidden/>
    <w:unhideWhenUsed/>
    <w:qFormat/>
    <w:rPr>
      <w:color w:val="000000" w:themeColor="text1"/>
    </w:rPr>
    <w:tblPr>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semiHidden/>
    <w:unhideWhenUsed/>
    <w:qFormat/>
    <w:rPr>
      <w:color w:val="000000" w:themeColor="text1"/>
    </w:rPr>
    <w:tblPr>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semiHidden/>
    <w:unhideWhenUsed/>
    <w:qFormat/>
    <w:rPr>
      <w:color w:val="000000" w:themeColor="text1"/>
    </w:rPr>
    <w:tblPr>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7">
    <w:name w:val="Medium List 2"/>
    <w:basedOn w:val="a3"/>
    <w:uiPriority w:val="66"/>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qFormat/>
    <w:rPr>
      <w:rFonts w:asciiTheme="majorHAnsi" w:eastAsiaTheme="majorEastAsia" w:hAnsiTheme="majorHAnsi" w:cstheme="majorBidi"/>
      <w:color w:val="000000" w:themeColor="text1"/>
    </w:rPr>
    <w:tblPr>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qFormat/>
    <w:rPr>
      <w:rFonts w:asciiTheme="majorHAnsi" w:eastAsiaTheme="majorEastAsia" w:hAnsiTheme="majorHAnsi" w:cstheme="majorBidi"/>
      <w:color w:val="000000" w:themeColor="text1"/>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qFormat/>
    <w:rPr>
      <w:rFonts w:asciiTheme="majorHAnsi" w:eastAsiaTheme="majorEastAsia" w:hAnsiTheme="majorHAnsi" w:cstheme="majorBidi"/>
      <w:color w:val="000000" w:themeColor="text1"/>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qFormat/>
    <w:rPr>
      <w:rFonts w:asciiTheme="majorHAnsi" w:eastAsiaTheme="majorEastAsia" w:hAnsiTheme="majorHAnsi" w:cstheme="majorBidi"/>
      <w:color w:val="000000" w:themeColor="text1"/>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qFormat/>
    <w:rPr>
      <w:rFonts w:asciiTheme="majorHAnsi" w:eastAsiaTheme="majorEastAsia" w:hAnsiTheme="majorHAnsi" w:cstheme="majorBidi"/>
      <w:color w:val="000000" w:themeColor="text1"/>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qFormat/>
    <w:rPr>
      <w:rFonts w:asciiTheme="majorHAnsi" w:eastAsiaTheme="majorEastAsia" w:hAnsiTheme="majorHAnsi" w:cstheme="majorBidi"/>
      <w:color w:val="000000" w:themeColor="text1"/>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e">
    <w:name w:val="Medium Grid 1"/>
    <w:basedOn w:val="a3"/>
    <w:uiPriority w:val="67"/>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qFormat/>
    <w:tblPr>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semiHidden/>
    <w:unhideWhenUsed/>
    <w:qFormat/>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semiHidden/>
    <w:unhideWhenUsed/>
    <w:qFormat/>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semiHidden/>
    <w:unhideWhenUsed/>
    <w:qFormat/>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semiHidden/>
    <w:unhideWhenUsed/>
    <w:qFormat/>
    <w:tblPr>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semiHidden/>
    <w:unhideWhenUsed/>
    <w:qFormat/>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f8">
    <w:name w:val="Medium Grid 2"/>
    <w:basedOn w:val="a3"/>
    <w:uiPriority w:val="68"/>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qFormat/>
    <w:rPr>
      <w:rFonts w:asciiTheme="majorHAnsi" w:eastAsiaTheme="majorEastAsia" w:hAnsiTheme="majorHAnsi" w:cstheme="majorBidi"/>
      <w:color w:val="000000" w:themeColor="text1"/>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auto"/>
          <w:insideV w:val="single" w:sz="6" w:space="0" w:color="auto"/>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qFormat/>
    <w:rPr>
      <w:rFonts w:asciiTheme="majorHAnsi" w:eastAsiaTheme="majorEastAsia" w:hAnsiTheme="majorHAnsi" w:cstheme="majorBidi"/>
      <w:color w:val="000000" w:themeColor="text1"/>
    </w:rPr>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auto"/>
          <w:insideV w:val="single" w:sz="6" w:space="0" w:color="auto"/>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qFormat/>
    <w:rPr>
      <w:rFonts w:asciiTheme="majorHAnsi" w:eastAsiaTheme="majorEastAsia" w:hAnsiTheme="majorHAnsi" w:cstheme="majorBidi"/>
      <w:color w:val="000000" w:themeColor="text1"/>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uto"/>
          <w:insideV w:val="single" w:sz="6" w:space="0" w:color="auto"/>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qFormat/>
    <w:rPr>
      <w:rFonts w:asciiTheme="majorHAnsi" w:eastAsiaTheme="majorEastAsia" w:hAnsiTheme="majorHAnsi" w:cstheme="majorBidi"/>
      <w:color w:val="000000" w:themeColor="text1"/>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auto"/>
          <w:insideV w:val="single" w:sz="6" w:space="0" w:color="auto"/>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qFormat/>
    <w:rPr>
      <w:rFonts w:asciiTheme="majorHAnsi" w:eastAsiaTheme="majorEastAsia" w:hAnsiTheme="majorHAnsi" w:cstheme="majorBidi"/>
      <w:color w:val="000000" w:themeColor="text1"/>
    </w:rPr>
    <w:tblPr>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auto"/>
          <w:insideV w:val="single" w:sz="6" w:space="0" w:color="auto"/>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qFormat/>
    <w:rPr>
      <w:rFonts w:asciiTheme="majorHAnsi" w:eastAsiaTheme="majorEastAsia" w:hAnsiTheme="majorHAnsi" w:cstheme="majorBidi"/>
      <w:color w:val="000000" w:themeColor="text1"/>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auto"/>
          <w:insideV w:val="single" w:sz="6" w:space="0" w:color="auto"/>
        </w:tcBorders>
        <w:shd w:val="clear" w:color="auto" w:fill="B7D8A0" w:themeFill="accent6" w:themeFillTint="7F"/>
      </w:tcPr>
    </w:tblStylePr>
    <w:tblStylePr w:type="nwCell">
      <w:tblPr/>
      <w:tcPr>
        <w:shd w:val="clear" w:color="auto" w:fill="FFFFFF" w:themeFill="background1"/>
      </w:tcPr>
    </w:tblStylePr>
  </w:style>
  <w:style w:type="table" w:styleId="3f3">
    <w:name w:val="Medium Grid 3"/>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1B8E1" w:themeFill="accent1" w:themeFillTint="7F"/>
      </w:tcPr>
    </w:tblStylePr>
  </w:style>
  <w:style w:type="table" w:styleId="3-2">
    <w:name w:val="Medium Grid 3 Accent 2"/>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6BE98" w:themeFill="accent2" w:themeFillTint="7F"/>
      </w:tcPr>
    </w:tblStylePr>
  </w:style>
  <w:style w:type="table" w:styleId="3-3">
    <w:name w:val="Medium Grid 3 Accent 3"/>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2D2D2" w:themeFill="accent3" w:themeFillTint="7F"/>
      </w:tcPr>
    </w:tblStylePr>
  </w:style>
  <w:style w:type="table" w:styleId="3-4">
    <w:name w:val="Medium Grid 3 Accent 4"/>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DF80" w:themeFill="accent4" w:themeFillTint="7F"/>
      </w:tcPr>
    </w:tblStylePr>
  </w:style>
  <w:style w:type="table" w:styleId="3-5">
    <w:name w:val="Medium Grid 3 Accent 5"/>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DCCEA" w:themeFill="accent5" w:themeFillTint="7F"/>
      </w:tcPr>
    </w:tblStylePr>
  </w:style>
  <w:style w:type="table" w:styleId="3-6">
    <w:name w:val="Medium Grid 3 Accent 6"/>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7D8A0" w:themeFill="accent6" w:themeFillTint="7F"/>
      </w:tcPr>
    </w:tblStylePr>
  </w:style>
  <w:style w:type="table" w:styleId="affff5">
    <w:name w:val="Dark List"/>
    <w:basedOn w:val="a3"/>
    <w:uiPriority w:val="70"/>
    <w:semiHidden/>
    <w:unhideWhenUsed/>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qFormat/>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semiHidden/>
    <w:unhideWhenUsed/>
    <w:qFormat/>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semiHidden/>
    <w:unhideWhenUsed/>
    <w:qFormat/>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semiHidden/>
    <w:unhideWhenUsed/>
    <w:qFormat/>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semiHidden/>
    <w:unhideWhenUsed/>
    <w:qFormat/>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semiHidden/>
    <w:unhideWhenUsed/>
    <w:qFormat/>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ff6">
    <w:name w:val="Colorful Shading"/>
    <w:basedOn w:val="a3"/>
    <w:uiPriority w:val="71"/>
    <w:semiHidden/>
    <w:unhideWhenUsed/>
    <w:qFormat/>
    <w:rPr>
      <w:color w:val="000000" w:themeColor="text1"/>
    </w:rPr>
    <w:tblPr>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semiHidden/>
    <w:unhideWhenUsed/>
    <w:qFormat/>
    <w:rPr>
      <w:color w:val="000000" w:themeColor="text1"/>
    </w:rPr>
    <w:tblPr>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semiHidden/>
    <w:unhideWhenUsed/>
    <w:qFormat/>
    <w:rPr>
      <w:color w:val="000000" w:themeColor="text1"/>
    </w:rPr>
    <w:tblPr>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semiHidden/>
    <w:unhideWhenUsed/>
    <w:qFormat/>
    <w:rPr>
      <w:color w:val="000000" w:themeColor="text1"/>
    </w:rPr>
    <w:tblPr>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semiHidden/>
    <w:unhideWhenUsed/>
    <w:qFormat/>
    <w:rPr>
      <w:color w:val="000000" w:themeColor="text1"/>
    </w:rPr>
    <w:tblPr>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semiHidden/>
    <w:unhideWhenUsed/>
    <w:qFormat/>
    <w:rPr>
      <w:color w:val="000000" w:themeColor="text1"/>
    </w:rPr>
    <w:tblPr>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semiHidden/>
    <w:unhideWhenUsed/>
    <w:qFormat/>
    <w:rPr>
      <w:color w:val="000000" w:themeColor="text1"/>
    </w:rPr>
    <w:tblPr>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7">
    <w:name w:val="Colorful List"/>
    <w:basedOn w:val="a3"/>
    <w:uiPriority w:val="72"/>
    <w:semiHidden/>
    <w:unhideWhenUsed/>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qFormat/>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semiHidden/>
    <w:unhideWhenUsed/>
    <w:qFormat/>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semiHidden/>
    <w:unhideWhenUsed/>
    <w:qFormat/>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semiHidden/>
    <w:unhideWhenUsed/>
    <w:qFormat/>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semiHidden/>
    <w:unhideWhenUsed/>
    <w:qFormat/>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semiHidden/>
    <w:unhideWhenUsed/>
    <w:qFormat/>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ff8">
    <w:name w:val="Colorful Grid"/>
    <w:basedOn w:val="a3"/>
    <w:uiPriority w:val="73"/>
    <w:semiHidden/>
    <w:unhideWhenUsed/>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semiHidden/>
    <w:unhideWhenUsed/>
    <w:qFormat/>
    <w:rPr>
      <w:color w:val="000000" w:themeColor="text1"/>
    </w:rPr>
    <w:tblPr>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semiHidden/>
    <w:unhideWhenUsed/>
    <w:rPr>
      <w:color w:val="000000" w:themeColor="text1"/>
    </w:rPr>
    <w:tblPr>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semiHidden/>
    <w:unhideWhenUsed/>
    <w:qFormat/>
    <w:rPr>
      <w:color w:val="000000" w:themeColor="text1"/>
    </w:rPr>
    <w:tblPr>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semiHidden/>
    <w:unhideWhenUsed/>
    <w:qFormat/>
    <w:rPr>
      <w:color w:val="000000" w:themeColor="text1"/>
    </w:rPr>
    <w:tblPr>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semiHidden/>
    <w:unhideWhenUsed/>
    <w:qFormat/>
    <w:rPr>
      <w:color w:val="000000" w:themeColor="text1"/>
    </w:rPr>
    <w:tblPr>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semiHidden/>
    <w:unhideWhenUsed/>
    <w:qFormat/>
    <w:rPr>
      <w:color w:val="000000" w:themeColor="text1"/>
    </w:rPr>
    <w:tblPr>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affff9">
    <w:name w:val="Strong"/>
    <w:basedOn w:val="a2"/>
    <w:uiPriority w:val="22"/>
    <w:qFormat/>
    <w:rPr>
      <w:b/>
      <w:bCs/>
    </w:rPr>
  </w:style>
  <w:style w:type="character" w:styleId="affffa">
    <w:name w:val="endnote reference"/>
    <w:basedOn w:val="a2"/>
    <w:uiPriority w:val="99"/>
    <w:semiHidden/>
    <w:unhideWhenUsed/>
    <w:qFormat/>
    <w:rPr>
      <w:vertAlign w:val="superscript"/>
    </w:rPr>
  </w:style>
  <w:style w:type="character" w:styleId="affffb">
    <w:name w:val="page number"/>
    <w:basedOn w:val="a2"/>
    <w:uiPriority w:val="99"/>
    <w:semiHidden/>
    <w:unhideWhenUsed/>
    <w:qFormat/>
  </w:style>
  <w:style w:type="character" w:styleId="affffc">
    <w:name w:val="FollowedHyperlink"/>
    <w:basedOn w:val="a2"/>
    <w:uiPriority w:val="99"/>
    <w:semiHidden/>
    <w:unhideWhenUsed/>
    <w:qFormat/>
    <w:rPr>
      <w:color w:val="954F72" w:themeColor="followedHyperlink"/>
      <w:u w:val="single"/>
    </w:rPr>
  </w:style>
  <w:style w:type="character" w:styleId="affffd">
    <w:name w:val="Emphasis"/>
    <w:basedOn w:val="a2"/>
    <w:uiPriority w:val="20"/>
    <w:qFormat/>
    <w:rPr>
      <w:i/>
      <w:iCs/>
    </w:rPr>
  </w:style>
  <w:style w:type="character" w:styleId="affffe">
    <w:name w:val="line number"/>
    <w:basedOn w:val="a2"/>
    <w:uiPriority w:val="99"/>
    <w:semiHidden/>
    <w:unhideWhenUsed/>
    <w:qFormat/>
  </w:style>
  <w:style w:type="character" w:styleId="HTML3">
    <w:name w:val="HTML Definition"/>
    <w:basedOn w:val="a2"/>
    <w:uiPriority w:val="99"/>
    <w:semiHidden/>
    <w:unhideWhenUsed/>
    <w:qFormat/>
    <w:rPr>
      <w:i/>
      <w:iCs/>
    </w:rPr>
  </w:style>
  <w:style w:type="character" w:styleId="HTML4">
    <w:name w:val="HTML Typewriter"/>
    <w:basedOn w:val="a2"/>
    <w:uiPriority w:val="99"/>
    <w:semiHidden/>
    <w:unhideWhenUsed/>
    <w:qFormat/>
    <w:rPr>
      <w:rFonts w:ascii="Consolas" w:hAnsi="Consolas"/>
      <w:sz w:val="20"/>
      <w:szCs w:val="20"/>
    </w:rPr>
  </w:style>
  <w:style w:type="character" w:styleId="HTML5">
    <w:name w:val="HTML Acronym"/>
    <w:basedOn w:val="a2"/>
    <w:uiPriority w:val="99"/>
    <w:semiHidden/>
    <w:unhideWhenUsed/>
    <w:qFormat/>
  </w:style>
  <w:style w:type="character" w:styleId="HTML6">
    <w:name w:val="HTML Variable"/>
    <w:basedOn w:val="a2"/>
    <w:uiPriority w:val="99"/>
    <w:semiHidden/>
    <w:unhideWhenUsed/>
    <w:qFormat/>
    <w:rPr>
      <w:i/>
      <w:iCs/>
    </w:rPr>
  </w:style>
  <w:style w:type="character" w:styleId="afffff">
    <w:name w:val="Hyperlink"/>
    <w:basedOn w:val="a2"/>
    <w:uiPriority w:val="99"/>
    <w:unhideWhenUsed/>
    <w:qFormat/>
    <w:rPr>
      <w:color w:val="0000FF"/>
      <w:u w:val="single"/>
    </w:rPr>
  </w:style>
  <w:style w:type="character" w:styleId="HTML7">
    <w:name w:val="HTML Code"/>
    <w:basedOn w:val="a2"/>
    <w:uiPriority w:val="99"/>
    <w:semiHidden/>
    <w:unhideWhenUsed/>
    <w:qFormat/>
    <w:rPr>
      <w:rFonts w:ascii="Consolas" w:hAnsi="Consolas"/>
      <w:sz w:val="20"/>
      <w:szCs w:val="20"/>
    </w:rPr>
  </w:style>
  <w:style w:type="character" w:styleId="afffff0">
    <w:name w:val="annotation reference"/>
    <w:basedOn w:val="a2"/>
    <w:uiPriority w:val="99"/>
    <w:semiHidden/>
    <w:unhideWhenUsed/>
    <w:qFormat/>
    <w:rPr>
      <w:sz w:val="21"/>
      <w:szCs w:val="21"/>
    </w:rPr>
  </w:style>
  <w:style w:type="character" w:styleId="HTML8">
    <w:name w:val="HTML Cite"/>
    <w:basedOn w:val="a2"/>
    <w:uiPriority w:val="99"/>
    <w:semiHidden/>
    <w:unhideWhenUsed/>
    <w:qFormat/>
    <w:rPr>
      <w:i/>
      <w:iCs/>
    </w:rPr>
  </w:style>
  <w:style w:type="character" w:styleId="afffff1">
    <w:name w:val="footnote reference"/>
    <w:basedOn w:val="a2"/>
    <w:uiPriority w:val="99"/>
    <w:semiHidden/>
    <w:unhideWhenUsed/>
    <w:qFormat/>
    <w:rPr>
      <w:vertAlign w:val="superscript"/>
    </w:rPr>
  </w:style>
  <w:style w:type="character" w:styleId="HTML9">
    <w:name w:val="HTML Keyboard"/>
    <w:basedOn w:val="a2"/>
    <w:uiPriority w:val="99"/>
    <w:semiHidden/>
    <w:unhideWhenUsed/>
    <w:qFormat/>
    <w:rPr>
      <w:rFonts w:ascii="Consolas" w:hAnsi="Consolas"/>
      <w:sz w:val="20"/>
      <w:szCs w:val="20"/>
    </w:rPr>
  </w:style>
  <w:style w:type="character" w:styleId="HTMLa">
    <w:name w:val="HTML Sample"/>
    <w:basedOn w:val="a2"/>
    <w:uiPriority w:val="99"/>
    <w:semiHidden/>
    <w:unhideWhenUsed/>
    <w:qFormat/>
    <w:rPr>
      <w:rFonts w:ascii="Consolas" w:hAnsi="Consolas"/>
      <w:sz w:val="24"/>
      <w:szCs w:val="24"/>
    </w:rPr>
  </w:style>
  <w:style w:type="character" w:customStyle="1" w:styleId="affa">
    <w:name w:val="页眉 字符"/>
    <w:basedOn w:val="a2"/>
    <w:link w:val="aff9"/>
    <w:uiPriority w:val="99"/>
    <w:qFormat/>
    <w:rPr>
      <w:sz w:val="18"/>
      <w:szCs w:val="18"/>
    </w:rPr>
  </w:style>
  <w:style w:type="character" w:customStyle="1" w:styleId="aff7">
    <w:name w:val="页脚 字符"/>
    <w:basedOn w:val="a2"/>
    <w:link w:val="aff6"/>
    <w:uiPriority w:val="99"/>
    <w:qFormat/>
    <w:rPr>
      <w:sz w:val="18"/>
      <w:szCs w:val="18"/>
    </w:rPr>
  </w:style>
  <w:style w:type="paragraph" w:customStyle="1" w:styleId="EndNoteBibliography">
    <w:name w:val="EndNote Bibliography"/>
    <w:basedOn w:val="a1"/>
    <w:link w:val="EndNoteBibliography0"/>
    <w:qFormat/>
    <w:pPr>
      <w:jc w:val="right"/>
    </w:pPr>
    <w:rPr>
      <w:rFonts w:ascii="等线" w:eastAsia="等线" w:hAnsi="等线" w:cs="等线" w:hint="eastAsia"/>
      <w:sz w:val="20"/>
    </w:rPr>
  </w:style>
  <w:style w:type="character" w:customStyle="1" w:styleId="EndNoteBibliography0">
    <w:name w:val="EndNote Bibliography 字符"/>
    <w:basedOn w:val="a2"/>
    <w:link w:val="EndNoteBibliography"/>
    <w:qFormat/>
    <w:rPr>
      <w:rFonts w:ascii="等线" w:eastAsia="等线" w:hAnsi="等线" w:cs="等线" w:hint="eastAsia"/>
      <w:kern w:val="2"/>
      <w:szCs w:val="22"/>
    </w:rPr>
  </w:style>
  <w:style w:type="character" w:customStyle="1" w:styleId="af3">
    <w:name w:val="批注文字 字符"/>
    <w:basedOn w:val="a2"/>
    <w:link w:val="af2"/>
    <w:uiPriority w:val="99"/>
    <w:qFormat/>
    <w:rPr>
      <w:rFonts w:ascii="Tahoma" w:hAnsi="Tahoma" w:cs="Tahoma"/>
      <w:sz w:val="16"/>
    </w:rPr>
  </w:style>
  <w:style w:type="character" w:customStyle="1" w:styleId="afffa">
    <w:name w:val="批注主题 字符"/>
    <w:basedOn w:val="af3"/>
    <w:link w:val="afff9"/>
    <w:uiPriority w:val="99"/>
    <w:semiHidden/>
    <w:qFormat/>
    <w:rPr>
      <w:rFonts w:ascii="Tahoma" w:hAnsi="Tahoma" w:cs="Tahoma"/>
      <w:b/>
      <w:bCs/>
      <w:sz w:val="16"/>
    </w:rPr>
  </w:style>
  <w:style w:type="character" w:customStyle="1" w:styleId="aff5">
    <w:name w:val="批注框文本 字符"/>
    <w:basedOn w:val="a2"/>
    <w:link w:val="aff4"/>
    <w:uiPriority w:val="99"/>
    <w:semiHidden/>
    <w:qFormat/>
    <w:rPr>
      <w:rFonts w:ascii="Tahoma" w:hAnsi="Tahoma" w:cs="Tahoma"/>
      <w:sz w:val="16"/>
      <w:szCs w:val="18"/>
    </w:rPr>
  </w:style>
  <w:style w:type="paragraph" w:customStyle="1" w:styleId="skip-numbering">
    <w:name w:val="skip-numbering"/>
    <w:basedOn w:val="a1"/>
    <w:qFormat/>
    <w:pPr>
      <w:widowControl/>
      <w:spacing w:before="100" w:beforeAutospacing="1" w:after="100" w:afterAutospacing="1"/>
      <w:jc w:val="left"/>
    </w:pPr>
    <w:rPr>
      <w:rFonts w:ascii="宋体" w:eastAsia="宋体" w:hAnsi="宋体" w:cs="宋体"/>
      <w:kern w:val="0"/>
      <w:sz w:val="24"/>
      <w:szCs w:val="24"/>
    </w:rPr>
  </w:style>
  <w:style w:type="paragraph" w:customStyle="1" w:styleId="1f">
    <w:name w:val="修订1"/>
    <w:hidden/>
    <w:uiPriority w:val="99"/>
    <w:semiHidden/>
    <w:qFormat/>
    <w:rPr>
      <w:rFonts w:asciiTheme="minorHAnsi" w:eastAsiaTheme="minorEastAsia" w:hAnsiTheme="minorHAnsi" w:cstheme="minorBidi"/>
      <w:kern w:val="2"/>
      <w:sz w:val="21"/>
      <w:szCs w:val="22"/>
    </w:rPr>
  </w:style>
  <w:style w:type="paragraph" w:styleId="afffff2">
    <w:name w:val="List Paragraph"/>
    <w:basedOn w:val="a1"/>
    <w:uiPriority w:val="34"/>
    <w:qFormat/>
    <w:pPr>
      <w:ind w:firstLineChars="200" w:firstLine="420"/>
    </w:pPr>
  </w:style>
  <w:style w:type="character" w:customStyle="1" w:styleId="docsum-pmid">
    <w:name w:val="docsum-pmid"/>
    <w:basedOn w:val="a2"/>
    <w:qFormat/>
  </w:style>
  <w:style w:type="character" w:customStyle="1" w:styleId="10">
    <w:name w:val="标题 1 字符"/>
    <w:basedOn w:val="a2"/>
    <w:link w:val="1"/>
    <w:uiPriority w:val="9"/>
    <w:qFormat/>
    <w:rPr>
      <w:rFonts w:asciiTheme="majorHAnsi" w:eastAsiaTheme="majorEastAsia" w:hAnsiTheme="majorHAnsi" w:cstheme="majorBidi"/>
      <w:color w:val="2F5496" w:themeColor="accent1" w:themeShade="BF"/>
      <w:sz w:val="32"/>
      <w:szCs w:val="32"/>
    </w:rPr>
  </w:style>
  <w:style w:type="character" w:customStyle="1" w:styleId="22">
    <w:name w:val="标题 2 字符"/>
    <w:basedOn w:val="a2"/>
    <w:link w:val="21"/>
    <w:uiPriority w:val="9"/>
    <w:semiHidden/>
    <w:qFormat/>
    <w:rPr>
      <w:rFonts w:asciiTheme="majorHAnsi" w:eastAsiaTheme="majorEastAsia" w:hAnsiTheme="majorHAnsi" w:cstheme="majorBidi"/>
      <w:color w:val="2F5496" w:themeColor="accent1" w:themeShade="BF"/>
      <w:sz w:val="26"/>
      <w:szCs w:val="26"/>
    </w:rPr>
  </w:style>
  <w:style w:type="character" w:customStyle="1" w:styleId="32">
    <w:name w:val="标题 3 字符"/>
    <w:basedOn w:val="a2"/>
    <w:link w:val="31"/>
    <w:uiPriority w:val="9"/>
    <w:semiHidden/>
    <w:qFormat/>
    <w:rPr>
      <w:rFonts w:asciiTheme="majorHAnsi" w:eastAsiaTheme="majorEastAsia" w:hAnsiTheme="majorHAnsi" w:cstheme="majorBidi"/>
      <w:color w:val="1F3864" w:themeColor="accent1" w:themeShade="80"/>
      <w:sz w:val="24"/>
      <w:szCs w:val="24"/>
    </w:rPr>
  </w:style>
  <w:style w:type="character" w:customStyle="1" w:styleId="42">
    <w:name w:val="标题 4 字符"/>
    <w:basedOn w:val="a2"/>
    <w:link w:val="41"/>
    <w:uiPriority w:val="9"/>
    <w:semiHidden/>
    <w:qFormat/>
    <w:rPr>
      <w:rFonts w:asciiTheme="majorHAnsi" w:eastAsiaTheme="majorEastAsia" w:hAnsiTheme="majorHAnsi" w:cstheme="majorBidi"/>
      <w:i/>
      <w:iCs/>
      <w:color w:val="2F5496" w:themeColor="accent1" w:themeShade="BF"/>
    </w:rPr>
  </w:style>
  <w:style w:type="character" w:customStyle="1" w:styleId="52">
    <w:name w:val="标题 5 字符"/>
    <w:basedOn w:val="a2"/>
    <w:link w:val="51"/>
    <w:uiPriority w:val="9"/>
    <w:semiHidden/>
    <w:qFormat/>
    <w:rPr>
      <w:rFonts w:asciiTheme="majorHAnsi" w:eastAsiaTheme="majorEastAsia" w:hAnsiTheme="majorHAnsi" w:cstheme="majorBidi"/>
      <w:color w:val="2F5496" w:themeColor="accent1" w:themeShade="BF"/>
    </w:rPr>
  </w:style>
  <w:style w:type="character" w:customStyle="1" w:styleId="60">
    <w:name w:val="标题 6 字符"/>
    <w:basedOn w:val="a2"/>
    <w:link w:val="6"/>
    <w:uiPriority w:val="9"/>
    <w:semiHidden/>
    <w:qFormat/>
    <w:rPr>
      <w:rFonts w:asciiTheme="majorHAnsi" w:eastAsiaTheme="majorEastAsia" w:hAnsiTheme="majorHAnsi" w:cstheme="majorBidi"/>
      <w:color w:val="1F3864"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1F3864" w:themeColor="accent1" w:themeShade="80"/>
    </w:rPr>
  </w:style>
  <w:style w:type="character" w:customStyle="1" w:styleId="80">
    <w:name w:val="标题 8 字符"/>
    <w:basedOn w:val="a2"/>
    <w:link w:val="8"/>
    <w:uiPriority w:val="9"/>
    <w:semiHidden/>
    <w:qFormat/>
    <w:rPr>
      <w:rFonts w:asciiTheme="majorHAnsi" w:eastAsiaTheme="majorEastAsia" w:hAnsiTheme="majorHAnsi" w:cstheme="majorBidi"/>
      <w:color w:val="262626" w:themeColor="text1" w:themeTint="D9"/>
      <w:szCs w:val="21"/>
    </w:rPr>
  </w:style>
  <w:style w:type="character" w:customStyle="1" w:styleId="90">
    <w:name w:val="标题 9 字符"/>
    <w:basedOn w:val="a2"/>
    <w:link w:val="9"/>
    <w:uiPriority w:val="9"/>
    <w:semiHidden/>
    <w:qFormat/>
    <w:rPr>
      <w:rFonts w:asciiTheme="majorHAnsi" w:eastAsiaTheme="majorEastAsia" w:hAnsiTheme="majorHAnsi" w:cstheme="majorBidi"/>
      <w:i/>
      <w:iCs/>
      <w:color w:val="262626" w:themeColor="text1" w:themeTint="D9"/>
      <w:szCs w:val="21"/>
    </w:rPr>
  </w:style>
  <w:style w:type="paragraph" w:customStyle="1" w:styleId="1f0">
    <w:name w:val="书目1"/>
    <w:basedOn w:val="a1"/>
    <w:next w:val="a1"/>
    <w:uiPriority w:val="37"/>
    <w:semiHidden/>
    <w:unhideWhenUsed/>
    <w:qFormat/>
  </w:style>
  <w:style w:type="character" w:customStyle="1" w:styleId="af9">
    <w:name w:val="正文文本 字符"/>
    <w:basedOn w:val="a2"/>
    <w:link w:val="af8"/>
    <w:uiPriority w:val="99"/>
    <w:semiHidden/>
    <w:qFormat/>
  </w:style>
  <w:style w:type="character" w:customStyle="1" w:styleId="28">
    <w:name w:val="正文文本 2 字符"/>
    <w:basedOn w:val="a2"/>
    <w:link w:val="27"/>
    <w:uiPriority w:val="99"/>
    <w:semiHidden/>
    <w:qFormat/>
  </w:style>
  <w:style w:type="character" w:customStyle="1" w:styleId="35">
    <w:name w:val="正文文本 3 字符"/>
    <w:basedOn w:val="a2"/>
    <w:link w:val="34"/>
    <w:uiPriority w:val="99"/>
    <w:semiHidden/>
    <w:qFormat/>
    <w:rPr>
      <w:sz w:val="16"/>
      <w:szCs w:val="16"/>
    </w:rPr>
  </w:style>
  <w:style w:type="character" w:customStyle="1" w:styleId="afffc">
    <w:name w:val="正文首行缩进 字符"/>
    <w:basedOn w:val="af9"/>
    <w:link w:val="afffb"/>
    <w:uiPriority w:val="99"/>
    <w:semiHidden/>
    <w:qFormat/>
  </w:style>
  <w:style w:type="character" w:customStyle="1" w:styleId="afb">
    <w:name w:val="正文文本缩进 字符"/>
    <w:basedOn w:val="a2"/>
    <w:link w:val="afa"/>
    <w:uiPriority w:val="99"/>
    <w:semiHidden/>
    <w:qFormat/>
  </w:style>
  <w:style w:type="character" w:customStyle="1" w:styleId="2c">
    <w:name w:val="正文首行缩进 2 字符"/>
    <w:basedOn w:val="afb"/>
    <w:link w:val="2b"/>
    <w:uiPriority w:val="99"/>
    <w:semiHidden/>
    <w:qFormat/>
  </w:style>
  <w:style w:type="character" w:customStyle="1" w:styleId="25">
    <w:name w:val="正文文本缩进 2 字符"/>
    <w:basedOn w:val="a2"/>
    <w:link w:val="24"/>
    <w:uiPriority w:val="99"/>
    <w:semiHidden/>
    <w:qFormat/>
  </w:style>
  <w:style w:type="character" w:customStyle="1" w:styleId="39">
    <w:name w:val="正文文本缩进 3 字符"/>
    <w:basedOn w:val="a2"/>
    <w:link w:val="38"/>
    <w:uiPriority w:val="99"/>
    <w:semiHidden/>
    <w:qFormat/>
    <w:rPr>
      <w:sz w:val="16"/>
      <w:szCs w:val="16"/>
    </w:rPr>
  </w:style>
  <w:style w:type="character" w:customStyle="1" w:styleId="1f1">
    <w:name w:val="书籍标题1"/>
    <w:basedOn w:val="a2"/>
    <w:uiPriority w:val="33"/>
    <w:qFormat/>
    <w:rPr>
      <w:b/>
      <w:bCs/>
      <w:i/>
      <w:iCs/>
      <w:spacing w:val="5"/>
    </w:rPr>
  </w:style>
  <w:style w:type="character" w:customStyle="1" w:styleId="af7">
    <w:name w:val="结束语 字符"/>
    <w:basedOn w:val="a2"/>
    <w:link w:val="af6"/>
    <w:uiPriority w:val="99"/>
    <w:semiHidden/>
    <w:qFormat/>
  </w:style>
  <w:style w:type="character" w:customStyle="1" w:styleId="aff1">
    <w:name w:val="日期 字符"/>
    <w:basedOn w:val="a2"/>
    <w:link w:val="aff0"/>
    <w:uiPriority w:val="99"/>
    <w:semiHidden/>
    <w:qFormat/>
  </w:style>
  <w:style w:type="character" w:customStyle="1" w:styleId="af0">
    <w:name w:val="文档结构图 字符"/>
    <w:basedOn w:val="a2"/>
    <w:link w:val="af"/>
    <w:uiPriority w:val="99"/>
    <w:semiHidden/>
    <w:qFormat/>
    <w:rPr>
      <w:rFonts w:ascii="Segoe UI" w:hAnsi="Segoe UI" w:cs="Segoe UI"/>
      <w:sz w:val="16"/>
      <w:szCs w:val="16"/>
    </w:rPr>
  </w:style>
  <w:style w:type="character" w:customStyle="1" w:styleId="ab">
    <w:name w:val="电子邮件签名 字符"/>
    <w:basedOn w:val="a2"/>
    <w:link w:val="aa"/>
    <w:uiPriority w:val="99"/>
    <w:semiHidden/>
    <w:qFormat/>
  </w:style>
  <w:style w:type="character" w:customStyle="1" w:styleId="aff3">
    <w:name w:val="尾注文本 字符"/>
    <w:basedOn w:val="a2"/>
    <w:link w:val="aff2"/>
    <w:uiPriority w:val="99"/>
    <w:semiHidden/>
    <w:qFormat/>
    <w:rPr>
      <w:sz w:val="20"/>
      <w:szCs w:val="20"/>
    </w:rPr>
  </w:style>
  <w:style w:type="character" w:customStyle="1" w:styleId="afff2">
    <w:name w:val="脚注文本 字符"/>
    <w:basedOn w:val="a2"/>
    <w:link w:val="afff1"/>
    <w:uiPriority w:val="99"/>
    <w:semiHidden/>
    <w:qFormat/>
    <w:rPr>
      <w:sz w:val="20"/>
      <w:szCs w:val="20"/>
    </w:rPr>
  </w:style>
  <w:style w:type="table" w:customStyle="1" w:styleId="110">
    <w:name w:val="网格表 1 浅色1"/>
    <w:basedOn w:val="a3"/>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网格表 1 浅色 - 着色 11"/>
    <w:basedOn w:val="a3"/>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10">
    <w:name w:val="网格表 1 浅色 - 着色 21"/>
    <w:basedOn w:val="a3"/>
    <w:uiPriority w:val="46"/>
    <w:qFormat/>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10">
    <w:name w:val="网格表 1 浅色 - 着色 31"/>
    <w:basedOn w:val="a3"/>
    <w:uiPriority w:val="46"/>
    <w:qFormat/>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10">
    <w:name w:val="网格表 1 浅色 - 着色 41"/>
    <w:basedOn w:val="a3"/>
    <w:uiPriority w:val="46"/>
    <w:qFormat/>
    <w:tblPr>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10">
    <w:name w:val="网格表 1 浅色 - 着色 51"/>
    <w:basedOn w:val="a3"/>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10">
    <w:name w:val="网格表 1 浅色 - 着色 61"/>
    <w:basedOn w:val="a3"/>
    <w:uiPriority w:val="46"/>
    <w:qFormat/>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10">
    <w:name w:val="网格表 21"/>
    <w:basedOn w:val="a3"/>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网格表 2 - 着色 11"/>
    <w:basedOn w:val="a3"/>
    <w:uiPriority w:val="47"/>
    <w:qFormat/>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0">
    <w:name w:val="网格表 2 - 着色 21"/>
    <w:basedOn w:val="a3"/>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0">
    <w:name w:val="网格表 2 - 着色 31"/>
    <w:basedOn w:val="a3"/>
    <w:uiPriority w:val="47"/>
    <w:qFormat/>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0">
    <w:name w:val="网格表 2 - 着色 41"/>
    <w:basedOn w:val="a3"/>
    <w:uiPriority w:val="47"/>
    <w:qFormat/>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0">
    <w:name w:val="网格表 2 - 着色 51"/>
    <w:basedOn w:val="a3"/>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0">
    <w:name w:val="网格表 2 - 着色 61"/>
    <w:basedOn w:val="a3"/>
    <w:uiPriority w:val="47"/>
    <w:qFormat/>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0">
    <w:name w:val="网格表 31"/>
    <w:basedOn w:val="a3"/>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3"/>
    <w:uiPriority w:val="48"/>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1">
    <w:name w:val="网格表 3 - 着色 21"/>
    <w:basedOn w:val="a3"/>
    <w:uiPriority w:val="48"/>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1">
    <w:name w:val="网格表 3 - 着色 31"/>
    <w:basedOn w:val="a3"/>
    <w:uiPriority w:val="48"/>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1">
    <w:name w:val="网格表 3 - 着色 41"/>
    <w:basedOn w:val="a3"/>
    <w:uiPriority w:val="48"/>
    <w:qFormat/>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1">
    <w:name w:val="网格表 3 - 着色 51"/>
    <w:basedOn w:val="a3"/>
    <w:uiPriority w:val="48"/>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1">
    <w:name w:val="网格表 3 - 着色 61"/>
    <w:basedOn w:val="a3"/>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10">
    <w:name w:val="网格表 41"/>
    <w:basedOn w:val="a3"/>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3"/>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网格表 4 - 着色 21"/>
    <w:basedOn w:val="a3"/>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
    <w:name w:val="网格表 4 - 着色 31"/>
    <w:basedOn w:val="a3"/>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
    <w:name w:val="网格表 4 - 着色 41"/>
    <w:basedOn w:val="a3"/>
    <w:uiPriority w:val="49"/>
    <w:qFormat/>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
    <w:name w:val="网格表 4 - 着色 51"/>
    <w:basedOn w:val="a3"/>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
    <w:name w:val="网格表 4 - 着色 61"/>
    <w:basedOn w:val="a3"/>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0">
    <w:name w:val="网格表 5 深色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1">
    <w:name w:val="网格表 5 深色 - 着色 2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1">
    <w:name w:val="网格表 5 深色 - 着色 3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1">
    <w:name w:val="网格表 5 深色 - 着色 4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1">
    <w:name w:val="网格表 5 深色 - 着色 5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1">
    <w:name w:val="网格表 5 深色 - 着色 6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10">
    <w:name w:val="网格表 6 彩色1"/>
    <w:basedOn w:val="a3"/>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3"/>
    <w:uiPriority w:val="51"/>
    <w:qFormat/>
    <w:rPr>
      <w:color w:val="2F5496" w:themeColor="accent1" w:themeShade="BF"/>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
    <w:name w:val="网格表 6 彩色 - 着色 21"/>
    <w:basedOn w:val="a3"/>
    <w:uiPriority w:val="51"/>
    <w:qFormat/>
    <w:rPr>
      <w:color w:val="C45911" w:themeColor="accent2" w:themeShade="BF"/>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
    <w:name w:val="网格表 6 彩色 - 着色 31"/>
    <w:basedOn w:val="a3"/>
    <w:uiPriority w:val="51"/>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
    <w:name w:val="网格表 6 彩色 - 着色 41"/>
    <w:basedOn w:val="a3"/>
    <w:uiPriority w:val="51"/>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
    <w:name w:val="网格表 6 彩色 - 着色 51"/>
    <w:basedOn w:val="a3"/>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
    <w:name w:val="网格表 6 彩色 - 着色 61"/>
    <w:basedOn w:val="a3"/>
    <w:uiPriority w:val="51"/>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0">
    <w:name w:val="网格表 7 彩色1"/>
    <w:basedOn w:val="a3"/>
    <w:uiPriority w:val="52"/>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3"/>
    <w:uiPriority w:val="52"/>
    <w:qFormat/>
    <w:rPr>
      <w:color w:val="2F5496" w:themeColor="accent1" w:themeShade="BF"/>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1">
    <w:name w:val="网格表 7 彩色 - 着色 21"/>
    <w:basedOn w:val="a3"/>
    <w:uiPriority w:val="52"/>
    <w:qFormat/>
    <w:rPr>
      <w:color w:val="C45911" w:themeColor="accent2" w:themeShade="BF"/>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1">
    <w:name w:val="网格表 7 彩色 - 着色 31"/>
    <w:basedOn w:val="a3"/>
    <w:uiPriority w:val="52"/>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1">
    <w:name w:val="网格表 7 彩色 - 着色 41"/>
    <w:basedOn w:val="a3"/>
    <w:uiPriority w:val="52"/>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1">
    <w:name w:val="网格表 7 彩色 - 着色 51"/>
    <w:basedOn w:val="a3"/>
    <w:uiPriority w:val="52"/>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1">
    <w:name w:val="网格表 7 彩色 - 着色 61"/>
    <w:basedOn w:val="a3"/>
    <w:uiPriority w:val="52"/>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1f2">
    <w:name w:val="井号标签1"/>
    <w:basedOn w:val="a2"/>
    <w:uiPriority w:val="99"/>
    <w:qFormat/>
    <w:rPr>
      <w:color w:val="2B579A"/>
      <w:shd w:val="clear" w:color="auto" w:fill="E1DFDD"/>
    </w:rPr>
  </w:style>
  <w:style w:type="character" w:customStyle="1" w:styleId="HTML0">
    <w:name w:val="HTML 地址 字符"/>
    <w:basedOn w:val="a2"/>
    <w:link w:val="HTML"/>
    <w:uiPriority w:val="99"/>
    <w:semiHidden/>
    <w:qFormat/>
    <w:rPr>
      <w:i/>
      <w:iCs/>
    </w:rPr>
  </w:style>
  <w:style w:type="character" w:customStyle="1" w:styleId="HTML2">
    <w:name w:val="HTML 预设格式 字符"/>
    <w:basedOn w:val="a2"/>
    <w:link w:val="HTML1"/>
    <w:uiPriority w:val="99"/>
    <w:semiHidden/>
    <w:qFormat/>
    <w:rPr>
      <w:rFonts w:ascii="Consolas" w:hAnsi="Consolas"/>
      <w:sz w:val="20"/>
      <w:szCs w:val="20"/>
    </w:rPr>
  </w:style>
  <w:style w:type="character" w:customStyle="1" w:styleId="1f3">
    <w:name w:val="明显强调1"/>
    <w:basedOn w:val="a2"/>
    <w:uiPriority w:val="21"/>
    <w:qFormat/>
    <w:rPr>
      <w:i/>
      <w:iCs/>
      <w:color w:val="4472C4" w:themeColor="accent1"/>
    </w:rPr>
  </w:style>
  <w:style w:type="paragraph" w:styleId="afffff3">
    <w:name w:val="Intense Quote"/>
    <w:basedOn w:val="a1"/>
    <w:next w:val="a1"/>
    <w:link w:val="afffff4"/>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ff4">
    <w:name w:val="明显引用 字符"/>
    <w:basedOn w:val="a2"/>
    <w:link w:val="afffff3"/>
    <w:uiPriority w:val="30"/>
    <w:qFormat/>
    <w:rPr>
      <w:i/>
      <w:iCs/>
      <w:color w:val="4472C4" w:themeColor="accent1"/>
    </w:rPr>
  </w:style>
  <w:style w:type="character" w:customStyle="1" w:styleId="1f4">
    <w:name w:val="明显参考1"/>
    <w:basedOn w:val="a2"/>
    <w:uiPriority w:val="32"/>
    <w:qFormat/>
    <w:rPr>
      <w:b/>
      <w:bCs/>
      <w:smallCaps/>
      <w:color w:val="4472C4" w:themeColor="accent1"/>
      <w:spacing w:val="5"/>
    </w:rPr>
  </w:style>
  <w:style w:type="table" w:customStyle="1" w:styleId="111">
    <w:name w:val="清单表 1 浅色1"/>
    <w:basedOn w:val="a3"/>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1">
    <w:name w:val="清单表 1 浅色 - 着色 11"/>
    <w:basedOn w:val="a3"/>
    <w:uiPriority w:val="46"/>
    <w:qFormat/>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11">
    <w:name w:val="清单表 1 浅色 - 着色 21"/>
    <w:basedOn w:val="a3"/>
    <w:uiPriority w:val="46"/>
    <w:qFormat/>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11">
    <w:name w:val="清单表 1 浅色 - 着色 31"/>
    <w:basedOn w:val="a3"/>
    <w:uiPriority w:val="46"/>
    <w:qFormat/>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11">
    <w:name w:val="清单表 1 浅色 - 着色 41"/>
    <w:basedOn w:val="a3"/>
    <w:uiPriority w:val="46"/>
    <w:qFormat/>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11">
    <w:name w:val="清单表 1 浅色 - 着色 51"/>
    <w:basedOn w:val="a3"/>
    <w:uiPriority w:val="46"/>
    <w:qFormat/>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11">
    <w:name w:val="清单表 1 浅色 - 着色 61"/>
    <w:basedOn w:val="a3"/>
    <w:uiPriority w:val="46"/>
    <w:qFormat/>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11">
    <w:name w:val="清单表 21"/>
    <w:basedOn w:val="a3"/>
    <w:uiPriority w:val="47"/>
    <w:qFormat/>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1">
    <w:name w:val="清单表 2 - 着色 11"/>
    <w:basedOn w:val="a3"/>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1">
    <w:name w:val="清单表 2 - 着色 21"/>
    <w:basedOn w:val="a3"/>
    <w:uiPriority w:val="47"/>
    <w:qFormat/>
    <w:tblPr>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1">
    <w:name w:val="清单表 2 - 着色 31"/>
    <w:basedOn w:val="a3"/>
    <w:uiPriority w:val="47"/>
    <w:qFormat/>
    <w:tblPr>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1">
    <w:name w:val="清单表 2 - 着色 41"/>
    <w:basedOn w:val="a3"/>
    <w:uiPriority w:val="47"/>
    <w:qFormat/>
    <w:tblPr>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1">
    <w:name w:val="清单表 2 - 着色 51"/>
    <w:basedOn w:val="a3"/>
    <w:uiPriority w:val="47"/>
    <w:qFormat/>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1">
    <w:name w:val="清单表 2 - 着色 61"/>
    <w:basedOn w:val="a3"/>
    <w:uiPriority w:val="47"/>
    <w:qFormat/>
    <w:tblPr>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1">
    <w:name w:val="清单表 31"/>
    <w:basedOn w:val="a3"/>
    <w:uiPriority w:val="48"/>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3"/>
    <w:uiPriority w:val="48"/>
    <w:qFormat/>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10">
    <w:name w:val="清单表 3 - 着色 21"/>
    <w:basedOn w:val="a3"/>
    <w:uiPriority w:val="48"/>
    <w:qFormat/>
    <w:tblPr>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10">
    <w:name w:val="清单表 3 - 着色 31"/>
    <w:basedOn w:val="a3"/>
    <w:uiPriority w:val="48"/>
    <w:qFormat/>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10">
    <w:name w:val="清单表 3 - 着色 41"/>
    <w:basedOn w:val="a3"/>
    <w:uiPriority w:val="48"/>
    <w:qFormat/>
    <w:tblPr>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10">
    <w:name w:val="清单表 3 - 着色 51"/>
    <w:basedOn w:val="a3"/>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10">
    <w:name w:val="清单表 3 - 着色 61"/>
    <w:basedOn w:val="a3"/>
    <w:uiPriority w:val="48"/>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1">
    <w:name w:val="清单表 41"/>
    <w:basedOn w:val="a3"/>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3"/>
    <w:uiPriority w:val="49"/>
    <w:qFormat/>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0">
    <w:name w:val="清单表 4 - 着色 21"/>
    <w:basedOn w:val="a3"/>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0">
    <w:name w:val="清单表 4 - 着色 31"/>
    <w:basedOn w:val="a3"/>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0">
    <w:name w:val="清单表 4 - 着色 41"/>
    <w:basedOn w:val="a3"/>
    <w:uiPriority w:val="49"/>
    <w:qFormat/>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0">
    <w:name w:val="清单表 4 - 着色 51"/>
    <w:basedOn w:val="a3"/>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0">
    <w:name w:val="清单表 4 - 着色 61"/>
    <w:basedOn w:val="a3"/>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1">
    <w:name w:val="清单表 5 深色1"/>
    <w:basedOn w:val="a3"/>
    <w:uiPriority w:val="50"/>
    <w:qFormat/>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3"/>
    <w:uiPriority w:val="50"/>
    <w:qFormat/>
    <w:rPr>
      <w:color w:val="FFFFFF" w:themeColor="background1"/>
    </w:rPr>
    <w:tblPr>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3"/>
    <w:uiPriority w:val="50"/>
    <w:qFormat/>
    <w:rPr>
      <w:color w:val="FFFFFF" w:themeColor="background1"/>
    </w:rPr>
    <w:tblPr>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3"/>
    <w:uiPriority w:val="50"/>
    <w:qFormat/>
    <w:rPr>
      <w:color w:val="FFFFFF" w:themeColor="background1"/>
    </w:rPr>
    <w:tblPr>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3"/>
    <w:uiPriority w:val="50"/>
    <w:qFormat/>
    <w:rPr>
      <w:color w:val="FFFFFF" w:themeColor="background1"/>
    </w:rPr>
    <w:tblPr>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3"/>
    <w:uiPriority w:val="50"/>
    <w:qFormat/>
    <w:rPr>
      <w:color w:val="FFFFFF" w:themeColor="background1"/>
    </w:rPr>
    <w:tblPr>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3"/>
    <w:uiPriority w:val="50"/>
    <w:qFormat/>
    <w:rPr>
      <w:color w:val="FFFFFF" w:themeColor="background1"/>
    </w:rPr>
    <w:tblPr>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1">
    <w:name w:val="清单表 6 彩色1"/>
    <w:basedOn w:val="a3"/>
    <w:uiPriority w:val="51"/>
    <w:qFormat/>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3"/>
    <w:uiPriority w:val="51"/>
    <w:qFormat/>
    <w:rPr>
      <w:color w:val="2F5496" w:themeColor="accent1" w:themeShade="BF"/>
    </w:rPr>
    <w:tblPr>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0">
    <w:name w:val="清单表 6 彩色 - 着色 21"/>
    <w:basedOn w:val="a3"/>
    <w:uiPriority w:val="51"/>
    <w:qFormat/>
    <w:rPr>
      <w:color w:val="C45911" w:themeColor="accent2" w:themeShade="BF"/>
    </w:rPr>
    <w:tblPr>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0">
    <w:name w:val="清单表 6 彩色 - 着色 31"/>
    <w:basedOn w:val="a3"/>
    <w:uiPriority w:val="51"/>
    <w:qFormat/>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0">
    <w:name w:val="清单表 6 彩色 - 着色 41"/>
    <w:basedOn w:val="a3"/>
    <w:uiPriority w:val="51"/>
    <w:qFormat/>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0">
    <w:name w:val="清单表 6 彩色 - 着色 51"/>
    <w:basedOn w:val="a3"/>
    <w:uiPriority w:val="51"/>
    <w:qFormat/>
    <w:rPr>
      <w:color w:val="2E74B5" w:themeColor="accent5" w:themeShade="BF"/>
    </w:rPr>
    <w:tblPr>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0">
    <w:name w:val="清单表 6 彩色 - 着色 61"/>
    <w:basedOn w:val="a3"/>
    <w:uiPriority w:val="51"/>
    <w:qFormat/>
    <w:rPr>
      <w:color w:val="538135" w:themeColor="accent6" w:themeShade="BF"/>
    </w:rPr>
    <w:tblPr>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1">
    <w:name w:val="清单表 7 彩色1"/>
    <w:basedOn w:val="a3"/>
    <w:uiPriority w:val="52"/>
    <w:qFormat/>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3"/>
    <w:uiPriority w:val="52"/>
    <w:qFormat/>
    <w:rPr>
      <w:color w:val="2F5496" w:themeColor="accent1" w:themeShade="BF"/>
    </w:rP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3"/>
    <w:uiPriority w:val="52"/>
    <w:qFormat/>
    <w:rPr>
      <w:color w:val="C45911" w:themeColor="accent2" w:themeShade="BF"/>
    </w:rP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3"/>
    <w:uiPriority w:val="52"/>
    <w:qFormat/>
    <w:rPr>
      <w:color w:val="7B7B7B" w:themeColor="accent3" w:themeShade="BF"/>
    </w:rP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3"/>
    <w:uiPriority w:val="52"/>
    <w:qFormat/>
    <w:rPr>
      <w:color w:val="BF8F00" w:themeColor="accent4" w:themeShade="BF"/>
    </w:rP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3"/>
    <w:uiPriority w:val="52"/>
    <w:qFormat/>
    <w:rPr>
      <w:color w:val="2E74B5" w:themeColor="accent5" w:themeShade="BF"/>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3"/>
    <w:uiPriority w:val="52"/>
    <w:qFormat/>
    <w:rPr>
      <w:color w:val="538135" w:themeColor="accent6" w:themeShade="BF"/>
    </w:rP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6">
    <w:name w:val="宏文本 字符"/>
    <w:basedOn w:val="a2"/>
    <w:link w:val="a5"/>
    <w:uiPriority w:val="99"/>
    <w:semiHidden/>
    <w:qFormat/>
    <w:rPr>
      <w:rFonts w:ascii="Consolas" w:hAnsi="Consolas"/>
      <w:sz w:val="20"/>
      <w:szCs w:val="20"/>
    </w:rPr>
  </w:style>
  <w:style w:type="character" w:customStyle="1" w:styleId="1f5">
    <w:name w:val="@他1"/>
    <w:basedOn w:val="a2"/>
    <w:uiPriority w:val="99"/>
    <w:qFormat/>
    <w:rPr>
      <w:color w:val="2B579A"/>
      <w:shd w:val="clear" w:color="auto" w:fill="E1DFDD"/>
    </w:rPr>
  </w:style>
  <w:style w:type="character" w:customStyle="1" w:styleId="afff5">
    <w:name w:val="信息标题 字符"/>
    <w:basedOn w:val="a2"/>
    <w:link w:val="afff4"/>
    <w:uiPriority w:val="99"/>
    <w:semiHidden/>
    <w:qFormat/>
    <w:rPr>
      <w:rFonts w:asciiTheme="majorHAnsi" w:eastAsiaTheme="majorEastAsia" w:hAnsiTheme="majorHAnsi" w:cstheme="majorBidi"/>
      <w:sz w:val="24"/>
      <w:szCs w:val="24"/>
      <w:shd w:val="pct20" w:color="auto" w:fill="auto"/>
    </w:rPr>
  </w:style>
  <w:style w:type="paragraph" w:styleId="afffff5">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a9">
    <w:name w:val="注释标题 字符"/>
    <w:basedOn w:val="a2"/>
    <w:link w:val="a8"/>
    <w:uiPriority w:val="99"/>
    <w:semiHidden/>
    <w:qFormat/>
  </w:style>
  <w:style w:type="character" w:styleId="afffff6">
    <w:name w:val="Placeholder Text"/>
    <w:basedOn w:val="a2"/>
    <w:uiPriority w:val="99"/>
    <w:semiHidden/>
    <w:qFormat/>
    <w:rPr>
      <w:color w:val="808080"/>
    </w:rPr>
  </w:style>
  <w:style w:type="table" w:customStyle="1" w:styleId="112">
    <w:name w:val="无格式表格 11"/>
    <w:basedOn w:val="a3"/>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3"/>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3"/>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3"/>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3"/>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ff">
    <w:name w:val="纯文本 字符"/>
    <w:basedOn w:val="a2"/>
    <w:link w:val="afe"/>
    <w:uiPriority w:val="99"/>
    <w:semiHidden/>
    <w:qFormat/>
    <w:rPr>
      <w:rFonts w:ascii="Consolas" w:hAnsi="Consolas"/>
      <w:szCs w:val="21"/>
    </w:rPr>
  </w:style>
  <w:style w:type="paragraph" w:styleId="afffff7">
    <w:name w:val="Quote"/>
    <w:basedOn w:val="a1"/>
    <w:next w:val="a1"/>
    <w:link w:val="afffff8"/>
    <w:uiPriority w:val="29"/>
    <w:qFormat/>
    <w:pPr>
      <w:spacing w:before="200" w:after="160"/>
      <w:ind w:left="864" w:right="864"/>
      <w:jc w:val="center"/>
    </w:pPr>
    <w:rPr>
      <w:i/>
      <w:iCs/>
      <w:color w:val="404040" w:themeColor="text1" w:themeTint="BF"/>
    </w:rPr>
  </w:style>
  <w:style w:type="character" w:customStyle="1" w:styleId="afffff8">
    <w:name w:val="引用 字符"/>
    <w:basedOn w:val="a2"/>
    <w:link w:val="afffff7"/>
    <w:uiPriority w:val="29"/>
    <w:qFormat/>
    <w:rPr>
      <w:i/>
      <w:iCs/>
      <w:color w:val="404040" w:themeColor="text1" w:themeTint="BF"/>
    </w:rPr>
  </w:style>
  <w:style w:type="character" w:customStyle="1" w:styleId="af5">
    <w:name w:val="称呼 字符"/>
    <w:basedOn w:val="a2"/>
    <w:link w:val="af4"/>
    <w:uiPriority w:val="99"/>
    <w:semiHidden/>
    <w:qFormat/>
  </w:style>
  <w:style w:type="character" w:customStyle="1" w:styleId="affc">
    <w:name w:val="签名 字符"/>
    <w:basedOn w:val="a2"/>
    <w:link w:val="affb"/>
    <w:uiPriority w:val="99"/>
    <w:semiHidden/>
    <w:qFormat/>
  </w:style>
  <w:style w:type="character" w:customStyle="1" w:styleId="1f6">
    <w:name w:val="智能超链接1"/>
    <w:basedOn w:val="a2"/>
    <w:uiPriority w:val="99"/>
    <w:qFormat/>
    <w:rPr>
      <w:u w:val="dotted"/>
    </w:rPr>
  </w:style>
  <w:style w:type="character" w:customStyle="1" w:styleId="1f7">
    <w:name w:val="智能链接1"/>
    <w:basedOn w:val="a2"/>
    <w:uiPriority w:val="99"/>
    <w:semiHidden/>
    <w:unhideWhenUsed/>
    <w:qFormat/>
    <w:rPr>
      <w:color w:val="0000FF"/>
      <w:u w:val="single"/>
      <w:shd w:val="clear" w:color="auto" w:fill="F3F2F1"/>
    </w:rPr>
  </w:style>
  <w:style w:type="character" w:customStyle="1" w:styleId="afff">
    <w:name w:val="副标题 字符"/>
    <w:basedOn w:val="a2"/>
    <w:link w:val="affe"/>
    <w:uiPriority w:val="11"/>
    <w:qFormat/>
    <w:rPr>
      <w:color w:val="595959" w:themeColor="text1" w:themeTint="A6"/>
      <w:spacing w:val="15"/>
      <w:sz w:val="22"/>
    </w:rPr>
  </w:style>
  <w:style w:type="character" w:customStyle="1" w:styleId="1f8">
    <w:name w:val="不明显强调1"/>
    <w:basedOn w:val="a2"/>
    <w:uiPriority w:val="19"/>
    <w:qFormat/>
    <w:rPr>
      <w:i/>
      <w:iCs/>
      <w:color w:val="404040" w:themeColor="text1" w:themeTint="BF"/>
    </w:rPr>
  </w:style>
  <w:style w:type="character" w:customStyle="1" w:styleId="1f9">
    <w:name w:val="不明显参考1"/>
    <w:basedOn w:val="a2"/>
    <w:uiPriority w:val="31"/>
    <w:qFormat/>
    <w:rPr>
      <w:smallCaps/>
      <w:color w:val="595959" w:themeColor="text1" w:themeTint="A6"/>
    </w:rPr>
  </w:style>
  <w:style w:type="table" w:customStyle="1" w:styleId="1fa">
    <w:name w:val="网格型浅色1"/>
    <w:basedOn w:val="a3"/>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fff8">
    <w:name w:val="标题 字符"/>
    <w:basedOn w:val="a2"/>
    <w:link w:val="afff7"/>
    <w:uiPriority w:val="10"/>
    <w:qFormat/>
    <w:rPr>
      <w:rFonts w:asciiTheme="majorHAnsi" w:eastAsiaTheme="majorEastAsia" w:hAnsiTheme="majorHAnsi" w:cstheme="majorBidi"/>
      <w:spacing w:val="-10"/>
      <w:kern w:val="28"/>
      <w:sz w:val="56"/>
      <w:szCs w:val="56"/>
    </w:rPr>
  </w:style>
  <w:style w:type="paragraph" w:customStyle="1" w:styleId="TOC1">
    <w:name w:val="TOC 标题1"/>
    <w:basedOn w:val="1"/>
    <w:next w:val="a1"/>
    <w:uiPriority w:val="39"/>
    <w:semiHidden/>
    <w:unhideWhenUsed/>
    <w:qFormat/>
    <w:pPr>
      <w:outlineLvl w:val="9"/>
    </w:pPr>
  </w:style>
  <w:style w:type="character" w:customStyle="1" w:styleId="1fb">
    <w:name w:val="未处理的提及1"/>
    <w:basedOn w:val="a2"/>
    <w:uiPriority w:val="99"/>
    <w:qFormat/>
    <w:rPr>
      <w:color w:val="605E5C"/>
      <w:shd w:val="clear" w:color="auto" w:fill="E1DFDD"/>
    </w:rPr>
  </w:style>
  <w:style w:type="paragraph" w:customStyle="1" w:styleId="afffff9">
    <w:name w:val=":)"/>
    <w:qFormat/>
    <w:pPr>
      <w:spacing w:after="160" w:line="259" w:lineRule="auto"/>
    </w:pPr>
    <w:rPr>
      <w:rFonts w:asciiTheme="minorHAnsi" w:eastAsiaTheme="minorHAnsi" w:hAnsiTheme="minorHAnsi" w:cstheme="minorBidi"/>
      <w:sz w:val="22"/>
      <w:szCs w:val="22"/>
      <w:lang w:eastAsia="en-US"/>
    </w:rPr>
  </w:style>
  <w:style w:type="paragraph" w:customStyle="1" w:styleId="EndNoteBibliographyTitle">
    <w:name w:val="EndNote Bibliography Title"/>
    <w:basedOn w:val="a1"/>
    <w:link w:val="EndNoteBibliographyTitleChar"/>
    <w:qFormat/>
    <w:pPr>
      <w:jc w:val="center"/>
    </w:pPr>
    <w:rPr>
      <w:rFonts w:ascii="等线" w:eastAsia="等线" w:hAnsi="等线" w:cs="等线" w:hint="eastAsia"/>
      <w:sz w:val="20"/>
    </w:rPr>
  </w:style>
  <w:style w:type="character" w:customStyle="1" w:styleId="EndNoteBibliographyTitleChar">
    <w:name w:val="EndNote Bibliography Title Char"/>
    <w:basedOn w:val="a2"/>
    <w:link w:val="EndNoteBibliographyTitle"/>
    <w:qFormat/>
    <w:rPr>
      <w:rFonts w:ascii="等线" w:eastAsia="等线" w:hAnsi="等线" w:cs="等线" w:hint="eastAsia"/>
      <w:kern w:val="2"/>
      <w:szCs w:val="22"/>
    </w:rPr>
  </w:style>
  <w:style w:type="paragraph" w:customStyle="1" w:styleId="2f9">
    <w:name w:val="修订2"/>
    <w:hidden/>
    <w:uiPriority w:val="99"/>
    <w:semiHidden/>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01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exiong@wh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AB829-BD4E-4D6F-8BBF-3EEDD7B2E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41</Pages>
  <Words>9581</Words>
  <Characters>54616</Characters>
  <Application>Microsoft Office Word</Application>
  <DocSecurity>0</DocSecurity>
  <Lines>455</Lines>
  <Paragraphs>128</Paragraphs>
  <ScaleCrop>false</ScaleCrop>
  <Company>china</Company>
  <LinksUpToDate>false</LinksUpToDate>
  <CharactersWithSpaces>64069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Xiong</dc:creator>
  <cp:lastModifiedBy>Windows 用户</cp:lastModifiedBy>
  <cp:revision>4</cp:revision>
  <dcterms:created xsi:type="dcterms:W3CDTF">2024-10-04T14:49:00Z</dcterms:created>
  <dcterms:modified xsi:type="dcterms:W3CDTF">2024-10-04T16:14:00Z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1">
    <vt:filetime>2023-04-28T09:08:14Z</vt:filetime>
  </property>
  <property fmtid="{D5CDD505-2E9C-101B-9397-08002B2CF9AE}" pid="3" name="KSOProductBuildVer">
    <vt:lpwstr>2052-12.1.0.17827</vt:lpwstr>
  </property>
  <property fmtid="{D5CDD505-2E9C-101B-9397-08002B2CF9AE}" pid="4" name="ICV">
    <vt:lpwstr>426118F5E0644911A21325C9FBC82B25_12</vt:lpwstr>
  </property>
</Properties>
</file>